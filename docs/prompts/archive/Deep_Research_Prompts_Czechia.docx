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Czechia: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Czechia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Visegrad (Poland, Slovakia, Hungary) + DACH (Germany, Austria)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Czechia.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Czechia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Czechia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Czechia’s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Czechia: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Czechia.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Czechia.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Czechia: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Czechia: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Czechia.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Czechia: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Czechia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