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Finland: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Finland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Nordics + Baltics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Finland.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Finland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Finland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Finland’s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Finland: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Finland.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Finland.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Finland: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Finland: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Finland.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Finland: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Finland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