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Bulgaria: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Bulgaria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Balkans (Romania, Greece, Serbia, North Macedonia) + Black Sea (Türkiye, Georgia)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Bulgaria.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Bulgaria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Bulgaria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Bulgaria’s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Bulgaria: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Bulgaria.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Bulgaria.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Bulgaria: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Bulgaria: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Bulgaria.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Bulgaria: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Bulgaria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