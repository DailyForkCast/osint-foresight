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Luxembourg: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Luxembourg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Benelux + Small advanced economies (Switzerland, Singapore)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Luxembourg.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Luxembourg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Luxembourg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Luxembourg’s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Luxembourg: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Luxembourg.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Luxembourg.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Luxembourg: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Luxembourg: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Luxembourg.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Luxembourg: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Luxembourg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