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Belgium: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Belgium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Benelux (Netherlands, Luxembourg) + Western EU (France, Germany)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Belgium.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Belgium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Belgium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Belgium’s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Belgium: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Belgium.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Belgium.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Belgium: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Belgium: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Belgium.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Belgium: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Belgium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