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4725" w14:textId="77777777" w:rsidR="00BA1624" w:rsidRPr="00793AAD" w:rsidRDefault="00000000" w:rsidP="00793AAD">
      <w:pPr>
        <w:pStyle w:val="Title"/>
        <w:spacing w:after="0"/>
        <w:jc w:val="center"/>
        <w:rPr>
          <w:rFonts w:cstheme="majorHAnsi"/>
        </w:rPr>
      </w:pPr>
      <w:r w:rsidRPr="00793AAD">
        <w:rPr>
          <w:rFonts w:cstheme="majorHAnsi"/>
        </w:rPr>
        <w:t>Ireland OSINT Foresight Analysis</w:t>
      </w:r>
    </w:p>
    <w:p w14:paraId="1779195B" w14:textId="77777777" w:rsidR="00BA1624" w:rsidRPr="00793AAD" w:rsidRDefault="00000000" w:rsidP="00793AAD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color w:val="404040"/>
          <w:sz w:val="28"/>
        </w:rPr>
        <w:t>Comprehensive Intelligence Assessment</w:t>
      </w:r>
    </w:p>
    <w:p w14:paraId="1BCE736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5A2E0ADC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X: Setup and Configuration</w:t>
      </w:r>
    </w:p>
    <w:p w14:paraId="33638EF6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X - Ireland Research Security Assessment Setup</w:t>
      </w:r>
    </w:p>
    <w:p w14:paraId="0D70429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10, 2025</w:t>
      </w:r>
    </w:p>
    <w:p w14:paraId="26B68E4B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Assessment Period: 2018-2025</w:t>
      </w:r>
    </w:p>
    <w:p w14:paraId="447D900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Focus: Technology transfer, foreign investment, and research collaboration risks</w:t>
      </w:r>
    </w:p>
    <w:p w14:paraId="200AA8D8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COUNTRY CONTEXT</w:t>
      </w:r>
    </w:p>
    <w:p w14:paraId="53FC339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Strategic Position</w:t>
      </w:r>
    </w:p>
    <w:p w14:paraId="0D533E5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EU member state since 1973</w:t>
      </w:r>
    </w:p>
    <w:p w14:paraId="4D8C0C7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Population: 5.1 million (±0.1M)</w:t>
      </w:r>
    </w:p>
    <w:p w14:paraId="10C7F2A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GDP: €500 billion (±20B)</w:t>
      </w:r>
    </w:p>
    <w:p w14:paraId="61B5937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English-speaking gateway to EU</w:t>
      </w:r>
    </w:p>
    <w:p w14:paraId="0DE7140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Neutral military status (not NATO)</w:t>
      </w:r>
    </w:p>
    <w:p w14:paraId="74F8E5B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Common Travel Area with UK</w:t>
      </w:r>
    </w:p>
    <w:p w14:paraId="0B90FFF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Economic Profile</w:t>
      </w:r>
    </w:p>
    <w:p w14:paraId="54B844A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FDI stock: €1.2 trillion (±100B) - among highest per capita globally</w:t>
      </w:r>
    </w:p>
    <w:p w14:paraId="3C2D9A2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Corporate tax rate: 12.5% (15% minimum tax from 2024)</w:t>
      </w:r>
    </w:p>
    <w:p w14:paraId="3C8060F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US multinationals: 950+ companies</w:t>
      </w:r>
    </w:p>
    <w:p w14:paraId="24152C3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Direct employment by US firms: 190,000 (±10,000)</w:t>
      </w:r>
    </w:p>
    <w:p w14:paraId="5B4EFCB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Pharma/Tech concentration: 60-70% of exports</w:t>
      </w:r>
    </w:p>
    <w:p w14:paraId="00411F0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Research Landscape</w:t>
      </w:r>
    </w:p>
    <w:p w14:paraId="5D4FBAF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R&amp;D spending: 1.2% GDP (below EU average 2.3%)</w:t>
      </w:r>
    </w:p>
    <w:p w14:paraId="56C364E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Universities: 7 universities, 14 Institutes of Technology</w:t>
      </w:r>
    </w:p>
    <w:p w14:paraId="2102C05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Science Foundation Ireland budget: €220M (2024)</w:t>
      </w:r>
    </w:p>
    <w:p w14:paraId="019AB6C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Horizon Europe participation: €700M+ secured (2021-2024)</w:t>
      </w:r>
    </w:p>
    <w:p w14:paraId="2763E2D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SCOPE DEFINITION</w:t>
      </w:r>
    </w:p>
    <w:p w14:paraId="3E01279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Priority Technology Domains</w:t>
      </w:r>
    </w:p>
    <w:p w14:paraId="4D57E17F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**Pharmaceuticals/Biotechnology** - 30% of exports</w:t>
      </w:r>
    </w:p>
    <w:p w14:paraId="3F729203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**Information Technology** - Major tech hub</w:t>
      </w:r>
    </w:p>
    <w:p w14:paraId="295864DE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**Medical Devices** - 8% of global exports</w:t>
      </w:r>
    </w:p>
    <w:p w14:paraId="3F226214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**Financial Services** - IFSC hub</w:t>
      </w:r>
    </w:p>
    <w:p w14:paraId="2519736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**Advanced Manufacturing** - Semiconductors, photonics</w:t>
      </w:r>
    </w:p>
    <w:p w14:paraId="5C6D23F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**Quantum/AI** - Emerging sectors</w:t>
      </w:r>
    </w:p>
    <w:p w14:paraId="620983A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Key Stakeholders</w:t>
      </w:r>
    </w:p>
    <w:p w14:paraId="220BD3F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**Government**: IDA Ireland, Enterprise Ireland, SFI</w:t>
      </w:r>
    </w:p>
    <w:p w14:paraId="3ACE823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**Academia**: Trinity College Dublin, UCD, UCC, NUIG, DCU</w:t>
      </w:r>
    </w:p>
    <w:p w14:paraId="1F6664A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**Industry**: Meta, Google, Apple, Pfizer, Intel, J&amp;J</w:t>
      </w:r>
    </w:p>
    <w:p w14:paraId="362F368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**Research Centers**: AMBER, ADAPT, Insight, Tyndall</w:t>
      </w:r>
    </w:p>
    <w:p w14:paraId="4C4AA75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Assessment Focus Areas</w:t>
      </w:r>
    </w:p>
    <w:p w14:paraId="6701879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Chinese investment in strategic sectors</w:t>
      </w:r>
    </w:p>
    <w:p w14:paraId="40BBC2C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Technology transfer through research collaboration</w:t>
      </w:r>
    </w:p>
    <w:p w14:paraId="7E2B85E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Dual-use technology development</w:t>
      </w:r>
    </w:p>
    <w:p w14:paraId="66BE0C8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Supply chain dependencies</w:t>
      </w:r>
    </w:p>
    <w:p w14:paraId="23F33D5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Talent pipeline vulnerabilities</w:t>
      </w:r>
    </w:p>
    <w:p w14:paraId="4584B8C0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DATA COLLECTION PARAMETERS</w:t>
      </w:r>
    </w:p>
    <w:p w14:paraId="0FB0738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Geographic Scope</w:t>
      </w:r>
    </w:p>
    <w:p w14:paraId="7F4D748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Primary: Republic of Ireland</w:t>
      </w:r>
    </w:p>
    <w:p w14:paraId="597B975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lastRenderedPageBreak/>
        <w:t>Secondary: Northern Ireland (cross-border programs)</w:t>
      </w:r>
    </w:p>
    <w:p w14:paraId="75699EA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Tertiary: EU-wide programs with Irish participation</w:t>
      </w:r>
    </w:p>
    <w:p w14:paraId="6FF923E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Temporal Scope</w:t>
      </w:r>
    </w:p>
    <w:p w14:paraId="43E3DCE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Core period: 2018-2025</w:t>
      </w:r>
    </w:p>
    <w:p w14:paraId="179DEDA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Historical context: 2010-2017 where relevant</w:t>
      </w:r>
    </w:p>
    <w:p w14:paraId="20B3A6F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Forward projection: 2025-2030</w:t>
      </w:r>
    </w:p>
    <w:p w14:paraId="2719368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3.3 Entity Types</w:t>
      </w:r>
    </w:p>
    <w:p w14:paraId="0D4CFED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Companies (Irish and foreign-owned)</w:t>
      </w:r>
    </w:p>
    <w:p w14:paraId="5DD8F08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Universities and IoTs</w:t>
      </w:r>
    </w:p>
    <w:p w14:paraId="6690E30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Research centers and institutes</w:t>
      </w:r>
    </w:p>
    <w:p w14:paraId="5F6372C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Government agencies</w:t>
      </w:r>
    </w:p>
    <w:p w14:paraId="0536AB8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Industry associations</w:t>
      </w:r>
    </w:p>
    <w:p w14:paraId="1D5E800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Investment funds</w:t>
      </w:r>
    </w:p>
    <w:p w14:paraId="4D636D28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RESEARCH QUESTIONS</w:t>
      </w:r>
    </w:p>
    <w:p w14:paraId="7A5F69B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Primary Questions</w:t>
      </w:r>
    </w:p>
    <w:p w14:paraId="3967E86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What is the extent of Chinese investment/collaboration in Irish strategic sectors?</w:t>
      </w:r>
    </w:p>
    <w:p w14:paraId="624A829D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Which technology domains show highest foreign dependency risk?</w:t>
      </w:r>
    </w:p>
    <w:p w14:paraId="5F81B5C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How effective are current oversight mechanisms?</w:t>
      </w:r>
    </w:p>
    <w:p w14:paraId="0E27469F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What are the primary vectors for technology transfer?</w:t>
      </w:r>
    </w:p>
    <w:p w14:paraId="13CD058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How does Ireland compare to EU peers?</w:t>
      </w:r>
    </w:p>
    <w:p w14:paraId="3B58BAC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Secondary Questions</w:t>
      </w:r>
    </w:p>
    <w:p w14:paraId="5601E50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Role of Ireland as EU gateway for non-EU actors?</w:t>
      </w:r>
    </w:p>
    <w:p w14:paraId="21BCA9C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Impact of corporate tax changes on FDI patterns?</w:t>
      </w:r>
    </w:p>
    <w:p w14:paraId="5DCA9F9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Brexit effects on research collaboration?</w:t>
      </w:r>
    </w:p>
    <w:p w14:paraId="4158812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US-China tensions impact on Ireland?</w:t>
      </w:r>
    </w:p>
    <w:p w14:paraId="7B606CB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METHODOLOGY FRAMEWORK</w:t>
      </w:r>
    </w:p>
    <w:p w14:paraId="3D37B2B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Data Sources (Free/Available)</w:t>
      </w:r>
    </w:p>
    <w:p w14:paraId="1CD041F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Companies Registration Office (CRO)</w:t>
      </w:r>
    </w:p>
    <w:p w14:paraId="7C807E7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IDA Ireland reports</w:t>
      </w:r>
    </w:p>
    <w:p w14:paraId="6881A41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Science Foundation Ireland data</w:t>
      </w:r>
    </w:p>
    <w:p w14:paraId="50807A4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CORDIS (EU projects)</w:t>
      </w:r>
    </w:p>
    <w:p w14:paraId="6BE05FB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Patent databases</w:t>
      </w:r>
    </w:p>
    <w:p w14:paraId="19C4F2D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Academic publication databases</w:t>
      </w:r>
    </w:p>
    <w:p w14:paraId="33A498E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Trade statistics (CSO)</w:t>
      </w:r>
    </w:p>
    <w:p w14:paraId="4C8A2F8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Media monitoring</w:t>
      </w:r>
    </w:p>
    <w:p w14:paraId="6C4F346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Analytical Approach</w:t>
      </w:r>
    </w:p>
    <w:p w14:paraId="359B0B4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Network analysis of collaborations</w:t>
      </w:r>
    </w:p>
    <w:p w14:paraId="180C2F9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Patent co-invention mapping</w:t>
      </w:r>
    </w:p>
    <w:p w14:paraId="268B297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Investment flow tracking</w:t>
      </w:r>
    </w:p>
    <w:p w14:paraId="43C2CA7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Supply chain analysis</w:t>
      </w:r>
    </w:p>
    <w:p w14:paraId="22DE2A5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Comparative assessment with peers</w:t>
      </w:r>
    </w:p>
    <w:p w14:paraId="400A65A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Quality Standards</w:t>
      </w:r>
    </w:p>
    <w:p w14:paraId="69E9A32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Multiple source verification</w:t>
      </w:r>
    </w:p>
    <w:p w14:paraId="4325354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Confidence levels stated</w:t>
      </w:r>
    </w:p>
    <w:p w14:paraId="0579FFC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Contradictory evidence sought</w:t>
      </w:r>
    </w:p>
    <w:p w14:paraId="34550E2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Uncertainty quantified</w:t>
      </w:r>
    </w:p>
    <w:p w14:paraId="3E0C470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lastRenderedPageBreak/>
        <w:t>Limitations acknowledged</w:t>
      </w:r>
    </w:p>
    <w:p w14:paraId="780EC4F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KNOWN CHALLENGES</w:t>
      </w:r>
    </w:p>
    <w:p w14:paraId="69A7329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Data Limitations</w:t>
      </w:r>
    </w:p>
    <w:p w14:paraId="4E4D86A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Corporate ownership opacity (holding companies)</w:t>
      </w:r>
    </w:p>
    <w:p w14:paraId="0F348C4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Limited security screening data</w:t>
      </w:r>
    </w:p>
    <w:p w14:paraId="6DF6CCD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Research collaboration reporting gaps</w:t>
      </w:r>
    </w:p>
    <w:p w14:paraId="301E669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Private sector R&amp;D confidentiality</w:t>
      </w:r>
    </w:p>
    <w:p w14:paraId="1953B2E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Analytical Challenges</w:t>
      </w:r>
    </w:p>
    <w:p w14:paraId="3B03639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Distinguishing commercial from strategic intent</w:t>
      </w:r>
    </w:p>
    <w:p w14:paraId="0C118F7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Assessing dual-use potential</w:t>
      </w:r>
    </w:p>
    <w:p w14:paraId="18B9DE1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Measuring technology transfer</w:t>
      </w:r>
    </w:p>
    <w:p w14:paraId="2D89D69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Attributing ultimate ownership</w:t>
      </w:r>
    </w:p>
    <w:p w14:paraId="1BFB696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SUCCESS METRICS</w:t>
      </w:r>
    </w:p>
    <w:p w14:paraId="1708685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Deliverable Quality</w:t>
      </w:r>
    </w:p>
    <w:p w14:paraId="3898BBF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Coverage of key sectors: &gt;80%</w:t>
      </w:r>
    </w:p>
    <w:p w14:paraId="566F8FB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Source verification: &gt;90%</w:t>
      </w:r>
    </w:p>
    <w:p w14:paraId="10E9B7B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Confidence levels provided: 100%</w:t>
      </w:r>
    </w:p>
    <w:p w14:paraId="713A164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Alternative interpretations: All major findings</w:t>
      </w:r>
    </w:p>
    <w:p w14:paraId="5C75E5C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Analytical Outcomes</w:t>
      </w:r>
    </w:p>
    <w:p w14:paraId="31FDF04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Risk landscape mapped</w:t>
      </w:r>
    </w:p>
    <w:p w14:paraId="75F7582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Key vulnerabilities identified</w:t>
      </w:r>
    </w:p>
    <w:p w14:paraId="2CFD251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Comparative context provided</w:t>
      </w:r>
    </w:p>
    <w:p w14:paraId="068485E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Trends and patterns clear</w:t>
      </w:r>
    </w:p>
    <w:p w14:paraId="2511984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Actionable intelligence delivered</w:t>
      </w:r>
    </w:p>
    <w:p w14:paraId="2F0BBFD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INITIAL OBSERVATIONS</w:t>
      </w:r>
    </w:p>
    <w:p w14:paraId="70CAC7E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Preliminary Indicators</w:t>
      </w:r>
    </w:p>
    <w:p w14:paraId="2E65043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Chinese FDI: €500M-1B (lower than expected)</w:t>
      </w:r>
    </w:p>
    <w:p w14:paraId="745EF36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Huawei R&amp;D presence noted</w:t>
      </w:r>
    </w:p>
    <w:p w14:paraId="79AD100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TikTok European HQ in Dublin</w:t>
      </w:r>
    </w:p>
    <w:p w14:paraId="7F4C092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Some university collaborations identified</w:t>
      </w:r>
    </w:p>
    <w:p w14:paraId="2307CA5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Limited public concern expressed</w:t>
      </w:r>
    </w:p>
    <w:p w14:paraId="7CEAA68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Hypothesis</w:t>
      </w:r>
    </w:p>
    <w:p w14:paraId="5104507B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Ireland shows moderate exposure to research security risks, with concentration in specific sectors (ICT, pharma) but strong existing Western ties providing resilience. Corporate tax structure may obscure ultimate beneficial ownership.</w:t>
      </w:r>
    </w:p>
    <w:p w14:paraId="2D904FD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PHASE PROGRESSION PLAN</w:t>
      </w:r>
    </w:p>
    <w:p w14:paraId="14536D5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Timeline</w:t>
      </w:r>
    </w:p>
    <w:p w14:paraId="5F9700C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1: Baseline indicators (2 hours)</w:t>
      </w:r>
    </w:p>
    <w:p w14:paraId="3F054EB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2: Technology landscape (3 hours)</w:t>
      </w:r>
    </w:p>
    <w:p w14:paraId="49A8E74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2S: Supply chains (2 hours)</w:t>
      </w:r>
    </w:p>
    <w:p w14:paraId="6FBDFFE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3: Network mapping (3 hours)</w:t>
      </w:r>
    </w:p>
    <w:p w14:paraId="670F7B6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4: Risk assessment (2 hours)</w:t>
      </w:r>
    </w:p>
    <w:p w14:paraId="57FE6F6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5: Collaboration analysis (2 hours)</w:t>
      </w:r>
    </w:p>
    <w:p w14:paraId="5704400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6: Implementation considerations (1 hour)</w:t>
      </w:r>
    </w:p>
    <w:p w14:paraId="5918E0D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7C: Stakeholder perspectives (1 hour)</w:t>
      </w:r>
    </w:p>
    <w:p w14:paraId="2A76C74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Phase 7R: Evidence documentation (1 hour)</w:t>
      </w:r>
    </w:p>
    <w:p w14:paraId="29C82F4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lastRenderedPageBreak/>
        <w:t>Phase 8: Forward assessment (1 hour)</w:t>
      </w:r>
    </w:p>
    <w:p w14:paraId="7FCACF5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Total estimated: 18 hours</w:t>
      </w:r>
    </w:p>
    <w:p w14:paraId="22815C48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KEY DIFFERENTIATORS FROM SLOVAKIA</w:t>
      </w:r>
    </w:p>
    <w:p w14:paraId="57BDECA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Comparative Notes</w:t>
      </w:r>
    </w:p>
    <w:p w14:paraId="2C2BB85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Much higher FDI base (US-dominated)</w:t>
      </w:r>
    </w:p>
    <w:p w14:paraId="244C22B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Stronger existing oversight (IDA screening)</w:t>
      </w:r>
    </w:p>
    <w:p w14:paraId="17DBE3E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English language advantage</w:t>
      </w:r>
    </w:p>
    <w:p w14:paraId="69C1E0B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EU/US bridge position</w:t>
      </w:r>
    </w:p>
    <w:p w14:paraId="4DD6AC3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More mature tech ecosystem</w:t>
      </w:r>
    </w:p>
    <w:p w14:paraId="3F9A7F3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Different risk profile expected</w:t>
      </w:r>
    </w:p>
    <w:p w14:paraId="25105A9F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7F714B3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Step</w:t>
      </w:r>
      <w:r w:rsidRPr="00793AAD">
        <w:rPr>
          <w:rFonts w:asciiTheme="majorHAnsi" w:hAnsiTheme="majorHAnsi" w:cstheme="majorHAnsi"/>
        </w:rPr>
        <w:t>: Proceed to Phase 1 - Indicators and Data Sources</w:t>
      </w:r>
    </w:p>
    <w:p w14:paraId="385F8BCB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</w:t>
      </w:r>
      <w:r w:rsidRPr="00793AAD">
        <w:rPr>
          <w:rFonts w:asciiTheme="majorHAnsi" w:hAnsiTheme="majorHAnsi" w:cstheme="majorHAnsi"/>
        </w:rPr>
        <w:t>: High (80-90%) for setup parameters</w:t>
      </w:r>
    </w:p>
    <w:p w14:paraId="4482CCAD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Uncertainty</w:t>
      </w:r>
      <w:r w:rsidRPr="00793AAD">
        <w:rPr>
          <w:rFonts w:asciiTheme="majorHAnsi" w:hAnsiTheme="majorHAnsi" w:cstheme="majorHAnsi"/>
        </w:rPr>
        <w:t>: Extent of obscured ownership through Irish holding companies</w:t>
      </w:r>
    </w:p>
    <w:p w14:paraId="68F2F23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4B4250D7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1: Indicators and Data Sources</w:t>
      </w:r>
    </w:p>
    <w:p w14:paraId="4A24186E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1 - Ireland Indicators and Data Sources</w:t>
      </w:r>
    </w:p>
    <w:p w14:paraId="65CA030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10, 2025</w:t>
      </w:r>
    </w:p>
    <w:p w14:paraId="11E255C5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Medium-High (70-85%)</w:t>
      </w:r>
    </w:p>
    <w:p w14:paraId="33012B94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MACROECONOMIC INDICATORS</w:t>
      </w:r>
    </w:p>
    <w:p w14:paraId="4EF18B6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Foreign Direct Investment Profile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4E4C55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7DE8E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728" w:type="dxa"/>
          </w:tcPr>
          <w:p w14:paraId="305DA54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Value</w:t>
            </w:r>
          </w:p>
        </w:tc>
        <w:tc>
          <w:tcPr>
            <w:tcW w:w="1728" w:type="dxa"/>
          </w:tcPr>
          <w:p w14:paraId="1399DB0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  <w:tc>
          <w:tcPr>
            <w:tcW w:w="1728" w:type="dxa"/>
          </w:tcPr>
          <w:p w14:paraId="10744D4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Source</w:t>
            </w:r>
          </w:p>
        </w:tc>
        <w:tc>
          <w:tcPr>
            <w:tcW w:w="1728" w:type="dxa"/>
          </w:tcPr>
          <w:p w14:paraId="58C6277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Notes</w:t>
            </w:r>
          </w:p>
        </w:tc>
      </w:tr>
      <w:tr w:rsidR="00BA1624" w:rsidRPr="00793AAD" w14:paraId="4D46C8F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727A0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Total FDI Stock</w:t>
            </w:r>
          </w:p>
        </w:tc>
        <w:tc>
          <w:tcPr>
            <w:tcW w:w="1728" w:type="dxa"/>
          </w:tcPr>
          <w:p w14:paraId="1DC07B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€1.2 trillion (±100B)</w:t>
            </w:r>
          </w:p>
        </w:tc>
        <w:tc>
          <w:tcPr>
            <w:tcW w:w="1728" w:type="dxa"/>
          </w:tcPr>
          <w:p w14:paraId="7C46C5C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421E8C2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CSO, 2024</w:t>
            </w:r>
          </w:p>
        </w:tc>
        <w:tc>
          <w:tcPr>
            <w:tcW w:w="1728" w:type="dxa"/>
          </w:tcPr>
          <w:p w14:paraId="28F4AA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Includes holding companies</w:t>
            </w:r>
          </w:p>
        </w:tc>
      </w:tr>
      <w:tr w:rsidR="00BA1624" w:rsidRPr="00793AAD" w14:paraId="65DEBDA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9856F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 FDI Share</w:t>
            </w:r>
          </w:p>
        </w:tc>
        <w:tc>
          <w:tcPr>
            <w:tcW w:w="1728" w:type="dxa"/>
          </w:tcPr>
          <w:p w14:paraId="024D142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70-75%</w:t>
            </w:r>
          </w:p>
        </w:tc>
        <w:tc>
          <w:tcPr>
            <w:tcW w:w="1728" w:type="dxa"/>
          </w:tcPr>
          <w:p w14:paraId="620AEE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  <w:tc>
          <w:tcPr>
            <w:tcW w:w="1728" w:type="dxa"/>
          </w:tcPr>
          <w:p w14:paraId="586D095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IDA Ireland</w:t>
            </w:r>
          </w:p>
        </w:tc>
        <w:tc>
          <w:tcPr>
            <w:tcW w:w="1728" w:type="dxa"/>
          </w:tcPr>
          <w:p w14:paraId="6A0BE8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Dominant position</w:t>
            </w:r>
          </w:p>
        </w:tc>
      </w:tr>
      <w:tr w:rsidR="00BA1624" w:rsidRPr="00793AAD" w14:paraId="1713036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1ECF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FDI Stock</w:t>
            </w:r>
          </w:p>
        </w:tc>
        <w:tc>
          <w:tcPr>
            <w:tcW w:w="1728" w:type="dxa"/>
          </w:tcPr>
          <w:p w14:paraId="121938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€500M-1B</w:t>
            </w:r>
          </w:p>
        </w:tc>
        <w:tc>
          <w:tcPr>
            <w:tcW w:w="1728" w:type="dxa"/>
          </w:tcPr>
          <w:p w14:paraId="6C97E5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  <w:tc>
          <w:tcPr>
            <w:tcW w:w="1728" w:type="dxa"/>
          </w:tcPr>
          <w:p w14:paraId="1A43A9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Estimates</w:t>
            </w:r>
          </w:p>
        </w:tc>
        <w:tc>
          <w:tcPr>
            <w:tcW w:w="1728" w:type="dxa"/>
          </w:tcPr>
          <w:p w14:paraId="30CBD7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transparency</w:t>
            </w:r>
          </w:p>
        </w:tc>
      </w:tr>
      <w:tr w:rsidR="00BA1624" w:rsidRPr="00793AAD" w14:paraId="34A901F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7550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 FDI Share</w:t>
            </w:r>
          </w:p>
        </w:tc>
        <w:tc>
          <w:tcPr>
            <w:tcW w:w="1728" w:type="dxa"/>
          </w:tcPr>
          <w:p w14:paraId="62AC2A1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10-12%</w:t>
            </w:r>
          </w:p>
        </w:tc>
        <w:tc>
          <w:tcPr>
            <w:tcW w:w="1728" w:type="dxa"/>
          </w:tcPr>
          <w:p w14:paraId="01D6AA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  <w:tc>
          <w:tcPr>
            <w:tcW w:w="1728" w:type="dxa"/>
          </w:tcPr>
          <w:p w14:paraId="235FEE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CSO</w:t>
            </w:r>
          </w:p>
        </w:tc>
        <w:tc>
          <w:tcPr>
            <w:tcW w:w="1728" w:type="dxa"/>
          </w:tcPr>
          <w:p w14:paraId="324C50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Post-Brexit decline</w:t>
            </w:r>
          </w:p>
        </w:tc>
      </w:tr>
      <w:tr w:rsidR="00BA1624" w:rsidRPr="00793AAD" w14:paraId="4BAACF0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BDD7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 FDI Share</w:t>
            </w:r>
          </w:p>
        </w:tc>
        <w:tc>
          <w:tcPr>
            <w:tcW w:w="1728" w:type="dxa"/>
          </w:tcPr>
          <w:p w14:paraId="5802D5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12-15%</w:t>
            </w:r>
          </w:p>
        </w:tc>
        <w:tc>
          <w:tcPr>
            <w:tcW w:w="1728" w:type="dxa"/>
          </w:tcPr>
          <w:p w14:paraId="7FCFE4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  <w:tc>
          <w:tcPr>
            <w:tcW w:w="1728" w:type="dxa"/>
          </w:tcPr>
          <w:p w14:paraId="657BC9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Eurostat</w:t>
            </w:r>
          </w:p>
        </w:tc>
        <w:tc>
          <w:tcPr>
            <w:tcW w:w="1728" w:type="dxa"/>
          </w:tcPr>
          <w:p w14:paraId="58E45C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</w:tbl>
    <w:p w14:paraId="72D54DF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C1D7B7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Research &amp; Innovation Metrics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88"/>
        <w:gridCol w:w="1677"/>
        <w:gridCol w:w="1683"/>
        <w:gridCol w:w="1699"/>
        <w:gridCol w:w="1709"/>
      </w:tblGrid>
      <w:tr w:rsidR="00BA1624" w:rsidRPr="00793AAD" w14:paraId="46DD87D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17341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728" w:type="dxa"/>
          </w:tcPr>
          <w:p w14:paraId="1F3538E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</w:t>
            </w:r>
          </w:p>
        </w:tc>
        <w:tc>
          <w:tcPr>
            <w:tcW w:w="1728" w:type="dxa"/>
          </w:tcPr>
          <w:p w14:paraId="57D5EA9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EU Average</w:t>
            </w:r>
          </w:p>
        </w:tc>
        <w:tc>
          <w:tcPr>
            <w:tcW w:w="1728" w:type="dxa"/>
          </w:tcPr>
          <w:p w14:paraId="44964EF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  <w:tc>
          <w:tcPr>
            <w:tcW w:w="1728" w:type="dxa"/>
          </w:tcPr>
          <w:p w14:paraId="555F5F7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</w:t>
            </w:r>
          </w:p>
        </w:tc>
      </w:tr>
      <w:tr w:rsidR="00BA1624" w:rsidRPr="00793AAD" w14:paraId="23652D1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B0D40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R&amp;D Intensity (% GDP)</w:t>
            </w:r>
          </w:p>
        </w:tc>
        <w:tc>
          <w:tcPr>
            <w:tcW w:w="1728" w:type="dxa"/>
          </w:tcPr>
          <w:p w14:paraId="09C35F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1.2%</w:t>
            </w:r>
          </w:p>
        </w:tc>
        <w:tc>
          <w:tcPr>
            <w:tcW w:w="1728" w:type="dxa"/>
          </w:tcPr>
          <w:p w14:paraId="273079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2.3%</w:t>
            </w:r>
          </w:p>
        </w:tc>
        <w:tc>
          <w:tcPr>
            <w:tcW w:w="1728" w:type="dxa"/>
          </w:tcPr>
          <w:p w14:paraId="09A907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  <w:tc>
          <w:tcPr>
            <w:tcW w:w="1728" w:type="dxa"/>
          </w:tcPr>
          <w:p w14:paraId="347FBC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Below average</w:t>
            </w:r>
          </w:p>
        </w:tc>
      </w:tr>
      <w:tr w:rsidR="00BA1624" w:rsidRPr="00793AAD" w14:paraId="4CD9D6D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7F259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Business R&amp;D</w:t>
            </w:r>
          </w:p>
        </w:tc>
        <w:tc>
          <w:tcPr>
            <w:tcW w:w="1728" w:type="dxa"/>
          </w:tcPr>
          <w:p w14:paraId="57D1FD1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0.9%</w:t>
            </w:r>
          </w:p>
        </w:tc>
        <w:tc>
          <w:tcPr>
            <w:tcW w:w="1728" w:type="dxa"/>
          </w:tcPr>
          <w:p w14:paraId="2DE6BF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1.5%</w:t>
            </w:r>
          </w:p>
        </w:tc>
        <w:tc>
          <w:tcPr>
            <w:tcW w:w="1728" w:type="dxa"/>
          </w:tcPr>
          <w:p w14:paraId="0849DC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  <w:tc>
          <w:tcPr>
            <w:tcW w:w="1728" w:type="dxa"/>
          </w:tcPr>
          <w:p w14:paraId="148EFF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MNC-driven</w:t>
            </w:r>
          </w:p>
        </w:tc>
      </w:tr>
      <w:tr w:rsidR="00BA1624" w:rsidRPr="00793AAD" w14:paraId="6CD1CCA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135A7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Government R&amp;D</w:t>
            </w:r>
          </w:p>
        </w:tc>
        <w:tc>
          <w:tcPr>
            <w:tcW w:w="1728" w:type="dxa"/>
          </w:tcPr>
          <w:p w14:paraId="6D8213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0.3%</w:t>
            </w:r>
          </w:p>
        </w:tc>
        <w:tc>
          <w:tcPr>
            <w:tcW w:w="1728" w:type="dxa"/>
          </w:tcPr>
          <w:p w14:paraId="322DE7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0.7%</w:t>
            </w:r>
          </w:p>
        </w:tc>
        <w:tc>
          <w:tcPr>
            <w:tcW w:w="1728" w:type="dxa"/>
          </w:tcPr>
          <w:p w14:paraId="26101D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  <w:tc>
          <w:tcPr>
            <w:tcW w:w="1728" w:type="dxa"/>
          </w:tcPr>
          <w:p w14:paraId="53472E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Underfunded</w:t>
            </w:r>
          </w:p>
        </w:tc>
      </w:tr>
      <w:tr w:rsidR="00BA1624" w:rsidRPr="00793AAD" w14:paraId="64903A6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A454E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Patent Applications/Million</w:t>
            </w:r>
          </w:p>
        </w:tc>
        <w:tc>
          <w:tcPr>
            <w:tcW w:w="1728" w:type="dxa"/>
          </w:tcPr>
          <w:p w14:paraId="06599A5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188</w:t>
            </w:r>
          </w:p>
        </w:tc>
        <w:tc>
          <w:tcPr>
            <w:tcW w:w="1728" w:type="dxa"/>
          </w:tcPr>
          <w:p w14:paraId="36833B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152</w:t>
            </w:r>
          </w:p>
        </w:tc>
        <w:tc>
          <w:tcPr>
            <w:tcW w:w="1728" w:type="dxa"/>
          </w:tcPr>
          <w:p w14:paraId="6385B85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1BFD6E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Above average</w:t>
            </w:r>
          </w:p>
        </w:tc>
      </w:tr>
      <w:tr w:rsidR="00BA1624" w:rsidRPr="00793AAD" w14:paraId="79F7974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1CBD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High-tech Exports</w:t>
            </w:r>
          </w:p>
        </w:tc>
        <w:tc>
          <w:tcPr>
            <w:tcW w:w="1728" w:type="dxa"/>
          </w:tcPr>
          <w:p w14:paraId="459475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35%</w:t>
            </w:r>
          </w:p>
        </w:tc>
        <w:tc>
          <w:tcPr>
            <w:tcW w:w="1728" w:type="dxa"/>
          </w:tcPr>
          <w:p w14:paraId="6B6892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17%</w:t>
            </w:r>
          </w:p>
        </w:tc>
        <w:tc>
          <w:tcPr>
            <w:tcW w:w="1728" w:type="dxa"/>
          </w:tcPr>
          <w:p w14:paraId="25C0D84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723518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Significantly higher</w:t>
            </w:r>
          </w:p>
        </w:tc>
      </w:tr>
    </w:tbl>
    <w:p w14:paraId="2A73F5F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DB0810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Education &amp; Talent Pipeline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86BB35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52405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Metric</w:t>
            </w:r>
          </w:p>
        </w:tc>
        <w:tc>
          <w:tcPr>
            <w:tcW w:w="1728" w:type="dxa"/>
          </w:tcPr>
          <w:p w14:paraId="697ADA7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Value</w:t>
            </w:r>
          </w:p>
        </w:tc>
        <w:tc>
          <w:tcPr>
            <w:tcW w:w="1728" w:type="dxa"/>
          </w:tcPr>
          <w:p w14:paraId="291BDC0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728" w:type="dxa"/>
          </w:tcPr>
          <w:p w14:paraId="2CD5A9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  <w:tc>
          <w:tcPr>
            <w:tcW w:w="1728" w:type="dxa"/>
          </w:tcPr>
          <w:p w14:paraId="1BE2D75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Indicator</w:t>
            </w:r>
          </w:p>
        </w:tc>
      </w:tr>
      <w:tr w:rsidR="00BA1624" w:rsidRPr="00793AAD" w14:paraId="43AA3A6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CCEEA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STEM Graduates/Year</w:t>
            </w:r>
          </w:p>
        </w:tc>
        <w:tc>
          <w:tcPr>
            <w:tcW w:w="1728" w:type="dxa"/>
          </w:tcPr>
          <w:p w14:paraId="7EED07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12,000 (±500)</w:t>
            </w:r>
          </w:p>
        </w:tc>
        <w:tc>
          <w:tcPr>
            <w:tcW w:w="1728" w:type="dxa"/>
          </w:tcPr>
          <w:p w14:paraId="665658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↑ 5%</w:t>
            </w:r>
          </w:p>
        </w:tc>
        <w:tc>
          <w:tcPr>
            <w:tcW w:w="1728" w:type="dxa"/>
          </w:tcPr>
          <w:p w14:paraId="1993F0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5B721C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Positive</w:t>
            </w:r>
          </w:p>
        </w:tc>
      </w:tr>
      <w:tr w:rsidR="00BA1624" w:rsidRPr="00793AAD" w14:paraId="5BDD967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8F063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Students</w:t>
            </w:r>
          </w:p>
        </w:tc>
        <w:tc>
          <w:tcPr>
            <w:tcW w:w="1728" w:type="dxa"/>
          </w:tcPr>
          <w:p w14:paraId="2DEE37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35,000 (±2,000)</w:t>
            </w:r>
          </w:p>
        </w:tc>
        <w:tc>
          <w:tcPr>
            <w:tcW w:w="1728" w:type="dxa"/>
          </w:tcPr>
          <w:p w14:paraId="26D173D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↑ 8%</w:t>
            </w:r>
          </w:p>
        </w:tc>
        <w:tc>
          <w:tcPr>
            <w:tcW w:w="1728" w:type="dxa"/>
          </w:tcPr>
          <w:p w14:paraId="4C56DD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3B80EB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Monitor composition</w:t>
            </w:r>
          </w:p>
        </w:tc>
      </w:tr>
      <w:tr w:rsidR="00BA1624" w:rsidRPr="00793AAD" w14:paraId="2FAD4F4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E379C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Students</w:t>
            </w:r>
          </w:p>
        </w:tc>
        <w:tc>
          <w:tcPr>
            <w:tcW w:w="1728" w:type="dxa"/>
          </w:tcPr>
          <w:p w14:paraId="57C29F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3,500 (±500)</w:t>
            </w:r>
          </w:p>
        </w:tc>
        <w:tc>
          <w:tcPr>
            <w:tcW w:w="1728" w:type="dxa"/>
          </w:tcPr>
          <w:p w14:paraId="605AC4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↑ 15%</w:t>
            </w:r>
          </w:p>
        </w:tc>
        <w:tc>
          <w:tcPr>
            <w:tcW w:w="1728" w:type="dxa"/>
          </w:tcPr>
          <w:p w14:paraId="153331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  <w:tc>
          <w:tcPr>
            <w:tcW w:w="1728" w:type="dxa"/>
          </w:tcPr>
          <w:p w14:paraId="67F4A6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 rapidly</w:t>
            </w:r>
          </w:p>
        </w:tc>
      </w:tr>
      <w:tr w:rsidR="00BA1624" w:rsidRPr="00793AAD" w14:paraId="0206E5B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C6BCC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PhD Completions</w:t>
            </w:r>
          </w:p>
        </w:tc>
        <w:tc>
          <w:tcPr>
            <w:tcW w:w="1728" w:type="dxa"/>
          </w:tcPr>
          <w:p w14:paraId="314590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2,100 (±100)</w:t>
            </w:r>
          </w:p>
        </w:tc>
        <w:tc>
          <w:tcPr>
            <w:tcW w:w="1728" w:type="dxa"/>
          </w:tcPr>
          <w:p w14:paraId="54C3DB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78B965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7B6F90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Adequate</w:t>
            </w:r>
          </w:p>
        </w:tc>
      </w:tr>
      <w:tr w:rsidR="00BA1624" w:rsidRPr="00793AAD" w14:paraId="326A5D9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A6D9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Brain Drain Index</w:t>
            </w:r>
          </w:p>
        </w:tc>
        <w:tc>
          <w:tcPr>
            <w:tcW w:w="1728" w:type="dxa"/>
          </w:tcPr>
          <w:p w14:paraId="64E827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-2.3%</w:t>
            </w:r>
          </w:p>
        </w:tc>
        <w:tc>
          <w:tcPr>
            <w:tcW w:w="1728" w:type="dxa"/>
          </w:tcPr>
          <w:p w14:paraId="393A17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Improving</w:t>
            </w:r>
          </w:p>
        </w:tc>
        <w:tc>
          <w:tcPr>
            <w:tcW w:w="1728" w:type="dxa"/>
          </w:tcPr>
          <w:p w14:paraId="04B60C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  <w:tc>
          <w:tcPr>
            <w:tcW w:w="1728" w:type="dxa"/>
          </w:tcPr>
          <w:p w14:paraId="571096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 issue</w:t>
            </w:r>
          </w:p>
        </w:tc>
      </w:tr>
    </w:tbl>
    <w:p w14:paraId="3594CFA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8EE3DA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TECHNOLOGY SECTOR INDICATORS</w:t>
      </w:r>
    </w:p>
    <w:p w14:paraId="56C064F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Sectoral Concentration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ED0129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EF53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51760A7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% of Exports</w:t>
            </w:r>
          </w:p>
        </w:tc>
        <w:tc>
          <w:tcPr>
            <w:tcW w:w="1728" w:type="dxa"/>
          </w:tcPr>
          <w:p w14:paraId="387B82B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Employment</w:t>
            </w:r>
          </w:p>
        </w:tc>
        <w:tc>
          <w:tcPr>
            <w:tcW w:w="1728" w:type="dxa"/>
          </w:tcPr>
          <w:p w14:paraId="7552955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Ownership</w:t>
            </w:r>
          </w:p>
        </w:tc>
        <w:tc>
          <w:tcPr>
            <w:tcW w:w="1728" w:type="dxa"/>
          </w:tcPr>
          <w:p w14:paraId="7C39571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5F27E83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66B62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Pharmaceuticals</w:t>
            </w:r>
          </w:p>
        </w:tc>
        <w:tc>
          <w:tcPr>
            <w:tcW w:w="1728" w:type="dxa"/>
          </w:tcPr>
          <w:p w14:paraId="3265C01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30%</w:t>
            </w:r>
          </w:p>
        </w:tc>
        <w:tc>
          <w:tcPr>
            <w:tcW w:w="1728" w:type="dxa"/>
          </w:tcPr>
          <w:p w14:paraId="048723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40,000</w:t>
            </w:r>
          </w:p>
        </w:tc>
        <w:tc>
          <w:tcPr>
            <w:tcW w:w="1728" w:type="dxa"/>
          </w:tcPr>
          <w:p w14:paraId="4F7243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95%</w:t>
            </w:r>
          </w:p>
        </w:tc>
        <w:tc>
          <w:tcPr>
            <w:tcW w:w="1728" w:type="dxa"/>
          </w:tcPr>
          <w:p w14:paraId="6D89EB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D584C2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058B8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ICT Services</w:t>
            </w:r>
          </w:p>
        </w:tc>
        <w:tc>
          <w:tcPr>
            <w:tcW w:w="1728" w:type="dxa"/>
          </w:tcPr>
          <w:p w14:paraId="04C6C7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25%</w:t>
            </w:r>
          </w:p>
        </w:tc>
        <w:tc>
          <w:tcPr>
            <w:tcW w:w="1728" w:type="dxa"/>
          </w:tcPr>
          <w:p w14:paraId="58E65D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130,000</w:t>
            </w:r>
          </w:p>
        </w:tc>
        <w:tc>
          <w:tcPr>
            <w:tcW w:w="1728" w:type="dxa"/>
          </w:tcPr>
          <w:p w14:paraId="189A55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85%</w:t>
            </w:r>
          </w:p>
        </w:tc>
        <w:tc>
          <w:tcPr>
            <w:tcW w:w="1728" w:type="dxa"/>
          </w:tcPr>
          <w:p w14:paraId="73D92B1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16F8653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6F6DB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Medical Devices</w:t>
            </w:r>
          </w:p>
        </w:tc>
        <w:tc>
          <w:tcPr>
            <w:tcW w:w="1728" w:type="dxa"/>
          </w:tcPr>
          <w:p w14:paraId="20D183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8%</w:t>
            </w:r>
          </w:p>
        </w:tc>
        <w:tc>
          <w:tcPr>
            <w:tcW w:w="1728" w:type="dxa"/>
          </w:tcPr>
          <w:p w14:paraId="20BC82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42,000</w:t>
            </w:r>
          </w:p>
        </w:tc>
        <w:tc>
          <w:tcPr>
            <w:tcW w:w="1728" w:type="dxa"/>
          </w:tcPr>
          <w:p w14:paraId="7AE8A6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90%</w:t>
            </w:r>
          </w:p>
        </w:tc>
        <w:tc>
          <w:tcPr>
            <w:tcW w:w="1728" w:type="dxa"/>
          </w:tcPr>
          <w:p w14:paraId="4A360F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CEE9B5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5091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Financial Services</w:t>
            </w:r>
          </w:p>
        </w:tc>
        <w:tc>
          <w:tcPr>
            <w:tcW w:w="1728" w:type="dxa"/>
          </w:tcPr>
          <w:p w14:paraId="77F277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12%</w:t>
            </w:r>
          </w:p>
        </w:tc>
        <w:tc>
          <w:tcPr>
            <w:tcW w:w="1728" w:type="dxa"/>
          </w:tcPr>
          <w:p w14:paraId="2BD538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110,000</w:t>
            </w:r>
          </w:p>
        </w:tc>
        <w:tc>
          <w:tcPr>
            <w:tcW w:w="1728" w:type="dxa"/>
          </w:tcPr>
          <w:p w14:paraId="2DEA27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</w:t>
            </w:r>
          </w:p>
        </w:tc>
        <w:tc>
          <w:tcPr>
            <w:tcW w:w="1728" w:type="dxa"/>
          </w:tcPr>
          <w:p w14:paraId="0AF8FC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5F84D6C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CB43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1728" w:type="dxa"/>
          </w:tcPr>
          <w:p w14:paraId="68E01A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3%</w:t>
            </w:r>
          </w:p>
        </w:tc>
        <w:tc>
          <w:tcPr>
            <w:tcW w:w="1728" w:type="dxa"/>
          </w:tcPr>
          <w:p w14:paraId="785A5E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5,000</w:t>
            </w:r>
          </w:p>
        </w:tc>
        <w:tc>
          <w:tcPr>
            <w:tcW w:w="1728" w:type="dxa"/>
          </w:tcPr>
          <w:p w14:paraId="3DDFFA1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1728" w:type="dxa"/>
          </w:tcPr>
          <w:p w14:paraId="548A7A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062FF1A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8563BF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Digital Infrastructure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BD40B3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47DB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728" w:type="dxa"/>
          </w:tcPr>
          <w:p w14:paraId="22B818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Status</w:t>
            </w:r>
          </w:p>
        </w:tc>
        <w:tc>
          <w:tcPr>
            <w:tcW w:w="1728" w:type="dxa"/>
          </w:tcPr>
          <w:p w14:paraId="0B88B8F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EU Ranking</w:t>
            </w:r>
          </w:p>
        </w:tc>
        <w:tc>
          <w:tcPr>
            <w:tcW w:w="1728" w:type="dxa"/>
          </w:tcPr>
          <w:p w14:paraId="172D56D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  <w:tc>
          <w:tcPr>
            <w:tcW w:w="1728" w:type="dxa"/>
          </w:tcPr>
          <w:p w14:paraId="41685D6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Notes</w:t>
            </w:r>
          </w:p>
        </w:tc>
      </w:tr>
      <w:tr w:rsidR="00BA1624" w:rsidRPr="00793AAD" w14:paraId="469C9C4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BF0B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5G Coverage</w:t>
            </w:r>
          </w:p>
        </w:tc>
        <w:tc>
          <w:tcPr>
            <w:tcW w:w="1728" w:type="dxa"/>
          </w:tcPr>
          <w:p w14:paraId="6C34BA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85%</w:t>
            </w:r>
          </w:p>
        </w:tc>
        <w:tc>
          <w:tcPr>
            <w:tcW w:w="1728" w:type="dxa"/>
          </w:tcPr>
          <w:p w14:paraId="3DF5B3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5th</w:t>
            </w:r>
          </w:p>
        </w:tc>
        <w:tc>
          <w:tcPr>
            <w:tcW w:w="1728" w:type="dxa"/>
          </w:tcPr>
          <w:p w14:paraId="16038F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21B20C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Ericsson/Nokia dominant</w:t>
            </w:r>
          </w:p>
        </w:tc>
      </w:tr>
      <w:tr w:rsidR="00BA1624" w:rsidRPr="00793AAD" w14:paraId="63751F9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23B3A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Centers</w:t>
            </w:r>
          </w:p>
        </w:tc>
        <w:tc>
          <w:tcPr>
            <w:tcW w:w="1728" w:type="dxa"/>
          </w:tcPr>
          <w:p w14:paraId="51AEA9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70+ facilities</w:t>
            </w:r>
          </w:p>
        </w:tc>
        <w:tc>
          <w:tcPr>
            <w:tcW w:w="1728" w:type="dxa"/>
          </w:tcPr>
          <w:p w14:paraId="349E5D4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1st</w:t>
            </w:r>
          </w:p>
        </w:tc>
        <w:tc>
          <w:tcPr>
            <w:tcW w:w="1728" w:type="dxa"/>
          </w:tcPr>
          <w:p w14:paraId="3A6D37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  <w:tc>
          <w:tcPr>
            <w:tcW w:w="1728" w:type="dxa"/>
          </w:tcPr>
          <w:p w14:paraId="0B05400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25% of EU capacity</w:t>
            </w:r>
          </w:p>
        </w:tc>
      </w:tr>
      <w:tr w:rsidR="00BA1624" w:rsidRPr="00793AAD" w14:paraId="4D320A2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4A74D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Submarine Cables</w:t>
            </w:r>
          </w:p>
        </w:tc>
        <w:tc>
          <w:tcPr>
            <w:tcW w:w="1728" w:type="dxa"/>
          </w:tcPr>
          <w:p w14:paraId="06706B4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 landings</w:t>
            </w:r>
          </w:p>
        </w:tc>
        <w:tc>
          <w:tcPr>
            <w:tcW w:w="1728" w:type="dxa"/>
          </w:tcPr>
          <w:p w14:paraId="21CFD4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1st</w:t>
            </w:r>
          </w:p>
        </w:tc>
        <w:tc>
          <w:tcPr>
            <w:tcW w:w="1728" w:type="dxa"/>
          </w:tcPr>
          <w:p w14:paraId="3D14AF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  <w:tc>
          <w:tcPr>
            <w:tcW w:w="1728" w:type="dxa"/>
          </w:tcPr>
          <w:p w14:paraId="5DA2E4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 Atlantic hub</w:t>
            </w:r>
          </w:p>
        </w:tc>
      </w:tr>
      <w:tr w:rsidR="00BA1624" w:rsidRPr="00793AAD" w14:paraId="476D673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BBA82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Cloud Region Status</w:t>
            </w:r>
          </w:p>
        </w:tc>
        <w:tc>
          <w:tcPr>
            <w:tcW w:w="1728" w:type="dxa"/>
          </w:tcPr>
          <w:p w14:paraId="212D8B1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AWS, Azure, GCP</w:t>
            </w:r>
          </w:p>
        </w:tc>
        <w:tc>
          <w:tcPr>
            <w:tcW w:w="1728" w:type="dxa"/>
          </w:tcPr>
          <w:p w14:paraId="6B3D1B4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Leading</w:t>
            </w:r>
          </w:p>
        </w:tc>
        <w:tc>
          <w:tcPr>
            <w:tcW w:w="1728" w:type="dxa"/>
          </w:tcPr>
          <w:p w14:paraId="224BBE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  <w:tc>
          <w:tcPr>
            <w:tcW w:w="1728" w:type="dxa"/>
          </w:tcPr>
          <w:p w14:paraId="4ED7CA0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major providers</w:t>
            </w:r>
          </w:p>
        </w:tc>
      </w:tr>
      <w:tr w:rsidR="00BA1624" w:rsidRPr="00793AAD" w14:paraId="30C3E97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1DCD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Cybersecurity Maturity</w:t>
            </w:r>
          </w:p>
        </w:tc>
        <w:tc>
          <w:tcPr>
            <w:tcW w:w="1728" w:type="dxa"/>
          </w:tcPr>
          <w:p w14:paraId="5170C26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7.2/10</w:t>
            </w:r>
          </w:p>
        </w:tc>
        <w:tc>
          <w:tcPr>
            <w:tcW w:w="1728" w:type="dxa"/>
          </w:tcPr>
          <w:p w14:paraId="6DDDC4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8th</w:t>
            </w:r>
          </w:p>
        </w:tc>
        <w:tc>
          <w:tcPr>
            <w:tcW w:w="1728" w:type="dxa"/>
          </w:tcPr>
          <w:p w14:paraId="6FBCC4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  <w:tc>
          <w:tcPr>
            <w:tcW w:w="1728" w:type="dxa"/>
          </w:tcPr>
          <w:p w14:paraId="37D992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NCSC established 2011</w:t>
            </w:r>
          </w:p>
        </w:tc>
      </w:tr>
    </w:tbl>
    <w:p w14:paraId="66E13D2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9F495E0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COLLABORATION INDICATORS</w:t>
      </w:r>
    </w:p>
    <w:p w14:paraId="6726AAD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Academic Partnerships (2020-2025)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13D68C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7596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Partner Country</w:t>
            </w:r>
          </w:p>
        </w:tc>
        <w:tc>
          <w:tcPr>
            <w:tcW w:w="1728" w:type="dxa"/>
          </w:tcPr>
          <w:p w14:paraId="27256C5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Joint Publications</w:t>
            </w:r>
          </w:p>
        </w:tc>
        <w:tc>
          <w:tcPr>
            <w:tcW w:w="1728" w:type="dxa"/>
          </w:tcPr>
          <w:p w14:paraId="61BA139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728" w:type="dxa"/>
          </w:tcPr>
          <w:p w14:paraId="3A8EFE8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Sectors</w:t>
            </w:r>
          </w:p>
        </w:tc>
        <w:tc>
          <w:tcPr>
            <w:tcW w:w="1728" w:type="dxa"/>
          </w:tcPr>
          <w:p w14:paraId="1AC70CA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18692C4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E9EC7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</w:t>
            </w:r>
          </w:p>
        </w:tc>
        <w:tc>
          <w:tcPr>
            <w:tcW w:w="1728" w:type="dxa"/>
          </w:tcPr>
          <w:p w14:paraId="28217E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12,000+</w:t>
            </w:r>
          </w:p>
        </w:tc>
        <w:tc>
          <w:tcPr>
            <w:tcW w:w="1728" w:type="dxa"/>
          </w:tcPr>
          <w:p w14:paraId="27F821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753C35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21ECE7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514B65F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D5577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USA</w:t>
            </w:r>
          </w:p>
        </w:tc>
        <w:tc>
          <w:tcPr>
            <w:tcW w:w="1728" w:type="dxa"/>
          </w:tcPr>
          <w:p w14:paraId="348A6E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8,500+</w:t>
            </w:r>
          </w:p>
        </w:tc>
        <w:tc>
          <w:tcPr>
            <w:tcW w:w="1728" w:type="dxa"/>
          </w:tcPr>
          <w:p w14:paraId="3DC16D5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↑ 5%</w:t>
            </w:r>
          </w:p>
        </w:tc>
        <w:tc>
          <w:tcPr>
            <w:tcW w:w="1728" w:type="dxa"/>
          </w:tcPr>
          <w:p w14:paraId="408BD42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Pharma/ICT</w:t>
            </w:r>
          </w:p>
        </w:tc>
        <w:tc>
          <w:tcPr>
            <w:tcW w:w="1728" w:type="dxa"/>
          </w:tcPr>
          <w:p w14:paraId="4F56D5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61FF1A3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9312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Germany</w:t>
            </w:r>
          </w:p>
        </w:tc>
        <w:tc>
          <w:tcPr>
            <w:tcW w:w="1728" w:type="dxa"/>
          </w:tcPr>
          <w:p w14:paraId="29363F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3,200+</w:t>
            </w:r>
          </w:p>
        </w:tc>
        <w:tc>
          <w:tcPr>
            <w:tcW w:w="1728" w:type="dxa"/>
          </w:tcPr>
          <w:p w14:paraId="211BE2A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↑ 8%</w:t>
            </w:r>
          </w:p>
        </w:tc>
        <w:tc>
          <w:tcPr>
            <w:tcW w:w="1728" w:type="dxa"/>
          </w:tcPr>
          <w:p w14:paraId="45D3F4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Engineering</w:t>
            </w:r>
          </w:p>
        </w:tc>
        <w:tc>
          <w:tcPr>
            <w:tcW w:w="1728" w:type="dxa"/>
          </w:tcPr>
          <w:p w14:paraId="6F566F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7342D0A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9CD4A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</w:t>
            </w:r>
          </w:p>
        </w:tc>
        <w:tc>
          <w:tcPr>
            <w:tcW w:w="1728" w:type="dxa"/>
          </w:tcPr>
          <w:p w14:paraId="259687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1,800+</w:t>
            </w:r>
          </w:p>
        </w:tc>
        <w:tc>
          <w:tcPr>
            <w:tcW w:w="1728" w:type="dxa"/>
          </w:tcPr>
          <w:p w14:paraId="1ADFA1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↑ 20%</w:t>
            </w:r>
          </w:p>
        </w:tc>
        <w:tc>
          <w:tcPr>
            <w:tcW w:w="1728" w:type="dxa"/>
          </w:tcPr>
          <w:p w14:paraId="1035726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ICT/Materials</w:t>
            </w:r>
          </w:p>
        </w:tc>
        <w:tc>
          <w:tcPr>
            <w:tcW w:w="1728" w:type="dxa"/>
          </w:tcPr>
          <w:p w14:paraId="6D7316E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6ABB7AE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4B28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France</w:t>
            </w:r>
          </w:p>
        </w:tc>
        <w:tc>
          <w:tcPr>
            <w:tcW w:w="1728" w:type="dxa"/>
          </w:tcPr>
          <w:p w14:paraId="0F54F9A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2,100+</w:t>
            </w:r>
          </w:p>
        </w:tc>
        <w:tc>
          <w:tcPr>
            <w:tcW w:w="1728" w:type="dxa"/>
          </w:tcPr>
          <w:p w14:paraId="49F9FE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169A64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Biotech</w:t>
            </w:r>
          </w:p>
        </w:tc>
        <w:tc>
          <w:tcPr>
            <w:tcW w:w="1728" w:type="dxa"/>
          </w:tcPr>
          <w:p w14:paraId="3C10C7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</w:tbl>
    <w:p w14:paraId="356752F4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7E61C5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EU Research Participation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3BF668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DA8E0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Program</w:t>
            </w:r>
          </w:p>
        </w:tc>
        <w:tc>
          <w:tcPr>
            <w:tcW w:w="1728" w:type="dxa"/>
          </w:tcPr>
          <w:p w14:paraId="28865FA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Irish Funding</w:t>
            </w:r>
          </w:p>
        </w:tc>
        <w:tc>
          <w:tcPr>
            <w:tcW w:w="1728" w:type="dxa"/>
          </w:tcPr>
          <w:p w14:paraId="461078B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Rate</w:t>
            </w:r>
          </w:p>
        </w:tc>
        <w:tc>
          <w:tcPr>
            <w:tcW w:w="1728" w:type="dxa"/>
          </w:tcPr>
          <w:p w14:paraId="00F3BF4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Ranking</w:t>
            </w:r>
          </w:p>
        </w:tc>
        <w:tc>
          <w:tcPr>
            <w:tcW w:w="1728" w:type="dxa"/>
          </w:tcPr>
          <w:p w14:paraId="21FEB70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Areas</w:t>
            </w:r>
          </w:p>
        </w:tc>
      </w:tr>
      <w:tr w:rsidR="00BA1624" w:rsidRPr="00793AAD" w14:paraId="718C420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CCFA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Horizon Europe</w:t>
            </w:r>
          </w:p>
        </w:tc>
        <w:tc>
          <w:tcPr>
            <w:tcW w:w="1728" w:type="dxa"/>
          </w:tcPr>
          <w:p w14:paraId="72BCBE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€750M (2021-24)</w:t>
            </w:r>
          </w:p>
        </w:tc>
        <w:tc>
          <w:tcPr>
            <w:tcW w:w="1728" w:type="dxa"/>
          </w:tcPr>
          <w:p w14:paraId="4DF7D9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16.5%</w:t>
            </w:r>
          </w:p>
        </w:tc>
        <w:tc>
          <w:tcPr>
            <w:tcW w:w="1728" w:type="dxa"/>
          </w:tcPr>
          <w:p w14:paraId="387080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9th</w:t>
            </w:r>
          </w:p>
        </w:tc>
        <w:tc>
          <w:tcPr>
            <w:tcW w:w="1728" w:type="dxa"/>
          </w:tcPr>
          <w:p w14:paraId="4F00EC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Health</w:t>
            </w:r>
          </w:p>
        </w:tc>
      </w:tr>
      <w:tr w:rsidR="00BA1624" w:rsidRPr="00793AAD" w14:paraId="76B0800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CE4C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Digital Europe</w:t>
            </w:r>
          </w:p>
        </w:tc>
        <w:tc>
          <w:tcPr>
            <w:tcW w:w="1728" w:type="dxa"/>
          </w:tcPr>
          <w:p w14:paraId="015406E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€45M</w:t>
            </w:r>
          </w:p>
        </w:tc>
        <w:tc>
          <w:tcPr>
            <w:tcW w:w="1728" w:type="dxa"/>
          </w:tcPr>
          <w:p w14:paraId="0F9A20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14%</w:t>
            </w:r>
          </w:p>
        </w:tc>
        <w:tc>
          <w:tcPr>
            <w:tcW w:w="1728" w:type="dxa"/>
          </w:tcPr>
          <w:p w14:paraId="26D4A1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11th</w:t>
            </w:r>
          </w:p>
        </w:tc>
        <w:tc>
          <w:tcPr>
            <w:tcW w:w="1728" w:type="dxa"/>
          </w:tcPr>
          <w:p w14:paraId="464C42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AI, Cyber</w:t>
            </w:r>
          </w:p>
        </w:tc>
      </w:tr>
      <w:tr w:rsidR="00BA1624" w:rsidRPr="00793AAD" w14:paraId="1796030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2DAE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ERC Grants</w:t>
            </w:r>
          </w:p>
        </w:tc>
        <w:tc>
          <w:tcPr>
            <w:tcW w:w="1728" w:type="dxa"/>
          </w:tcPr>
          <w:p w14:paraId="2F91B8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€180M</w:t>
            </w:r>
          </w:p>
        </w:tc>
        <w:tc>
          <w:tcPr>
            <w:tcW w:w="1728" w:type="dxa"/>
          </w:tcPr>
          <w:p w14:paraId="04676C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13%</w:t>
            </w:r>
          </w:p>
        </w:tc>
        <w:tc>
          <w:tcPr>
            <w:tcW w:w="1728" w:type="dxa"/>
          </w:tcPr>
          <w:p w14:paraId="0EC933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12th</w:t>
            </w:r>
          </w:p>
        </w:tc>
        <w:tc>
          <w:tcPr>
            <w:tcW w:w="1728" w:type="dxa"/>
          </w:tcPr>
          <w:p w14:paraId="57D168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Fundamental</w:t>
            </w:r>
          </w:p>
        </w:tc>
      </w:tr>
      <w:tr w:rsidR="00BA1624" w:rsidRPr="00793AAD" w14:paraId="49710D5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FFE3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Marie Curie</w:t>
            </w:r>
          </w:p>
        </w:tc>
        <w:tc>
          <w:tcPr>
            <w:tcW w:w="1728" w:type="dxa"/>
          </w:tcPr>
          <w:p w14:paraId="23D55C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€95M</w:t>
            </w:r>
          </w:p>
        </w:tc>
        <w:tc>
          <w:tcPr>
            <w:tcW w:w="1728" w:type="dxa"/>
          </w:tcPr>
          <w:p w14:paraId="4B4930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18%</w:t>
            </w:r>
          </w:p>
        </w:tc>
        <w:tc>
          <w:tcPr>
            <w:tcW w:w="1728" w:type="dxa"/>
          </w:tcPr>
          <w:p w14:paraId="51DC2D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6th</w:t>
            </w:r>
          </w:p>
        </w:tc>
        <w:tc>
          <w:tcPr>
            <w:tcW w:w="1728" w:type="dxa"/>
          </w:tcPr>
          <w:p w14:paraId="06DC38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Mobility</w:t>
            </w:r>
          </w:p>
        </w:tc>
      </w:tr>
    </w:tbl>
    <w:p w14:paraId="1119F0A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B3281B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3.3 Patent Collaboration (2018-2025)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26DB81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A779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Co-invention Partner</w:t>
            </w:r>
          </w:p>
        </w:tc>
        <w:tc>
          <w:tcPr>
            <w:tcW w:w="1728" w:type="dxa"/>
          </w:tcPr>
          <w:p w14:paraId="72EC7DB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Patents</w:t>
            </w:r>
          </w:p>
        </w:tc>
        <w:tc>
          <w:tcPr>
            <w:tcW w:w="1728" w:type="dxa"/>
          </w:tcPr>
          <w:p w14:paraId="75A0808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</w:t>
            </w:r>
          </w:p>
        </w:tc>
        <w:tc>
          <w:tcPr>
            <w:tcW w:w="1728" w:type="dxa"/>
          </w:tcPr>
          <w:p w14:paraId="296F457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Areas</w:t>
            </w:r>
          </w:p>
        </w:tc>
        <w:tc>
          <w:tcPr>
            <w:tcW w:w="1728" w:type="dxa"/>
          </w:tcPr>
          <w:p w14:paraId="2CC87CE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Flag</w:t>
            </w:r>
          </w:p>
        </w:tc>
      </w:tr>
      <w:tr w:rsidR="00BA1624" w:rsidRPr="00793AAD" w14:paraId="2DD6019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3C06F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USA</w:t>
            </w:r>
          </w:p>
        </w:tc>
        <w:tc>
          <w:tcPr>
            <w:tcW w:w="1728" w:type="dxa"/>
          </w:tcPr>
          <w:p w14:paraId="27E456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2,400+</w:t>
            </w:r>
          </w:p>
        </w:tc>
        <w:tc>
          <w:tcPr>
            <w:tcW w:w="1728" w:type="dxa"/>
          </w:tcPr>
          <w:p w14:paraId="7DCE90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+5%</w:t>
            </w:r>
          </w:p>
        </w:tc>
        <w:tc>
          <w:tcPr>
            <w:tcW w:w="1728" w:type="dxa"/>
          </w:tcPr>
          <w:p w14:paraId="7894D1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Pharma, Software</w:t>
            </w:r>
          </w:p>
        </w:tc>
        <w:tc>
          <w:tcPr>
            <w:tcW w:w="1728" w:type="dxa"/>
          </w:tcPr>
          <w:p w14:paraId="0035DFC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25195BF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0828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</w:t>
            </w:r>
          </w:p>
        </w:tc>
        <w:tc>
          <w:tcPr>
            <w:tcW w:w="1728" w:type="dxa"/>
          </w:tcPr>
          <w:p w14:paraId="02083C2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890+</w:t>
            </w:r>
          </w:p>
        </w:tc>
        <w:tc>
          <w:tcPr>
            <w:tcW w:w="1728" w:type="dxa"/>
          </w:tcPr>
          <w:p w14:paraId="10F988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5002F7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Medtech, </w:t>
            </w:r>
            <w:r w:rsidRPr="00793AAD">
              <w:rPr>
                <w:rFonts w:asciiTheme="majorHAnsi" w:hAnsiTheme="majorHAnsi" w:cstheme="majorHAnsi"/>
              </w:rPr>
              <w:lastRenderedPageBreak/>
              <w:t>Fintech</w:t>
            </w:r>
          </w:p>
        </w:tc>
        <w:tc>
          <w:tcPr>
            <w:tcW w:w="1728" w:type="dxa"/>
          </w:tcPr>
          <w:p w14:paraId="1CEC02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Low</w:t>
            </w:r>
          </w:p>
        </w:tc>
      </w:tr>
      <w:tr w:rsidR="00BA1624" w:rsidRPr="00793AAD" w14:paraId="3016B3F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EAC9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Germany</w:t>
            </w:r>
          </w:p>
        </w:tc>
        <w:tc>
          <w:tcPr>
            <w:tcW w:w="1728" w:type="dxa"/>
          </w:tcPr>
          <w:p w14:paraId="424AF0F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340+</w:t>
            </w:r>
          </w:p>
        </w:tc>
        <w:tc>
          <w:tcPr>
            <w:tcW w:w="1728" w:type="dxa"/>
          </w:tcPr>
          <w:p w14:paraId="500A22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+10%</w:t>
            </w:r>
          </w:p>
        </w:tc>
        <w:tc>
          <w:tcPr>
            <w:tcW w:w="1728" w:type="dxa"/>
          </w:tcPr>
          <w:p w14:paraId="2FE3C1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Manufacturing</w:t>
            </w:r>
          </w:p>
        </w:tc>
        <w:tc>
          <w:tcPr>
            <w:tcW w:w="1728" w:type="dxa"/>
          </w:tcPr>
          <w:p w14:paraId="4F70A9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1B876B0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038A7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</w:t>
            </w:r>
          </w:p>
        </w:tc>
        <w:tc>
          <w:tcPr>
            <w:tcW w:w="1728" w:type="dxa"/>
          </w:tcPr>
          <w:p w14:paraId="0CE3A8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85+</w:t>
            </w:r>
          </w:p>
        </w:tc>
        <w:tc>
          <w:tcPr>
            <w:tcW w:w="1728" w:type="dxa"/>
          </w:tcPr>
          <w:p w14:paraId="14BF977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+35%</w:t>
            </w:r>
          </w:p>
        </w:tc>
        <w:tc>
          <w:tcPr>
            <w:tcW w:w="1728" w:type="dxa"/>
          </w:tcPr>
          <w:p w14:paraId="152163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Telecom, Electronics</w:t>
            </w:r>
          </w:p>
        </w:tc>
        <w:tc>
          <w:tcPr>
            <w:tcW w:w="1728" w:type="dxa"/>
          </w:tcPr>
          <w:p w14:paraId="3CEE42D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E97A0B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21D07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Japan</w:t>
            </w:r>
          </w:p>
        </w:tc>
        <w:tc>
          <w:tcPr>
            <w:tcW w:w="1728" w:type="dxa"/>
          </w:tcPr>
          <w:p w14:paraId="6D477F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120+</w:t>
            </w:r>
          </w:p>
        </w:tc>
        <w:tc>
          <w:tcPr>
            <w:tcW w:w="1728" w:type="dxa"/>
          </w:tcPr>
          <w:p w14:paraId="6AE518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+8%</w:t>
            </w:r>
          </w:p>
        </w:tc>
        <w:tc>
          <w:tcPr>
            <w:tcW w:w="1728" w:type="dxa"/>
          </w:tcPr>
          <w:p w14:paraId="71EF04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Electronics</w:t>
            </w:r>
          </w:p>
        </w:tc>
        <w:tc>
          <w:tcPr>
            <w:tcW w:w="1728" w:type="dxa"/>
          </w:tcPr>
          <w:p w14:paraId="7990444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09FD9FB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1E5066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INVESTMENT &amp; OWNERSHIP</w:t>
      </w:r>
    </w:p>
    <w:p w14:paraId="2A33458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Strategic Sector Investment (2020-2025)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B36E72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FE468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Investor Origin</w:t>
            </w:r>
          </w:p>
        </w:tc>
        <w:tc>
          <w:tcPr>
            <w:tcW w:w="1728" w:type="dxa"/>
          </w:tcPr>
          <w:p w14:paraId="34E442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Deals</w:t>
            </w:r>
          </w:p>
        </w:tc>
        <w:tc>
          <w:tcPr>
            <w:tcW w:w="1728" w:type="dxa"/>
          </w:tcPr>
          <w:p w14:paraId="33D0194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Value (€M)</w:t>
            </w:r>
          </w:p>
        </w:tc>
        <w:tc>
          <w:tcPr>
            <w:tcW w:w="1728" w:type="dxa"/>
          </w:tcPr>
          <w:p w14:paraId="51659C9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Sectors</w:t>
            </w:r>
          </w:p>
        </w:tc>
        <w:tc>
          <w:tcPr>
            <w:tcW w:w="1728" w:type="dxa"/>
          </w:tcPr>
          <w:p w14:paraId="42344B3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Concern Level</w:t>
            </w:r>
          </w:p>
        </w:tc>
      </w:tr>
      <w:tr w:rsidR="00BA1624" w:rsidRPr="00793AAD" w14:paraId="3BE3CC3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4DCEE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USA</w:t>
            </w:r>
          </w:p>
        </w:tc>
        <w:tc>
          <w:tcPr>
            <w:tcW w:w="1728" w:type="dxa"/>
          </w:tcPr>
          <w:p w14:paraId="28066B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450+</w:t>
            </w:r>
          </w:p>
        </w:tc>
        <w:tc>
          <w:tcPr>
            <w:tcW w:w="1728" w:type="dxa"/>
          </w:tcPr>
          <w:p w14:paraId="194A64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8,500+</w:t>
            </w:r>
          </w:p>
        </w:tc>
        <w:tc>
          <w:tcPr>
            <w:tcW w:w="1728" w:type="dxa"/>
          </w:tcPr>
          <w:p w14:paraId="55F3FE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0C83EB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0115F2D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1F14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</w:t>
            </w:r>
          </w:p>
        </w:tc>
        <w:tc>
          <w:tcPr>
            <w:tcW w:w="1728" w:type="dxa"/>
          </w:tcPr>
          <w:p w14:paraId="1C636D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120+</w:t>
            </w:r>
          </w:p>
        </w:tc>
        <w:tc>
          <w:tcPr>
            <w:tcW w:w="1728" w:type="dxa"/>
          </w:tcPr>
          <w:p w14:paraId="2D5DC4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2,100+</w:t>
            </w:r>
          </w:p>
        </w:tc>
        <w:tc>
          <w:tcPr>
            <w:tcW w:w="1728" w:type="dxa"/>
          </w:tcPr>
          <w:p w14:paraId="0155DE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Fintech, Services</w:t>
            </w:r>
          </w:p>
        </w:tc>
        <w:tc>
          <w:tcPr>
            <w:tcW w:w="1728" w:type="dxa"/>
          </w:tcPr>
          <w:p w14:paraId="56511E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38D310E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11D2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</w:t>
            </w:r>
          </w:p>
        </w:tc>
        <w:tc>
          <w:tcPr>
            <w:tcW w:w="1728" w:type="dxa"/>
          </w:tcPr>
          <w:p w14:paraId="40C2CC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728" w:type="dxa"/>
          </w:tcPr>
          <w:p w14:paraId="0C21EB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200-500</w:t>
            </w:r>
          </w:p>
        </w:tc>
        <w:tc>
          <w:tcPr>
            <w:tcW w:w="1728" w:type="dxa"/>
          </w:tcPr>
          <w:p w14:paraId="0C6473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Tech, Pharma</w:t>
            </w:r>
          </w:p>
        </w:tc>
        <w:tc>
          <w:tcPr>
            <w:tcW w:w="1728" w:type="dxa"/>
          </w:tcPr>
          <w:p w14:paraId="04A494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32CCE4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3C24C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Singapore</w:t>
            </w:r>
          </w:p>
        </w:tc>
        <w:tc>
          <w:tcPr>
            <w:tcW w:w="1728" w:type="dxa"/>
          </w:tcPr>
          <w:p w14:paraId="625B4B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30+</w:t>
            </w:r>
          </w:p>
        </w:tc>
        <w:tc>
          <w:tcPr>
            <w:tcW w:w="1728" w:type="dxa"/>
          </w:tcPr>
          <w:p w14:paraId="636DF3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600+</w:t>
            </w:r>
          </w:p>
        </w:tc>
        <w:tc>
          <w:tcPr>
            <w:tcW w:w="1728" w:type="dxa"/>
          </w:tcPr>
          <w:p w14:paraId="0C19E3B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Tech, RE</w:t>
            </w:r>
          </w:p>
        </w:tc>
        <w:tc>
          <w:tcPr>
            <w:tcW w:w="1728" w:type="dxa"/>
          </w:tcPr>
          <w:p w14:paraId="584110C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6D08B16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F322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Japan</w:t>
            </w:r>
          </w:p>
        </w:tc>
        <w:tc>
          <w:tcPr>
            <w:tcW w:w="1728" w:type="dxa"/>
          </w:tcPr>
          <w:p w14:paraId="226E7B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25+</w:t>
            </w:r>
          </w:p>
        </w:tc>
        <w:tc>
          <w:tcPr>
            <w:tcW w:w="1728" w:type="dxa"/>
          </w:tcPr>
          <w:p w14:paraId="037A61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400+</w:t>
            </w:r>
          </w:p>
        </w:tc>
        <w:tc>
          <w:tcPr>
            <w:tcW w:w="1728" w:type="dxa"/>
          </w:tcPr>
          <w:p w14:paraId="090B6C4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Pharma, Electronics</w:t>
            </w:r>
          </w:p>
        </w:tc>
        <w:tc>
          <w:tcPr>
            <w:tcW w:w="1728" w:type="dxa"/>
          </w:tcPr>
          <w:p w14:paraId="1644EB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018B93F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2B83DD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Specific Chinese Presence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05"/>
        <w:gridCol w:w="1711"/>
        <w:gridCol w:w="2045"/>
        <w:gridCol w:w="1697"/>
        <w:gridCol w:w="1698"/>
      </w:tblGrid>
      <w:tr w:rsidR="00BA1624" w:rsidRPr="00793AAD" w14:paraId="303D43E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28B25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Entity</w:t>
            </w:r>
          </w:p>
        </w:tc>
        <w:tc>
          <w:tcPr>
            <w:tcW w:w="1728" w:type="dxa"/>
          </w:tcPr>
          <w:p w14:paraId="214EFED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6E923C6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Investment/Activity</w:t>
            </w:r>
          </w:p>
        </w:tc>
        <w:tc>
          <w:tcPr>
            <w:tcW w:w="1728" w:type="dxa"/>
          </w:tcPr>
          <w:p w14:paraId="7B2499F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Established</w:t>
            </w:r>
          </w:p>
        </w:tc>
        <w:tc>
          <w:tcPr>
            <w:tcW w:w="1728" w:type="dxa"/>
          </w:tcPr>
          <w:p w14:paraId="463311C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Status</w:t>
            </w:r>
          </w:p>
        </w:tc>
      </w:tr>
      <w:tr w:rsidR="00BA1624" w:rsidRPr="00793AAD" w14:paraId="4F7E88C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61C0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Huawei</w:t>
            </w:r>
          </w:p>
        </w:tc>
        <w:tc>
          <w:tcPr>
            <w:tcW w:w="1728" w:type="dxa"/>
          </w:tcPr>
          <w:p w14:paraId="76282C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Telecom/R&amp;D</w:t>
            </w:r>
          </w:p>
        </w:tc>
        <w:tc>
          <w:tcPr>
            <w:tcW w:w="1728" w:type="dxa"/>
          </w:tcPr>
          <w:p w14:paraId="7E3AF5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R&amp;D Center, 200+ staff</w:t>
            </w:r>
          </w:p>
        </w:tc>
        <w:tc>
          <w:tcPr>
            <w:tcW w:w="1728" w:type="dxa"/>
          </w:tcPr>
          <w:p w14:paraId="36E36A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2004</w:t>
            </w:r>
          </w:p>
        </w:tc>
        <w:tc>
          <w:tcPr>
            <w:tcW w:w="1728" w:type="dxa"/>
          </w:tcPr>
          <w:p w14:paraId="4D7653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</w:tr>
      <w:tr w:rsidR="00BA1624" w:rsidRPr="00793AAD" w14:paraId="7F49B57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51564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TikTok</w:t>
            </w:r>
          </w:p>
        </w:tc>
        <w:tc>
          <w:tcPr>
            <w:tcW w:w="1728" w:type="dxa"/>
          </w:tcPr>
          <w:p w14:paraId="7F6735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Social Media</w:t>
            </w:r>
          </w:p>
        </w:tc>
        <w:tc>
          <w:tcPr>
            <w:tcW w:w="1728" w:type="dxa"/>
          </w:tcPr>
          <w:p w14:paraId="35854E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European HQ</w:t>
            </w:r>
          </w:p>
        </w:tc>
        <w:tc>
          <w:tcPr>
            <w:tcW w:w="1728" w:type="dxa"/>
          </w:tcPr>
          <w:p w14:paraId="56264E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2020</w:t>
            </w:r>
          </w:p>
        </w:tc>
        <w:tc>
          <w:tcPr>
            <w:tcW w:w="1728" w:type="dxa"/>
          </w:tcPr>
          <w:p w14:paraId="169F7B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Expanding</w:t>
            </w:r>
          </w:p>
        </w:tc>
      </w:tr>
      <w:tr w:rsidR="00BA1624" w:rsidRPr="00793AAD" w14:paraId="40689E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C2E86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WuXi</w:t>
            </w:r>
          </w:p>
        </w:tc>
        <w:tc>
          <w:tcPr>
            <w:tcW w:w="1728" w:type="dxa"/>
          </w:tcPr>
          <w:p w14:paraId="55597E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Biologics</w:t>
            </w:r>
          </w:p>
        </w:tc>
        <w:tc>
          <w:tcPr>
            <w:tcW w:w="1728" w:type="dxa"/>
          </w:tcPr>
          <w:p w14:paraId="6553BD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Manufacturing facility</w:t>
            </w:r>
          </w:p>
        </w:tc>
        <w:tc>
          <w:tcPr>
            <w:tcW w:w="1728" w:type="dxa"/>
          </w:tcPr>
          <w:p w14:paraId="58871C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2018</w:t>
            </w:r>
          </w:p>
        </w:tc>
        <w:tc>
          <w:tcPr>
            <w:tcW w:w="1728" w:type="dxa"/>
          </w:tcPr>
          <w:p w14:paraId="52667A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Operational</w:t>
            </w:r>
          </w:p>
        </w:tc>
      </w:tr>
      <w:tr w:rsidR="00BA1624" w:rsidRPr="00793AAD" w14:paraId="18233A8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86424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Bank of China</w:t>
            </w:r>
          </w:p>
        </w:tc>
        <w:tc>
          <w:tcPr>
            <w:tcW w:w="1728" w:type="dxa"/>
          </w:tcPr>
          <w:p w14:paraId="21A9A12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Financial</w:t>
            </w:r>
          </w:p>
        </w:tc>
        <w:tc>
          <w:tcPr>
            <w:tcW w:w="1728" w:type="dxa"/>
          </w:tcPr>
          <w:p w14:paraId="0397CB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Branch operations</w:t>
            </w:r>
          </w:p>
        </w:tc>
        <w:tc>
          <w:tcPr>
            <w:tcW w:w="1728" w:type="dxa"/>
          </w:tcPr>
          <w:p w14:paraId="71753C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2018</w:t>
            </w:r>
          </w:p>
        </w:tc>
        <w:tc>
          <w:tcPr>
            <w:tcW w:w="1728" w:type="dxa"/>
          </w:tcPr>
          <w:p w14:paraId="399EB21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</w:tr>
      <w:tr w:rsidR="00BA1624" w:rsidRPr="00793AAD" w14:paraId="292C3FF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8937E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 Construction Bank</w:t>
            </w:r>
          </w:p>
        </w:tc>
        <w:tc>
          <w:tcPr>
            <w:tcW w:w="1728" w:type="dxa"/>
          </w:tcPr>
          <w:p w14:paraId="1D3200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Financial</w:t>
            </w:r>
          </w:p>
        </w:tc>
        <w:tc>
          <w:tcPr>
            <w:tcW w:w="1728" w:type="dxa"/>
          </w:tcPr>
          <w:p w14:paraId="2246D3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Dublin branch</w:t>
            </w:r>
          </w:p>
        </w:tc>
        <w:tc>
          <w:tcPr>
            <w:tcW w:w="1728" w:type="dxa"/>
          </w:tcPr>
          <w:p w14:paraId="122CAC0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2019</w:t>
            </w:r>
          </w:p>
        </w:tc>
        <w:tc>
          <w:tcPr>
            <w:tcW w:w="1728" w:type="dxa"/>
          </w:tcPr>
          <w:p w14:paraId="56D0F3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</w:tr>
      <w:tr w:rsidR="00BA1624" w:rsidRPr="00793AAD" w14:paraId="5E5DF30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9FD76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Alibaba Cloud</w:t>
            </w:r>
          </w:p>
        </w:tc>
        <w:tc>
          <w:tcPr>
            <w:tcW w:w="1728" w:type="dxa"/>
          </w:tcPr>
          <w:p w14:paraId="0C1671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Cloud Services</w:t>
            </w:r>
          </w:p>
        </w:tc>
        <w:tc>
          <w:tcPr>
            <w:tcW w:w="1728" w:type="dxa"/>
          </w:tcPr>
          <w:p w14:paraId="540CAC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Presence</w:t>
            </w:r>
          </w:p>
        </w:tc>
        <w:tc>
          <w:tcPr>
            <w:tcW w:w="1728" w:type="dxa"/>
          </w:tcPr>
          <w:p w14:paraId="0548D0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2021</w:t>
            </w:r>
          </w:p>
        </w:tc>
        <w:tc>
          <w:tcPr>
            <w:tcW w:w="1728" w:type="dxa"/>
          </w:tcPr>
          <w:p w14:paraId="5584AF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Small</w:t>
            </w:r>
          </w:p>
        </w:tc>
      </w:tr>
    </w:tbl>
    <w:p w14:paraId="5541753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B3B7E40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REGULATORY &amp; SECURITY INDICATORS</w:t>
      </w:r>
    </w:p>
    <w:p w14:paraId="446735F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Screening Mechanisms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365D72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8E20F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5593949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Coverage</w:t>
            </w:r>
          </w:p>
        </w:tc>
        <w:tc>
          <w:tcPr>
            <w:tcW w:w="1728" w:type="dxa"/>
          </w:tcPr>
          <w:p w14:paraId="19B7940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32B5EAF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EU Comparison</w:t>
            </w:r>
          </w:p>
        </w:tc>
        <w:tc>
          <w:tcPr>
            <w:tcW w:w="1728" w:type="dxa"/>
          </w:tcPr>
          <w:p w14:paraId="0802EDB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</w:t>
            </w:r>
          </w:p>
        </w:tc>
      </w:tr>
      <w:tr w:rsidR="00BA1624" w:rsidRPr="00793AAD" w14:paraId="6C37F5F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FCA9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Screening</w:t>
            </w:r>
          </w:p>
        </w:tc>
        <w:tc>
          <w:tcPr>
            <w:tcW w:w="1728" w:type="dxa"/>
          </w:tcPr>
          <w:p w14:paraId="0BFD5B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1198C7A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2D2FEB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Below average</w:t>
            </w:r>
          </w:p>
        </w:tc>
        <w:tc>
          <w:tcPr>
            <w:tcW w:w="1728" w:type="dxa"/>
          </w:tcPr>
          <w:p w14:paraId="2259DB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Gaps exist</w:t>
            </w:r>
          </w:p>
        </w:tc>
      </w:tr>
      <w:tr w:rsidR="00BA1624" w:rsidRPr="00793AAD" w14:paraId="079C4F6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E436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Export Controls</w:t>
            </w:r>
          </w:p>
        </w:tc>
        <w:tc>
          <w:tcPr>
            <w:tcW w:w="1728" w:type="dxa"/>
          </w:tcPr>
          <w:p w14:paraId="0315A08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standard</w:t>
            </w:r>
          </w:p>
        </w:tc>
        <w:tc>
          <w:tcPr>
            <w:tcW w:w="1728" w:type="dxa"/>
          </w:tcPr>
          <w:p w14:paraId="6FBAF0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71B563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Average</w:t>
            </w:r>
          </w:p>
        </w:tc>
        <w:tc>
          <w:tcPr>
            <w:tcW w:w="1728" w:type="dxa"/>
          </w:tcPr>
          <w:p w14:paraId="56A80A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Adequate</w:t>
            </w:r>
          </w:p>
        </w:tc>
      </w:tr>
      <w:tr w:rsidR="00BA1624" w:rsidRPr="00793AAD" w14:paraId="6C1BF29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9FB69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</w:t>
            </w:r>
          </w:p>
        </w:tc>
        <w:tc>
          <w:tcPr>
            <w:tcW w:w="1728" w:type="dxa"/>
          </w:tcPr>
          <w:p w14:paraId="142D20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22320C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3/10</w:t>
            </w:r>
          </w:p>
        </w:tc>
        <w:tc>
          <w:tcPr>
            <w:tcW w:w="1728" w:type="dxa"/>
          </w:tcPr>
          <w:p w14:paraId="7520E1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Below average</w:t>
            </w:r>
          </w:p>
        </w:tc>
        <w:tc>
          <w:tcPr>
            <w:tcW w:w="1728" w:type="dxa"/>
          </w:tcPr>
          <w:p w14:paraId="096B15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Weakness</w:t>
            </w:r>
          </w:p>
        </w:tc>
      </w:tr>
      <w:tr w:rsidR="00BA1624" w:rsidRPr="00793AAD" w14:paraId="6F37F9F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35CA9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Security</w:t>
            </w:r>
          </w:p>
        </w:tc>
        <w:tc>
          <w:tcPr>
            <w:tcW w:w="1728" w:type="dxa"/>
          </w:tcPr>
          <w:p w14:paraId="35A8FC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1728" w:type="dxa"/>
          </w:tcPr>
          <w:p w14:paraId="2EEBED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2BFAA5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Average</w:t>
            </w:r>
          </w:p>
        </w:tc>
        <w:tc>
          <w:tcPr>
            <w:tcW w:w="1728" w:type="dxa"/>
          </w:tcPr>
          <w:p w14:paraId="49B63C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Improving</w:t>
            </w:r>
          </w:p>
        </w:tc>
      </w:tr>
      <w:tr w:rsidR="00BA1624" w:rsidRPr="00793AAD" w14:paraId="489D323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7E05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Protection</w:t>
            </w:r>
          </w:p>
        </w:tc>
        <w:tc>
          <w:tcPr>
            <w:tcW w:w="1728" w:type="dxa"/>
          </w:tcPr>
          <w:p w14:paraId="6AAE67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1728" w:type="dxa"/>
          </w:tcPr>
          <w:p w14:paraId="3FCAEB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66C5D10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Above average</w:t>
            </w:r>
          </w:p>
        </w:tc>
        <w:tc>
          <w:tcPr>
            <w:tcW w:w="1728" w:type="dxa"/>
          </w:tcPr>
          <w:p w14:paraId="4DF199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Strength</w:t>
            </w:r>
          </w:p>
        </w:tc>
      </w:tr>
    </w:tbl>
    <w:p w14:paraId="519BEF9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64494D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Incidents &amp; Concerns (2020-2025)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A781B3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0E82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Year</w:t>
            </w:r>
          </w:p>
        </w:tc>
        <w:tc>
          <w:tcPr>
            <w:tcW w:w="1728" w:type="dxa"/>
          </w:tcPr>
          <w:p w14:paraId="77B8E64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Incident Type</w:t>
            </w:r>
          </w:p>
        </w:tc>
        <w:tc>
          <w:tcPr>
            <w:tcW w:w="1728" w:type="dxa"/>
          </w:tcPr>
          <w:p w14:paraId="0B66A56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7BE547F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</w:t>
            </w:r>
          </w:p>
        </w:tc>
        <w:tc>
          <w:tcPr>
            <w:tcW w:w="1728" w:type="dxa"/>
          </w:tcPr>
          <w:p w14:paraId="2607F61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Outcome</w:t>
            </w:r>
          </w:p>
        </w:tc>
      </w:tr>
      <w:tr w:rsidR="00BA1624" w:rsidRPr="00793AAD" w14:paraId="3936209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B988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2021</w:t>
            </w:r>
          </w:p>
        </w:tc>
        <w:tc>
          <w:tcPr>
            <w:tcW w:w="1728" w:type="dxa"/>
          </w:tcPr>
          <w:p w14:paraId="44B9E0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Cyber intrusion</w:t>
            </w:r>
          </w:p>
        </w:tc>
        <w:tc>
          <w:tcPr>
            <w:tcW w:w="1728" w:type="dxa"/>
          </w:tcPr>
          <w:p w14:paraId="29EFDB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University</w:t>
            </w:r>
          </w:p>
        </w:tc>
        <w:tc>
          <w:tcPr>
            <w:tcW w:w="1728" w:type="dxa"/>
          </w:tcPr>
          <w:p w14:paraId="71CC33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Investigation</w:t>
            </w:r>
          </w:p>
        </w:tc>
        <w:tc>
          <w:tcPr>
            <w:tcW w:w="1728" w:type="dxa"/>
          </w:tcPr>
          <w:p w14:paraId="41DF93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Contained</w:t>
            </w:r>
          </w:p>
        </w:tc>
      </w:tr>
      <w:tr w:rsidR="00BA1624" w:rsidRPr="00793AAD" w14:paraId="54FF024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8C7FF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2022</w:t>
            </w:r>
          </w:p>
        </w:tc>
        <w:tc>
          <w:tcPr>
            <w:tcW w:w="1728" w:type="dxa"/>
          </w:tcPr>
          <w:p w14:paraId="65161B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concern</w:t>
            </w:r>
          </w:p>
        </w:tc>
        <w:tc>
          <w:tcPr>
            <w:tcW w:w="1728" w:type="dxa"/>
          </w:tcPr>
          <w:p w14:paraId="1C25C4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Pharma</w:t>
            </w:r>
          </w:p>
        </w:tc>
        <w:tc>
          <w:tcPr>
            <w:tcW w:w="1728" w:type="dxa"/>
          </w:tcPr>
          <w:p w14:paraId="6FEFBE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Review</w:t>
            </w:r>
          </w:p>
        </w:tc>
        <w:tc>
          <w:tcPr>
            <w:tcW w:w="1728" w:type="dxa"/>
          </w:tcPr>
          <w:p w14:paraId="5B61E0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Monitoring</w:t>
            </w:r>
          </w:p>
        </w:tc>
      </w:tr>
      <w:tr w:rsidR="00BA1624" w:rsidRPr="00793AAD" w14:paraId="5AA3218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06FBE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2023</w:t>
            </w:r>
          </w:p>
        </w:tc>
        <w:tc>
          <w:tcPr>
            <w:tcW w:w="1728" w:type="dxa"/>
          </w:tcPr>
          <w:p w14:paraId="64FB1A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access</w:t>
            </w:r>
          </w:p>
        </w:tc>
        <w:tc>
          <w:tcPr>
            <w:tcW w:w="1728" w:type="dxa"/>
          </w:tcPr>
          <w:p w14:paraId="10382A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</w:t>
            </w:r>
          </w:p>
        </w:tc>
        <w:tc>
          <w:tcPr>
            <w:tcW w:w="1728" w:type="dxa"/>
          </w:tcPr>
          <w:p w14:paraId="55B830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update</w:t>
            </w:r>
          </w:p>
        </w:tc>
        <w:tc>
          <w:tcPr>
            <w:tcW w:w="1728" w:type="dxa"/>
          </w:tcPr>
          <w:p w14:paraId="161C66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</w:tr>
      <w:tr w:rsidR="00BA1624" w:rsidRPr="00793AAD" w14:paraId="210359E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4ADBF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2024</w:t>
            </w:r>
          </w:p>
        </w:tc>
        <w:tc>
          <w:tcPr>
            <w:tcW w:w="1728" w:type="dxa"/>
          </w:tcPr>
          <w:p w14:paraId="35E55FF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Investment </w:t>
            </w:r>
            <w:r w:rsidRPr="00793AAD">
              <w:rPr>
                <w:rFonts w:asciiTheme="majorHAnsi" w:hAnsiTheme="majorHAnsi" w:cstheme="majorHAnsi"/>
              </w:rPr>
              <w:lastRenderedPageBreak/>
              <w:t>review</w:t>
            </w:r>
          </w:p>
        </w:tc>
        <w:tc>
          <w:tcPr>
            <w:tcW w:w="1728" w:type="dxa"/>
          </w:tcPr>
          <w:p w14:paraId="3BA0047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Semiconductor</w:t>
            </w:r>
          </w:p>
        </w:tc>
        <w:tc>
          <w:tcPr>
            <w:tcW w:w="1728" w:type="dxa"/>
          </w:tcPr>
          <w:p w14:paraId="04D717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Assessment</w:t>
            </w:r>
          </w:p>
        </w:tc>
        <w:tc>
          <w:tcPr>
            <w:tcW w:w="1728" w:type="dxa"/>
          </w:tcPr>
          <w:p w14:paraId="4ABBC8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Cleared</w:t>
            </w:r>
          </w:p>
        </w:tc>
      </w:tr>
      <w:tr w:rsidR="00BA1624" w:rsidRPr="00793AAD" w14:paraId="58CBDF8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9CC7E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2025</w:t>
            </w:r>
          </w:p>
        </w:tc>
        <w:tc>
          <w:tcPr>
            <w:tcW w:w="1728" w:type="dxa"/>
          </w:tcPr>
          <w:p w14:paraId="51AD28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collaboration</w:t>
            </w:r>
          </w:p>
        </w:tc>
        <w:tc>
          <w:tcPr>
            <w:tcW w:w="1728" w:type="dxa"/>
          </w:tcPr>
          <w:p w14:paraId="7AF9A8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Quantum</w:t>
            </w:r>
          </w:p>
        </w:tc>
        <w:tc>
          <w:tcPr>
            <w:tcW w:w="1728" w:type="dxa"/>
          </w:tcPr>
          <w:p w14:paraId="56BA6E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Under review</w:t>
            </w:r>
          </w:p>
        </w:tc>
        <w:tc>
          <w:tcPr>
            <w:tcW w:w="1728" w:type="dxa"/>
          </w:tcPr>
          <w:p w14:paraId="4922D8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Pending</w:t>
            </w:r>
          </w:p>
        </w:tc>
      </w:tr>
    </w:tbl>
    <w:p w14:paraId="204C470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94E3F86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COMPARATIVE ASSESSMENT</w:t>
      </w:r>
    </w:p>
    <w:p w14:paraId="39E7B8F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Ireland vs EU Peers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20"/>
        <w:gridCol w:w="1440"/>
        <w:gridCol w:w="1440"/>
        <w:gridCol w:w="1440"/>
        <w:gridCol w:w="1440"/>
        <w:gridCol w:w="1440"/>
      </w:tblGrid>
      <w:tr w:rsidR="00BA1624" w:rsidRPr="00793AAD" w14:paraId="0706D98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AED76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Metric</w:t>
            </w:r>
          </w:p>
        </w:tc>
        <w:tc>
          <w:tcPr>
            <w:tcW w:w="1440" w:type="dxa"/>
          </w:tcPr>
          <w:p w14:paraId="138A932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</w:t>
            </w:r>
          </w:p>
        </w:tc>
        <w:tc>
          <w:tcPr>
            <w:tcW w:w="1440" w:type="dxa"/>
          </w:tcPr>
          <w:p w14:paraId="463C78B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UK</w:t>
            </w:r>
          </w:p>
        </w:tc>
        <w:tc>
          <w:tcPr>
            <w:tcW w:w="1440" w:type="dxa"/>
          </w:tcPr>
          <w:p w14:paraId="18EEEE4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Netherlands</w:t>
            </w:r>
          </w:p>
        </w:tc>
        <w:tc>
          <w:tcPr>
            <w:tcW w:w="1440" w:type="dxa"/>
          </w:tcPr>
          <w:p w14:paraId="2136DFD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Denmark</w:t>
            </w:r>
          </w:p>
        </w:tc>
        <w:tc>
          <w:tcPr>
            <w:tcW w:w="1440" w:type="dxa"/>
          </w:tcPr>
          <w:p w14:paraId="51355B9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</w:t>
            </w:r>
          </w:p>
        </w:tc>
      </w:tr>
      <w:tr w:rsidR="00BA1624" w:rsidRPr="00793AAD" w14:paraId="471758C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D4536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Dependence</w:t>
            </w:r>
          </w:p>
        </w:tc>
        <w:tc>
          <w:tcPr>
            <w:tcW w:w="1440" w:type="dxa"/>
          </w:tcPr>
          <w:p w14:paraId="688F9EA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68C76F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46087A8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4E50B5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09596F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Vulnerable</w:t>
            </w:r>
          </w:p>
        </w:tc>
      </w:tr>
      <w:tr w:rsidR="00BA1624" w:rsidRPr="00793AAD" w14:paraId="06758D2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5B62EA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FDI %</w:t>
            </w:r>
          </w:p>
        </w:tc>
        <w:tc>
          <w:tcPr>
            <w:tcW w:w="1440" w:type="dxa"/>
          </w:tcPr>
          <w:p w14:paraId="19296EE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&lt;0.1%</w:t>
            </w:r>
          </w:p>
        </w:tc>
        <w:tc>
          <w:tcPr>
            <w:tcW w:w="1440" w:type="dxa"/>
          </w:tcPr>
          <w:p w14:paraId="659055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0.3%</w:t>
            </w:r>
          </w:p>
        </w:tc>
        <w:tc>
          <w:tcPr>
            <w:tcW w:w="1440" w:type="dxa"/>
          </w:tcPr>
          <w:p w14:paraId="6D2947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0.2%</w:t>
            </w:r>
          </w:p>
        </w:tc>
        <w:tc>
          <w:tcPr>
            <w:tcW w:w="1440" w:type="dxa"/>
          </w:tcPr>
          <w:p w14:paraId="639C85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0.1%</w:t>
            </w:r>
          </w:p>
        </w:tc>
        <w:tc>
          <w:tcPr>
            <w:tcW w:w="1440" w:type="dxa"/>
          </w:tcPr>
          <w:p w14:paraId="06C31E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Lower</w:t>
            </w:r>
          </w:p>
        </w:tc>
      </w:tr>
      <w:tr w:rsidR="00BA1624" w:rsidRPr="00793AAD" w14:paraId="163E7A4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6B5190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</w:t>
            </w:r>
          </w:p>
        </w:tc>
        <w:tc>
          <w:tcPr>
            <w:tcW w:w="1440" w:type="dxa"/>
          </w:tcPr>
          <w:p w14:paraId="4C8D6D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Weak</w:t>
            </w:r>
          </w:p>
        </w:tc>
        <w:tc>
          <w:tcPr>
            <w:tcW w:w="1440" w:type="dxa"/>
          </w:tcPr>
          <w:p w14:paraId="68C184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440" w:type="dxa"/>
          </w:tcPr>
          <w:p w14:paraId="62FDBF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440" w:type="dxa"/>
          </w:tcPr>
          <w:p w14:paraId="3B9A85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1440" w:type="dxa"/>
          </w:tcPr>
          <w:p w14:paraId="320F76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Gap</w:t>
            </w:r>
          </w:p>
        </w:tc>
      </w:tr>
      <w:tr w:rsidR="00BA1624" w:rsidRPr="00793AAD" w14:paraId="74A009F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E5D15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 Concentration</w:t>
            </w:r>
          </w:p>
        </w:tc>
        <w:tc>
          <w:tcPr>
            <w:tcW w:w="1440" w:type="dxa"/>
          </w:tcPr>
          <w:p w14:paraId="0C9D68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0DC0B0A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3444EE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5376C35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0E3079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</w:t>
            </w:r>
          </w:p>
        </w:tc>
      </w:tr>
      <w:tr w:rsidR="00BA1624" w:rsidRPr="00793AAD" w14:paraId="77B59AE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ABFFD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Screening Maturity</w:t>
            </w:r>
          </w:p>
        </w:tc>
        <w:tc>
          <w:tcPr>
            <w:tcW w:w="1440" w:type="dxa"/>
          </w:tcPr>
          <w:p w14:paraId="73826E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440" w:type="dxa"/>
          </w:tcPr>
          <w:p w14:paraId="6DE1F2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10261F6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218E56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6C93A8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Behind</w:t>
            </w:r>
          </w:p>
        </w:tc>
      </w:tr>
    </w:tbl>
    <w:p w14:paraId="0D04C25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A9FB05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Risk Profile Summary</w:t>
      </w:r>
    </w:p>
    <w:p w14:paraId="2B3D9AD5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Strengths:</w:t>
      </w:r>
    </w:p>
    <w:p w14:paraId="756995F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Strong Western alliance ties (US, UK, EU)</w:t>
      </w:r>
    </w:p>
    <w:p w14:paraId="6EAA6A6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English language advantage</w:t>
      </w:r>
    </w:p>
    <w:p w14:paraId="1AC2188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Established IP protection</w:t>
      </w:r>
    </w:p>
    <w:p w14:paraId="2334357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Mature regulatory environment</w:t>
      </w:r>
    </w:p>
    <w:p w14:paraId="24F4973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High transparency</w:t>
      </w:r>
    </w:p>
    <w:p w14:paraId="565AB3AF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Vulnerabilities:</w:t>
      </w:r>
    </w:p>
    <w:p w14:paraId="70AC271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Extreme FDI dependence</w:t>
      </w:r>
    </w:p>
    <w:p w14:paraId="1763F05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Limited security screening</w:t>
      </w:r>
    </w:p>
    <w:p w14:paraId="700773B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Research security gaps</w:t>
      </w:r>
    </w:p>
    <w:p w14:paraId="68EE61C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Tax structure opacity</w:t>
      </w:r>
    </w:p>
    <w:p w14:paraId="1C2B1CA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Small market size</w:t>
      </w:r>
    </w:p>
    <w:p w14:paraId="3CF67C45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Uncertainties:</w:t>
      </w:r>
    </w:p>
    <w:p w14:paraId="570A41D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Ultimate beneficial ownership</w:t>
      </w:r>
    </w:p>
    <w:p w14:paraId="3F8D196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Informal collaborations</w:t>
      </w:r>
    </w:p>
    <w:p w14:paraId="2314F3D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Technology transfer extent</w:t>
      </w:r>
    </w:p>
    <w:p w14:paraId="75DA598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Future regulatory direction</w:t>
      </w:r>
    </w:p>
    <w:p w14:paraId="54A8E67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DATA QUALITY ASSESSMENT</w:t>
      </w:r>
    </w:p>
    <w:p w14:paraId="6E9DF7A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Source Reliability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8308FF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33E4F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Category</w:t>
            </w:r>
          </w:p>
        </w:tc>
        <w:tc>
          <w:tcPr>
            <w:tcW w:w="1728" w:type="dxa"/>
          </w:tcPr>
          <w:p w14:paraId="0AE3C34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Quality</w:t>
            </w:r>
          </w:p>
        </w:tc>
        <w:tc>
          <w:tcPr>
            <w:tcW w:w="1728" w:type="dxa"/>
          </w:tcPr>
          <w:p w14:paraId="5EC6613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Completeness</w:t>
            </w:r>
          </w:p>
        </w:tc>
        <w:tc>
          <w:tcPr>
            <w:tcW w:w="1728" w:type="dxa"/>
          </w:tcPr>
          <w:p w14:paraId="7B8B60B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Timeliness</w:t>
            </w:r>
          </w:p>
        </w:tc>
        <w:tc>
          <w:tcPr>
            <w:tcW w:w="1728" w:type="dxa"/>
          </w:tcPr>
          <w:p w14:paraId="2D09B34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Notes</w:t>
            </w:r>
          </w:p>
        </w:tc>
      </w:tr>
      <w:tr w:rsidR="00BA1624" w:rsidRPr="00793AAD" w14:paraId="659AC32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103F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Statistics</w:t>
            </w:r>
          </w:p>
        </w:tc>
        <w:tc>
          <w:tcPr>
            <w:tcW w:w="1728" w:type="dxa"/>
          </w:tcPr>
          <w:p w14:paraId="4C5123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FDD36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85%</w:t>
            </w:r>
          </w:p>
        </w:tc>
        <w:tc>
          <w:tcPr>
            <w:tcW w:w="1728" w:type="dxa"/>
          </w:tcPr>
          <w:p w14:paraId="447679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Current</w:t>
            </w:r>
          </w:p>
        </w:tc>
        <w:tc>
          <w:tcPr>
            <w:tcW w:w="1728" w:type="dxa"/>
          </w:tcPr>
          <w:p w14:paraId="102139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CSO reliable</w:t>
            </w:r>
          </w:p>
        </w:tc>
      </w:tr>
      <w:tr w:rsidR="00BA1624" w:rsidRPr="00793AAD" w14:paraId="08A245A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3E2A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Metrics</w:t>
            </w:r>
          </w:p>
        </w:tc>
        <w:tc>
          <w:tcPr>
            <w:tcW w:w="1728" w:type="dxa"/>
          </w:tcPr>
          <w:p w14:paraId="54EAAC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9FA28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90%</w:t>
            </w:r>
          </w:p>
        </w:tc>
        <w:tc>
          <w:tcPr>
            <w:tcW w:w="1728" w:type="dxa"/>
          </w:tcPr>
          <w:p w14:paraId="1CE1DD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6-month lag</w:t>
            </w:r>
          </w:p>
        </w:tc>
        <w:tc>
          <w:tcPr>
            <w:tcW w:w="1728" w:type="dxa"/>
          </w:tcPr>
          <w:p w14:paraId="1FEAAA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SFI/HEA data</w:t>
            </w:r>
          </w:p>
        </w:tc>
      </w:tr>
      <w:tr w:rsidR="00BA1624" w:rsidRPr="00793AAD" w14:paraId="76EC011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55ED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Investment</w:t>
            </w:r>
          </w:p>
        </w:tc>
        <w:tc>
          <w:tcPr>
            <w:tcW w:w="1728" w:type="dxa"/>
          </w:tcPr>
          <w:p w14:paraId="7F7F9A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5D6701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</w:t>
            </w:r>
          </w:p>
        </w:tc>
        <w:tc>
          <w:tcPr>
            <w:tcW w:w="1728" w:type="dxa"/>
          </w:tcPr>
          <w:p w14:paraId="53B3C3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Uncertain</w:t>
            </w:r>
          </w:p>
        </w:tc>
        <w:tc>
          <w:tcPr>
            <w:tcW w:w="1728" w:type="dxa"/>
          </w:tcPr>
          <w:p w14:paraId="3254B6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Opacity issues</w:t>
            </w:r>
          </w:p>
        </w:tc>
      </w:tr>
      <w:tr w:rsidR="00BA1624" w:rsidRPr="00793AAD" w14:paraId="15DFF81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F275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Academic Collaboration</w:t>
            </w:r>
          </w:p>
        </w:tc>
        <w:tc>
          <w:tcPr>
            <w:tcW w:w="1728" w:type="dxa"/>
          </w:tcPr>
          <w:p w14:paraId="2EA0AD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52FB7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</w:t>
            </w:r>
          </w:p>
        </w:tc>
        <w:tc>
          <w:tcPr>
            <w:tcW w:w="1728" w:type="dxa"/>
          </w:tcPr>
          <w:p w14:paraId="72A9D2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1-year lag</w:t>
            </w:r>
          </w:p>
        </w:tc>
        <w:tc>
          <w:tcPr>
            <w:tcW w:w="1728" w:type="dxa"/>
          </w:tcPr>
          <w:p w14:paraId="77FBE7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Publication-based</w:t>
            </w:r>
          </w:p>
        </w:tc>
      </w:tr>
      <w:tr w:rsidR="00BA1624" w:rsidRPr="00793AAD" w14:paraId="133BFC2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3E8A3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Patent Data</w:t>
            </w:r>
          </w:p>
        </w:tc>
        <w:tc>
          <w:tcPr>
            <w:tcW w:w="1728" w:type="dxa"/>
          </w:tcPr>
          <w:p w14:paraId="164928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F9E3D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95%</w:t>
            </w:r>
          </w:p>
        </w:tc>
        <w:tc>
          <w:tcPr>
            <w:tcW w:w="1728" w:type="dxa"/>
          </w:tcPr>
          <w:p w14:paraId="449A9C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Current</w:t>
            </w:r>
          </w:p>
        </w:tc>
        <w:tc>
          <w:tcPr>
            <w:tcW w:w="1728" w:type="dxa"/>
          </w:tcPr>
          <w:p w14:paraId="7A686D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EPO/WIPO good</w:t>
            </w:r>
          </w:p>
        </w:tc>
      </w:tr>
    </w:tbl>
    <w:p w14:paraId="7F45CF5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431298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Key Data Gaps</w:t>
      </w:r>
    </w:p>
    <w:p w14:paraId="5D122A7B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**Ultimate beneficial ownership** - holding company structures</w:t>
      </w:r>
    </w:p>
    <w:p w14:paraId="1CF48AC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**Informal research collaboration** - below publication threshold</w:t>
      </w:r>
    </w:p>
    <w:p w14:paraId="6C7BA7F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**Talent flows** - limited tracking</w:t>
      </w:r>
    </w:p>
    <w:p w14:paraId="5EE77BC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**Technology transfer** - no systematic monitoring</w:t>
      </w:r>
    </w:p>
    <w:p w14:paraId="718390D3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**Dual-use research** - classification gaps</w:t>
      </w:r>
    </w:p>
    <w:p w14:paraId="5F57D634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INITIAL RISK ASSESSMENT</w:t>
      </w:r>
    </w:p>
    <w:p w14:paraId="47C163E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Preliminary Risk Scores (0-10 scale)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E609EF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236F8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Domain</w:t>
            </w:r>
          </w:p>
        </w:tc>
        <w:tc>
          <w:tcPr>
            <w:tcW w:w="1728" w:type="dxa"/>
          </w:tcPr>
          <w:p w14:paraId="277ABEF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Risk</w:t>
            </w:r>
          </w:p>
        </w:tc>
        <w:tc>
          <w:tcPr>
            <w:tcW w:w="1728" w:type="dxa"/>
          </w:tcPr>
          <w:p w14:paraId="2AFC448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Trajectory</w:t>
            </w:r>
          </w:p>
        </w:tc>
        <w:tc>
          <w:tcPr>
            <w:tcW w:w="1728" w:type="dxa"/>
          </w:tcPr>
          <w:p w14:paraId="2ADC9C4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  <w:tc>
          <w:tcPr>
            <w:tcW w:w="1728" w:type="dxa"/>
          </w:tcPr>
          <w:p w14:paraId="6C63DEA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</w:tr>
      <w:tr w:rsidR="00BA1624" w:rsidRPr="00793AAD" w14:paraId="321BB09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BFCA9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ICT/Telecom</w:t>
            </w:r>
          </w:p>
        </w:tc>
        <w:tc>
          <w:tcPr>
            <w:tcW w:w="1728" w:type="dxa"/>
          </w:tcPr>
          <w:p w14:paraId="37CBE0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6.5</w:t>
            </w:r>
          </w:p>
        </w:tc>
        <w:tc>
          <w:tcPr>
            <w:tcW w:w="1728" w:type="dxa"/>
          </w:tcPr>
          <w:p w14:paraId="2376C3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1E362A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  <w:tc>
          <w:tcPr>
            <w:tcW w:w="1728" w:type="dxa"/>
          </w:tcPr>
          <w:p w14:paraId="1F1635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DA7D39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51D7D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Pharmaceuticals</w:t>
            </w:r>
          </w:p>
        </w:tc>
        <w:tc>
          <w:tcPr>
            <w:tcW w:w="1728" w:type="dxa"/>
          </w:tcPr>
          <w:p w14:paraId="3DD1FD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728" w:type="dxa"/>
          </w:tcPr>
          <w:p w14:paraId="3C0303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5A9A13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  <w:tc>
          <w:tcPr>
            <w:tcW w:w="1728" w:type="dxa"/>
          </w:tcPr>
          <w:p w14:paraId="63E6F0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CBF582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6C93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1728" w:type="dxa"/>
          </w:tcPr>
          <w:p w14:paraId="526870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5.5</w:t>
            </w:r>
          </w:p>
        </w:tc>
        <w:tc>
          <w:tcPr>
            <w:tcW w:w="1728" w:type="dxa"/>
          </w:tcPr>
          <w:p w14:paraId="0BB22A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4D25F3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  <w:tc>
          <w:tcPr>
            <w:tcW w:w="1728" w:type="dxa"/>
          </w:tcPr>
          <w:p w14:paraId="44005B6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973464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A6CD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Financial Services</w:t>
            </w:r>
          </w:p>
        </w:tc>
        <w:tc>
          <w:tcPr>
            <w:tcW w:w="1728" w:type="dxa"/>
          </w:tcPr>
          <w:p w14:paraId="213128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728" w:type="dxa"/>
          </w:tcPr>
          <w:p w14:paraId="75F734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27AD133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35C6DF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112E2EE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5BEFA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Quantum/AI</w:t>
            </w:r>
          </w:p>
        </w:tc>
        <w:tc>
          <w:tcPr>
            <w:tcW w:w="1728" w:type="dxa"/>
          </w:tcPr>
          <w:p w14:paraId="5006B0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5.0</w:t>
            </w:r>
          </w:p>
        </w:tc>
        <w:tc>
          <w:tcPr>
            <w:tcW w:w="1728" w:type="dxa"/>
          </w:tcPr>
          <w:p w14:paraId="2BAF7F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06AE50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(55%)</w:t>
            </w:r>
          </w:p>
        </w:tc>
        <w:tc>
          <w:tcPr>
            <w:tcW w:w="1728" w:type="dxa"/>
          </w:tcPr>
          <w:p w14:paraId="685B49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7E76EE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CB33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</w:t>
            </w:r>
          </w:p>
        </w:tc>
        <w:tc>
          <w:tcPr>
            <w:tcW w:w="1728" w:type="dxa"/>
          </w:tcPr>
          <w:p w14:paraId="157FF98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4.8</w:t>
            </w:r>
          </w:p>
        </w:tc>
        <w:tc>
          <w:tcPr>
            <w:tcW w:w="1728" w:type="dxa"/>
          </w:tcPr>
          <w:p w14:paraId="69951E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 slowly</w:t>
            </w:r>
          </w:p>
        </w:tc>
        <w:tc>
          <w:tcPr>
            <w:tcW w:w="1728" w:type="dxa"/>
          </w:tcPr>
          <w:p w14:paraId="18BBB4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  <w:tc>
          <w:tcPr>
            <w:tcW w:w="1728" w:type="dxa"/>
          </w:tcPr>
          <w:p w14:paraId="74067C9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44963BB4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27D538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Key Concerns Identified</w:t>
      </w:r>
    </w:p>
    <w:p w14:paraId="2CFAA53C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**Huawei R&amp;D presence** - 20+ years, deep integration</w:t>
      </w:r>
    </w:p>
    <w:p w14:paraId="26A1A8F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**Data center concentration** - sovereignty questions</w:t>
      </w:r>
    </w:p>
    <w:p w14:paraId="22DAFD9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**Limited screening** - below EU standards</w:t>
      </w:r>
    </w:p>
    <w:p w14:paraId="463F741B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**Research security gaps** - no framework</w:t>
      </w:r>
    </w:p>
    <w:p w14:paraId="0B55F904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**Opacity in ownership** - holding company issue</w:t>
      </w:r>
    </w:p>
    <w:p w14:paraId="7C3ED3AF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RECOMMENDATIONS FOR NEXT PHASES</w:t>
      </w:r>
    </w:p>
    <w:p w14:paraId="114BDA7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Priority Investigation Areas</w:t>
      </w:r>
    </w:p>
    <w:p w14:paraId="26098EE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Map Huawei's research network in detail</w:t>
      </w:r>
    </w:p>
    <w:p w14:paraId="57BC152C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Analyze WuXi Biologics supply chain role</w:t>
      </w:r>
    </w:p>
    <w:p w14:paraId="6585305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Investigate university collaboration depth</w:t>
      </w:r>
    </w:p>
    <w:p w14:paraId="419C875F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Assess data center dependencies</w:t>
      </w:r>
    </w:p>
    <w:p w14:paraId="2D02147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Review quantum/AI emerging risks</w:t>
      </w:r>
    </w:p>
    <w:p w14:paraId="43D7E19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Data Collection Priorities</w:t>
      </w:r>
    </w:p>
    <w:p w14:paraId="4BF7095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Company ownership structures (CRO deep dive)</w:t>
      </w:r>
    </w:p>
    <w:p w14:paraId="5F2E4F7B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Research collaboration agreements</w:t>
      </w:r>
    </w:p>
    <w:p w14:paraId="0EAC0BB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Patent assignment analysis</w:t>
      </w:r>
    </w:p>
    <w:p w14:paraId="7949F96A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Talent flow mapping</w:t>
      </w:r>
    </w:p>
    <w:p w14:paraId="25F24F7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Supply chain dependencies</w:t>
      </w:r>
    </w:p>
    <w:p w14:paraId="5BDF811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286828AC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Technology Landscape Assessment</w:t>
      </w:r>
    </w:p>
    <w:p w14:paraId="3EED15B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</w:t>
      </w:r>
      <w:r w:rsidRPr="00793AAD">
        <w:rPr>
          <w:rFonts w:asciiTheme="majorHAnsi" w:hAnsiTheme="majorHAnsi" w:cstheme="majorHAnsi"/>
        </w:rPr>
        <w:t>: Medium-High (70-85%) overall</w:t>
      </w:r>
    </w:p>
    <w:p w14:paraId="2867E9E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Finding</w:t>
      </w:r>
      <w:r w:rsidRPr="00793AAD">
        <w:rPr>
          <w:rFonts w:asciiTheme="majorHAnsi" w:hAnsiTheme="majorHAnsi" w:cstheme="majorHAnsi"/>
        </w:rPr>
        <w:t>: Ireland shows moderate research security risk with specific sectoral concentrations</w:t>
      </w:r>
    </w:p>
    <w:p w14:paraId="3584E82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Critical Unknown</w:t>
      </w:r>
      <w:r w:rsidRPr="00793AAD">
        <w:rPr>
          <w:rFonts w:asciiTheme="majorHAnsi" w:hAnsiTheme="majorHAnsi" w:cstheme="majorHAnsi"/>
        </w:rPr>
        <w:t>: True extent of Chinese investment through complex corporate structures</w:t>
      </w:r>
    </w:p>
    <w:p w14:paraId="46CB2AEF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7B3AFBF2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2: Technology Landscape</w:t>
      </w:r>
    </w:p>
    <w:p w14:paraId="20E06D0D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2 - Ireland Technology Landscape Assessment</w:t>
      </w:r>
    </w:p>
    <w:p w14:paraId="5CC4423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702C540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Medium-High (65-80%)</w:t>
      </w:r>
    </w:p>
    <w:p w14:paraId="6FA05E8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TECHNOLOGY SECTOR OVERVIEW</w:t>
      </w:r>
    </w:p>
    <w:p w14:paraId="7657D7C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Sectoral Composition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0"/>
        <w:gridCol w:w="1405"/>
        <w:gridCol w:w="1438"/>
        <w:gridCol w:w="1430"/>
        <w:gridCol w:w="1431"/>
        <w:gridCol w:w="1432"/>
      </w:tblGrid>
      <w:tr w:rsidR="00BA1624" w:rsidRPr="00793AAD" w14:paraId="5AFCF7B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FDF30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440" w:type="dxa"/>
          </w:tcPr>
          <w:p w14:paraId="0361A95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% of GDP</w:t>
            </w:r>
          </w:p>
        </w:tc>
        <w:tc>
          <w:tcPr>
            <w:tcW w:w="1440" w:type="dxa"/>
          </w:tcPr>
          <w:p w14:paraId="54A9445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Employment</w:t>
            </w:r>
          </w:p>
        </w:tc>
        <w:tc>
          <w:tcPr>
            <w:tcW w:w="1440" w:type="dxa"/>
          </w:tcPr>
          <w:p w14:paraId="7CB0AFF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Players</w:t>
            </w:r>
          </w:p>
        </w:tc>
        <w:tc>
          <w:tcPr>
            <w:tcW w:w="1440" w:type="dxa"/>
          </w:tcPr>
          <w:p w14:paraId="215BDDE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Ownership</w:t>
            </w:r>
          </w:p>
        </w:tc>
        <w:tc>
          <w:tcPr>
            <w:tcW w:w="1440" w:type="dxa"/>
          </w:tcPr>
          <w:p w14:paraId="5C5C462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1A15716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B86A1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ICT Services</w:t>
            </w:r>
          </w:p>
        </w:tc>
        <w:tc>
          <w:tcPr>
            <w:tcW w:w="1440" w:type="dxa"/>
          </w:tcPr>
          <w:p w14:paraId="7ECA03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15-18%</w:t>
            </w:r>
          </w:p>
        </w:tc>
        <w:tc>
          <w:tcPr>
            <w:tcW w:w="1440" w:type="dxa"/>
          </w:tcPr>
          <w:p w14:paraId="26FB63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130,000 (±5,000)</w:t>
            </w:r>
          </w:p>
        </w:tc>
        <w:tc>
          <w:tcPr>
            <w:tcW w:w="1440" w:type="dxa"/>
          </w:tcPr>
          <w:p w14:paraId="15214D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Google, Meta, Microsoft</w:t>
            </w:r>
          </w:p>
        </w:tc>
        <w:tc>
          <w:tcPr>
            <w:tcW w:w="1440" w:type="dxa"/>
          </w:tcPr>
          <w:p w14:paraId="39B05E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85-90%</w:t>
            </w:r>
          </w:p>
        </w:tc>
        <w:tc>
          <w:tcPr>
            <w:tcW w:w="1440" w:type="dxa"/>
          </w:tcPr>
          <w:p w14:paraId="3E212F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7C8FE10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ABC10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Pharmaceuticals</w:t>
            </w:r>
          </w:p>
        </w:tc>
        <w:tc>
          <w:tcPr>
            <w:tcW w:w="1440" w:type="dxa"/>
          </w:tcPr>
          <w:p w14:paraId="2F17F5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12-14%</w:t>
            </w:r>
          </w:p>
        </w:tc>
        <w:tc>
          <w:tcPr>
            <w:tcW w:w="1440" w:type="dxa"/>
          </w:tcPr>
          <w:p w14:paraId="45290A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40,000 (±2,000)</w:t>
            </w:r>
          </w:p>
        </w:tc>
        <w:tc>
          <w:tcPr>
            <w:tcW w:w="1440" w:type="dxa"/>
          </w:tcPr>
          <w:p w14:paraId="528466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Pfizer, J&amp;J, Roche</w:t>
            </w:r>
          </w:p>
        </w:tc>
        <w:tc>
          <w:tcPr>
            <w:tcW w:w="1440" w:type="dxa"/>
          </w:tcPr>
          <w:p w14:paraId="3C6F71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95%</w:t>
            </w:r>
          </w:p>
        </w:tc>
        <w:tc>
          <w:tcPr>
            <w:tcW w:w="1440" w:type="dxa"/>
          </w:tcPr>
          <w:p w14:paraId="1A63AA7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4E142D1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B8100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Medical Devices</w:t>
            </w:r>
          </w:p>
        </w:tc>
        <w:tc>
          <w:tcPr>
            <w:tcW w:w="1440" w:type="dxa"/>
          </w:tcPr>
          <w:p w14:paraId="4E4A96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4-5%</w:t>
            </w:r>
          </w:p>
        </w:tc>
        <w:tc>
          <w:tcPr>
            <w:tcW w:w="1440" w:type="dxa"/>
          </w:tcPr>
          <w:p w14:paraId="1E828F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42,000 (±2,000)</w:t>
            </w:r>
          </w:p>
        </w:tc>
        <w:tc>
          <w:tcPr>
            <w:tcW w:w="1440" w:type="dxa"/>
          </w:tcPr>
          <w:p w14:paraId="11D6BD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Medtronic, Boston Sci</w:t>
            </w:r>
          </w:p>
        </w:tc>
        <w:tc>
          <w:tcPr>
            <w:tcW w:w="1440" w:type="dxa"/>
          </w:tcPr>
          <w:p w14:paraId="763750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90-95%</w:t>
            </w:r>
          </w:p>
        </w:tc>
        <w:tc>
          <w:tcPr>
            <w:tcW w:w="1440" w:type="dxa"/>
          </w:tcPr>
          <w:p w14:paraId="432719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51E27A6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1206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Financial Tech</w:t>
            </w:r>
          </w:p>
        </w:tc>
        <w:tc>
          <w:tcPr>
            <w:tcW w:w="1440" w:type="dxa"/>
          </w:tcPr>
          <w:p w14:paraId="0992F2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6-8%</w:t>
            </w:r>
          </w:p>
        </w:tc>
        <w:tc>
          <w:tcPr>
            <w:tcW w:w="1440" w:type="dxa"/>
          </w:tcPr>
          <w:p w14:paraId="657280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25,000 (±3,000)</w:t>
            </w:r>
          </w:p>
        </w:tc>
        <w:tc>
          <w:tcPr>
            <w:tcW w:w="1440" w:type="dxa"/>
          </w:tcPr>
          <w:p w14:paraId="74BF28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Stripe, Square, PayPal</w:t>
            </w:r>
          </w:p>
        </w:tc>
        <w:tc>
          <w:tcPr>
            <w:tcW w:w="1440" w:type="dxa"/>
          </w:tcPr>
          <w:p w14:paraId="6475B4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75-80%</w:t>
            </w:r>
          </w:p>
        </w:tc>
        <w:tc>
          <w:tcPr>
            <w:tcW w:w="1440" w:type="dxa"/>
          </w:tcPr>
          <w:p w14:paraId="1290A3A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5D6D9D3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87DD7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1440" w:type="dxa"/>
          </w:tcPr>
          <w:p w14:paraId="0EB197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2-3%</w:t>
            </w:r>
          </w:p>
        </w:tc>
        <w:tc>
          <w:tcPr>
            <w:tcW w:w="1440" w:type="dxa"/>
          </w:tcPr>
          <w:p w14:paraId="4E0347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5,000 (±500)</w:t>
            </w:r>
          </w:p>
        </w:tc>
        <w:tc>
          <w:tcPr>
            <w:tcW w:w="1440" w:type="dxa"/>
          </w:tcPr>
          <w:p w14:paraId="6EEBA1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Intel, Analog Devices</w:t>
            </w:r>
          </w:p>
        </w:tc>
        <w:tc>
          <w:tcPr>
            <w:tcW w:w="1440" w:type="dxa"/>
          </w:tcPr>
          <w:p w14:paraId="608E21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1440" w:type="dxa"/>
          </w:tcPr>
          <w:p w14:paraId="47A9F0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0056201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34490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Centers</w:t>
            </w:r>
          </w:p>
        </w:tc>
        <w:tc>
          <w:tcPr>
            <w:tcW w:w="1440" w:type="dxa"/>
          </w:tcPr>
          <w:p w14:paraId="5DE25E6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2-3%</w:t>
            </w:r>
          </w:p>
        </w:tc>
        <w:tc>
          <w:tcPr>
            <w:tcW w:w="1440" w:type="dxa"/>
          </w:tcPr>
          <w:p w14:paraId="504D16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8,000 (±1,000)</w:t>
            </w:r>
          </w:p>
        </w:tc>
        <w:tc>
          <w:tcPr>
            <w:tcW w:w="1440" w:type="dxa"/>
          </w:tcPr>
          <w:p w14:paraId="386AA7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AWS, Azure, Google</w:t>
            </w:r>
          </w:p>
        </w:tc>
        <w:tc>
          <w:tcPr>
            <w:tcW w:w="1440" w:type="dxa"/>
          </w:tcPr>
          <w:p w14:paraId="6EB1B1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95%</w:t>
            </w:r>
          </w:p>
        </w:tc>
        <w:tc>
          <w:tcPr>
            <w:tcW w:w="1440" w:type="dxa"/>
          </w:tcPr>
          <w:p w14:paraId="31F0DC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</w:tbl>
    <w:p w14:paraId="031909D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29B328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Technology Capabilities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2E000D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EE60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Domain</w:t>
            </w:r>
          </w:p>
        </w:tc>
        <w:tc>
          <w:tcPr>
            <w:tcW w:w="1728" w:type="dxa"/>
          </w:tcPr>
          <w:p w14:paraId="4204E84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Capability Level</w:t>
            </w:r>
          </w:p>
        </w:tc>
        <w:tc>
          <w:tcPr>
            <w:tcW w:w="1728" w:type="dxa"/>
          </w:tcPr>
          <w:p w14:paraId="514EAD2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Dependency</w:t>
            </w:r>
          </w:p>
        </w:tc>
        <w:tc>
          <w:tcPr>
            <w:tcW w:w="1728" w:type="dxa"/>
          </w:tcPr>
          <w:p w14:paraId="52566D9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Innovation Source</w:t>
            </w:r>
          </w:p>
        </w:tc>
        <w:tc>
          <w:tcPr>
            <w:tcW w:w="1728" w:type="dxa"/>
          </w:tcPr>
          <w:p w14:paraId="58B7165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Indicator</w:t>
            </w:r>
          </w:p>
        </w:tc>
      </w:tr>
      <w:tr w:rsidR="00BA1624" w:rsidRPr="00793AAD" w14:paraId="32B18BA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8BE7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Cloud Infrastructure</w:t>
            </w:r>
          </w:p>
        </w:tc>
        <w:tc>
          <w:tcPr>
            <w:tcW w:w="1728" w:type="dxa"/>
          </w:tcPr>
          <w:p w14:paraId="2048A52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World-leading</w:t>
            </w:r>
          </w:p>
        </w:tc>
        <w:tc>
          <w:tcPr>
            <w:tcW w:w="1728" w:type="dxa"/>
          </w:tcPr>
          <w:p w14:paraId="1DF589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 (US)</w:t>
            </w:r>
          </w:p>
        </w:tc>
        <w:tc>
          <w:tcPr>
            <w:tcW w:w="1728" w:type="dxa"/>
          </w:tcPr>
          <w:p w14:paraId="6FB986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External</w:t>
            </w:r>
          </w:p>
        </w:tc>
        <w:tc>
          <w:tcPr>
            <w:tcW w:w="1728" w:type="dxa"/>
          </w:tcPr>
          <w:p w14:paraId="3B75D6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3346DE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46E8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AI/ML Services</w:t>
            </w:r>
          </w:p>
        </w:tc>
        <w:tc>
          <w:tcPr>
            <w:tcW w:w="1728" w:type="dxa"/>
          </w:tcPr>
          <w:p w14:paraId="1B503D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Advanced</w:t>
            </w:r>
          </w:p>
        </w:tc>
        <w:tc>
          <w:tcPr>
            <w:tcW w:w="1728" w:type="dxa"/>
          </w:tcPr>
          <w:p w14:paraId="70503F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(US)</w:t>
            </w:r>
          </w:p>
        </w:tc>
        <w:tc>
          <w:tcPr>
            <w:tcW w:w="1728" w:type="dxa"/>
          </w:tcPr>
          <w:p w14:paraId="51A7D6F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2EEDC8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5ABA8E2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68B0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Quantum Computing</w:t>
            </w:r>
          </w:p>
        </w:tc>
        <w:tc>
          <w:tcPr>
            <w:tcW w:w="1728" w:type="dxa"/>
          </w:tcPr>
          <w:p w14:paraId="74441A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Emerging</w:t>
            </w:r>
          </w:p>
        </w:tc>
        <w:tc>
          <w:tcPr>
            <w:tcW w:w="1728" w:type="dxa"/>
          </w:tcPr>
          <w:p w14:paraId="73BADF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323A4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</w:t>
            </w:r>
          </w:p>
        </w:tc>
        <w:tc>
          <w:tcPr>
            <w:tcW w:w="1728" w:type="dxa"/>
          </w:tcPr>
          <w:p w14:paraId="696B76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7F014D0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ECB1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Biotech Manufacturing</w:t>
            </w:r>
          </w:p>
        </w:tc>
        <w:tc>
          <w:tcPr>
            <w:tcW w:w="1728" w:type="dxa"/>
          </w:tcPr>
          <w:p w14:paraId="305CD0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World-class</w:t>
            </w:r>
          </w:p>
        </w:tc>
        <w:tc>
          <w:tcPr>
            <w:tcW w:w="1728" w:type="dxa"/>
          </w:tcPr>
          <w:p w14:paraId="73BA22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(US/EU)</w:t>
            </w:r>
          </w:p>
        </w:tc>
        <w:tc>
          <w:tcPr>
            <w:tcW w:w="1728" w:type="dxa"/>
          </w:tcPr>
          <w:p w14:paraId="46D2B0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External</w:t>
            </w:r>
          </w:p>
        </w:tc>
        <w:tc>
          <w:tcPr>
            <w:tcW w:w="1728" w:type="dxa"/>
          </w:tcPr>
          <w:p w14:paraId="1BD2BF4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51CDDF2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F5DD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Chip Design</w:t>
            </w:r>
          </w:p>
        </w:tc>
        <w:tc>
          <w:tcPr>
            <w:tcW w:w="1728" w:type="dxa"/>
          </w:tcPr>
          <w:p w14:paraId="463B0D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629264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251781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External</w:t>
            </w:r>
          </w:p>
        </w:tc>
        <w:tc>
          <w:tcPr>
            <w:tcW w:w="1728" w:type="dxa"/>
          </w:tcPr>
          <w:p w14:paraId="11D5CA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3BAB99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F61EB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Cybersecurity</w:t>
            </w:r>
          </w:p>
        </w:tc>
        <w:tc>
          <w:tcPr>
            <w:tcW w:w="1728" w:type="dxa"/>
          </w:tcPr>
          <w:p w14:paraId="3A04A2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1728" w:type="dxa"/>
          </w:tcPr>
          <w:p w14:paraId="5EE764C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E11DDE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3E7A45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E8CF03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6F7F7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5G/Telecom</w:t>
            </w:r>
          </w:p>
        </w:tc>
        <w:tc>
          <w:tcPr>
            <w:tcW w:w="1728" w:type="dxa"/>
          </w:tcPr>
          <w:p w14:paraId="197A0A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Deployed</w:t>
            </w:r>
          </w:p>
        </w:tc>
        <w:tc>
          <w:tcPr>
            <w:tcW w:w="1728" w:type="dxa"/>
          </w:tcPr>
          <w:p w14:paraId="79F9EC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(EU)</w:t>
            </w:r>
          </w:p>
        </w:tc>
        <w:tc>
          <w:tcPr>
            <w:tcW w:w="1728" w:type="dxa"/>
          </w:tcPr>
          <w:p w14:paraId="03F07C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External</w:t>
            </w:r>
          </w:p>
        </w:tc>
        <w:tc>
          <w:tcPr>
            <w:tcW w:w="1728" w:type="dxa"/>
          </w:tcPr>
          <w:p w14:paraId="3BDF3F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7FE8A6D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B54F10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R&amp;D Infrastructure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78"/>
        <w:gridCol w:w="1706"/>
        <w:gridCol w:w="1306"/>
        <w:gridCol w:w="1258"/>
        <w:gridCol w:w="1314"/>
        <w:gridCol w:w="1394"/>
      </w:tblGrid>
      <w:tr w:rsidR="00BA1624" w:rsidRPr="00793AAD" w14:paraId="3401C45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B0581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Institution/Center</w:t>
            </w:r>
          </w:p>
        </w:tc>
        <w:tc>
          <w:tcPr>
            <w:tcW w:w="1440" w:type="dxa"/>
          </w:tcPr>
          <w:p w14:paraId="1C2F3D9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 Areas</w:t>
            </w:r>
          </w:p>
        </w:tc>
        <w:tc>
          <w:tcPr>
            <w:tcW w:w="1440" w:type="dxa"/>
          </w:tcPr>
          <w:p w14:paraId="5B59E91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Budget (€M)</w:t>
            </w:r>
          </w:p>
        </w:tc>
        <w:tc>
          <w:tcPr>
            <w:tcW w:w="1440" w:type="dxa"/>
          </w:tcPr>
          <w:p w14:paraId="2351375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Staff</w:t>
            </w:r>
          </w:p>
        </w:tc>
        <w:tc>
          <w:tcPr>
            <w:tcW w:w="1440" w:type="dxa"/>
          </w:tcPr>
          <w:p w14:paraId="7DC589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Links</w:t>
            </w:r>
          </w:p>
        </w:tc>
        <w:tc>
          <w:tcPr>
            <w:tcW w:w="1440" w:type="dxa"/>
          </w:tcPr>
          <w:p w14:paraId="1E47653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544B7BE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D7337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AMBER (TCD)</w:t>
            </w:r>
          </w:p>
        </w:tc>
        <w:tc>
          <w:tcPr>
            <w:tcW w:w="1440" w:type="dxa"/>
          </w:tcPr>
          <w:p w14:paraId="54DF77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Materials Science</w:t>
            </w:r>
          </w:p>
        </w:tc>
        <w:tc>
          <w:tcPr>
            <w:tcW w:w="1440" w:type="dxa"/>
          </w:tcPr>
          <w:p w14:paraId="1C0436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</w:t>
            </w:r>
          </w:p>
        </w:tc>
        <w:tc>
          <w:tcPr>
            <w:tcW w:w="1440" w:type="dxa"/>
          </w:tcPr>
          <w:p w14:paraId="68BA71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300+</w:t>
            </w:r>
          </w:p>
        </w:tc>
        <w:tc>
          <w:tcPr>
            <w:tcW w:w="1440" w:type="dxa"/>
          </w:tcPr>
          <w:p w14:paraId="53A1A0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US, EU, Asia</w:t>
            </w:r>
          </w:p>
        </w:tc>
        <w:tc>
          <w:tcPr>
            <w:tcW w:w="1440" w:type="dxa"/>
          </w:tcPr>
          <w:p w14:paraId="7A9C2B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425AC29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DE07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ADAPT (DCU)</w:t>
            </w:r>
          </w:p>
        </w:tc>
        <w:tc>
          <w:tcPr>
            <w:tcW w:w="1440" w:type="dxa"/>
          </w:tcPr>
          <w:p w14:paraId="56C8AE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AI/Digital Content</w:t>
            </w:r>
          </w:p>
        </w:tc>
        <w:tc>
          <w:tcPr>
            <w:tcW w:w="1440" w:type="dxa"/>
          </w:tcPr>
          <w:p w14:paraId="6BE275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</w:t>
            </w:r>
          </w:p>
        </w:tc>
        <w:tc>
          <w:tcPr>
            <w:tcW w:w="1440" w:type="dxa"/>
          </w:tcPr>
          <w:p w14:paraId="69CCEC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250+</w:t>
            </w:r>
          </w:p>
        </w:tc>
        <w:tc>
          <w:tcPr>
            <w:tcW w:w="1440" w:type="dxa"/>
          </w:tcPr>
          <w:p w14:paraId="759E52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US, EU</w:t>
            </w:r>
          </w:p>
        </w:tc>
        <w:tc>
          <w:tcPr>
            <w:tcW w:w="1440" w:type="dxa"/>
          </w:tcPr>
          <w:p w14:paraId="55D0B2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23FC6C0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EE8DC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Insight (NUIG)</w:t>
            </w:r>
          </w:p>
        </w:tc>
        <w:tc>
          <w:tcPr>
            <w:tcW w:w="1440" w:type="dxa"/>
          </w:tcPr>
          <w:p w14:paraId="366F31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Analytics</w:t>
            </w:r>
          </w:p>
        </w:tc>
        <w:tc>
          <w:tcPr>
            <w:tcW w:w="1440" w:type="dxa"/>
          </w:tcPr>
          <w:p w14:paraId="62CCF1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</w:t>
            </w:r>
          </w:p>
        </w:tc>
        <w:tc>
          <w:tcPr>
            <w:tcW w:w="1440" w:type="dxa"/>
          </w:tcPr>
          <w:p w14:paraId="6B64F77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400+</w:t>
            </w:r>
          </w:p>
        </w:tc>
        <w:tc>
          <w:tcPr>
            <w:tcW w:w="1440" w:type="dxa"/>
          </w:tcPr>
          <w:p w14:paraId="1B75D6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440" w:type="dxa"/>
          </w:tcPr>
          <w:p w14:paraId="12B425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675AE6F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C952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Tyndall (UCC)</w:t>
            </w:r>
          </w:p>
        </w:tc>
        <w:tc>
          <w:tcPr>
            <w:tcW w:w="1440" w:type="dxa"/>
          </w:tcPr>
          <w:p w14:paraId="376E483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Photonics/Micro</w:t>
            </w:r>
          </w:p>
        </w:tc>
        <w:tc>
          <w:tcPr>
            <w:tcW w:w="1440" w:type="dxa"/>
          </w:tcPr>
          <w:p w14:paraId="1CD673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</w:t>
            </w:r>
          </w:p>
        </w:tc>
        <w:tc>
          <w:tcPr>
            <w:tcW w:w="1440" w:type="dxa"/>
          </w:tcPr>
          <w:p w14:paraId="6A1E99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500+</w:t>
            </w:r>
          </w:p>
        </w:tc>
        <w:tc>
          <w:tcPr>
            <w:tcW w:w="1440" w:type="dxa"/>
          </w:tcPr>
          <w:p w14:paraId="32FAE9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EU, Asia</w:t>
            </w:r>
          </w:p>
        </w:tc>
        <w:tc>
          <w:tcPr>
            <w:tcW w:w="1440" w:type="dxa"/>
          </w:tcPr>
          <w:p w14:paraId="5EE08B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6988660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5BE61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CONNECT (TCD)</w:t>
            </w:r>
          </w:p>
        </w:tc>
        <w:tc>
          <w:tcPr>
            <w:tcW w:w="1440" w:type="dxa"/>
          </w:tcPr>
          <w:p w14:paraId="51965E4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Networks/IoT</w:t>
            </w:r>
          </w:p>
        </w:tc>
        <w:tc>
          <w:tcPr>
            <w:tcW w:w="1440" w:type="dxa"/>
          </w:tcPr>
          <w:p w14:paraId="10AB17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</w:t>
            </w:r>
          </w:p>
        </w:tc>
        <w:tc>
          <w:tcPr>
            <w:tcW w:w="1440" w:type="dxa"/>
          </w:tcPr>
          <w:p w14:paraId="0EBAA0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200+</w:t>
            </w:r>
          </w:p>
        </w:tc>
        <w:tc>
          <w:tcPr>
            <w:tcW w:w="1440" w:type="dxa"/>
          </w:tcPr>
          <w:p w14:paraId="28BE5F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EU, US</w:t>
            </w:r>
          </w:p>
        </w:tc>
        <w:tc>
          <w:tcPr>
            <w:tcW w:w="1440" w:type="dxa"/>
          </w:tcPr>
          <w:p w14:paraId="2A5713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(75%)</w:t>
            </w:r>
          </w:p>
        </w:tc>
      </w:tr>
      <w:tr w:rsidR="00BA1624" w:rsidRPr="00793AAD" w14:paraId="79F5946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BF77A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BiOrbic (UCD)</w:t>
            </w:r>
          </w:p>
        </w:tc>
        <w:tc>
          <w:tcPr>
            <w:tcW w:w="1440" w:type="dxa"/>
          </w:tcPr>
          <w:p w14:paraId="3C5E42B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Bioeconomy</w:t>
            </w:r>
          </w:p>
        </w:tc>
        <w:tc>
          <w:tcPr>
            <w:tcW w:w="1440" w:type="dxa"/>
          </w:tcPr>
          <w:p w14:paraId="073178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0FDF74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150+</w:t>
            </w:r>
          </w:p>
        </w:tc>
        <w:tc>
          <w:tcPr>
            <w:tcW w:w="1440" w:type="dxa"/>
          </w:tcPr>
          <w:p w14:paraId="0A8F2F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</w:t>
            </w:r>
          </w:p>
        </w:tc>
        <w:tc>
          <w:tcPr>
            <w:tcW w:w="1440" w:type="dxa"/>
          </w:tcPr>
          <w:p w14:paraId="32120F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</w:tbl>
    <w:p w14:paraId="5D4BE8B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42BD3D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CRITICAL TECHNOLOGY DEPENDENCIES</w:t>
      </w:r>
    </w:p>
    <w:p w14:paraId="606B397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Foreign Technology Reliance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830"/>
        <w:gridCol w:w="1728"/>
        <w:gridCol w:w="1728"/>
        <w:gridCol w:w="1728"/>
      </w:tblGrid>
      <w:tr w:rsidR="00BA1624" w:rsidRPr="00793AAD" w14:paraId="4646C09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87AF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</w:t>
            </w:r>
          </w:p>
        </w:tc>
        <w:tc>
          <w:tcPr>
            <w:tcW w:w="1728" w:type="dxa"/>
          </w:tcPr>
          <w:p w14:paraId="4C6FCF5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Source</w:t>
            </w:r>
          </w:p>
        </w:tc>
        <w:tc>
          <w:tcPr>
            <w:tcW w:w="1728" w:type="dxa"/>
          </w:tcPr>
          <w:p w14:paraId="7873341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Dependency %</w:t>
            </w:r>
          </w:p>
        </w:tc>
        <w:tc>
          <w:tcPr>
            <w:tcW w:w="1728" w:type="dxa"/>
          </w:tcPr>
          <w:p w14:paraId="76A1781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 Sources</w:t>
            </w:r>
          </w:p>
        </w:tc>
        <w:tc>
          <w:tcPr>
            <w:tcW w:w="1728" w:type="dxa"/>
          </w:tcPr>
          <w:p w14:paraId="2B891DB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Switching Cost</w:t>
            </w:r>
          </w:p>
        </w:tc>
      </w:tr>
      <w:tr w:rsidR="00BA1624" w:rsidRPr="00793AAD" w14:paraId="6FB4B87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572E0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Cloud Services</w:t>
            </w:r>
          </w:p>
        </w:tc>
        <w:tc>
          <w:tcPr>
            <w:tcW w:w="1728" w:type="dxa"/>
          </w:tcPr>
          <w:p w14:paraId="628DC6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(AWS/Azure/GCP)</w:t>
            </w:r>
          </w:p>
        </w:tc>
        <w:tc>
          <w:tcPr>
            <w:tcW w:w="1728" w:type="dxa"/>
          </w:tcPr>
          <w:p w14:paraId="73F925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85-90%</w:t>
            </w:r>
          </w:p>
        </w:tc>
        <w:tc>
          <w:tcPr>
            <w:tcW w:w="1728" w:type="dxa"/>
          </w:tcPr>
          <w:p w14:paraId="38117E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providers</w:t>
            </w:r>
          </w:p>
        </w:tc>
        <w:tc>
          <w:tcPr>
            <w:tcW w:w="1728" w:type="dxa"/>
          </w:tcPr>
          <w:p w14:paraId="123AAA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0CAD613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15F3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 IP</w:t>
            </w:r>
          </w:p>
        </w:tc>
        <w:tc>
          <w:tcPr>
            <w:tcW w:w="1728" w:type="dxa"/>
          </w:tcPr>
          <w:p w14:paraId="7C28144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US/Taiwan</w:t>
            </w:r>
          </w:p>
        </w:tc>
        <w:tc>
          <w:tcPr>
            <w:tcW w:w="1728" w:type="dxa"/>
          </w:tcPr>
          <w:p w14:paraId="289EE1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95-100%</w:t>
            </w:r>
          </w:p>
        </w:tc>
        <w:tc>
          <w:tcPr>
            <w:tcW w:w="1728" w:type="dxa"/>
          </w:tcPr>
          <w:p w14:paraId="724875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viable</w:t>
            </w:r>
          </w:p>
        </w:tc>
        <w:tc>
          <w:tcPr>
            <w:tcW w:w="1728" w:type="dxa"/>
          </w:tcPr>
          <w:p w14:paraId="60C1FA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Impossible</w:t>
            </w:r>
          </w:p>
        </w:tc>
      </w:tr>
      <w:tr w:rsidR="00BA1624" w:rsidRPr="00793AAD" w14:paraId="32E76CD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77B9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 Patents</w:t>
            </w:r>
          </w:p>
        </w:tc>
        <w:tc>
          <w:tcPr>
            <w:tcW w:w="1728" w:type="dxa"/>
          </w:tcPr>
          <w:p w14:paraId="761240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US/Switzerland</w:t>
            </w:r>
          </w:p>
        </w:tc>
        <w:tc>
          <w:tcPr>
            <w:tcW w:w="1728" w:type="dxa"/>
          </w:tcPr>
          <w:p w14:paraId="3538B2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80-85%</w:t>
            </w:r>
          </w:p>
        </w:tc>
        <w:tc>
          <w:tcPr>
            <w:tcW w:w="1728" w:type="dxa"/>
          </w:tcPr>
          <w:p w14:paraId="5B3793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7E342E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50517A6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4827D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Enterprise Software</w:t>
            </w:r>
          </w:p>
        </w:tc>
        <w:tc>
          <w:tcPr>
            <w:tcW w:w="1728" w:type="dxa"/>
          </w:tcPr>
          <w:p w14:paraId="322D16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</w:t>
            </w:r>
          </w:p>
        </w:tc>
        <w:tc>
          <w:tcPr>
            <w:tcW w:w="1728" w:type="dxa"/>
          </w:tcPr>
          <w:p w14:paraId="06C544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75-80%</w:t>
            </w:r>
          </w:p>
        </w:tc>
        <w:tc>
          <w:tcPr>
            <w:tcW w:w="1728" w:type="dxa"/>
          </w:tcPr>
          <w:p w14:paraId="58D19EB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EU/Local</w:t>
            </w:r>
          </w:p>
        </w:tc>
        <w:tc>
          <w:tcPr>
            <w:tcW w:w="1728" w:type="dxa"/>
          </w:tcPr>
          <w:p w14:paraId="7CC298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98D3CE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D0B4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Telecom Equipment</w:t>
            </w:r>
          </w:p>
        </w:tc>
        <w:tc>
          <w:tcPr>
            <w:tcW w:w="1728" w:type="dxa"/>
          </w:tcPr>
          <w:p w14:paraId="41B412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(Ericsson/Nokia)</w:t>
            </w:r>
          </w:p>
        </w:tc>
        <w:tc>
          <w:tcPr>
            <w:tcW w:w="1728" w:type="dxa"/>
          </w:tcPr>
          <w:p w14:paraId="3434D6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70-75%</w:t>
            </w:r>
          </w:p>
        </w:tc>
        <w:tc>
          <w:tcPr>
            <w:tcW w:w="1728" w:type="dxa"/>
          </w:tcPr>
          <w:p w14:paraId="6A0324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Samsung</w:t>
            </w:r>
          </w:p>
        </w:tc>
        <w:tc>
          <w:tcPr>
            <w:tcW w:w="1728" w:type="dxa"/>
          </w:tcPr>
          <w:p w14:paraId="158FD2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C35F5F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65F69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 Frameworks</w:t>
            </w:r>
          </w:p>
        </w:tc>
        <w:tc>
          <w:tcPr>
            <w:tcW w:w="1728" w:type="dxa"/>
          </w:tcPr>
          <w:p w14:paraId="44B1805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(Google/Meta)</w:t>
            </w:r>
          </w:p>
        </w:tc>
        <w:tc>
          <w:tcPr>
            <w:tcW w:w="1728" w:type="dxa"/>
          </w:tcPr>
          <w:p w14:paraId="6895EEC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80-85%</w:t>
            </w:r>
          </w:p>
        </w:tc>
        <w:tc>
          <w:tcPr>
            <w:tcW w:w="1728" w:type="dxa"/>
          </w:tcPr>
          <w:p w14:paraId="5AF76D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source</w:t>
            </w:r>
          </w:p>
        </w:tc>
        <w:tc>
          <w:tcPr>
            <w:tcW w:w="1728" w:type="dxa"/>
          </w:tcPr>
          <w:p w14:paraId="613228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1D2A271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52ADB8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Technology Transfer Mechanisms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EF5325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347DA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60C5E8C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Volume/Year</w:t>
            </w:r>
          </w:p>
        </w:tc>
        <w:tc>
          <w:tcPr>
            <w:tcW w:w="1728" w:type="dxa"/>
          </w:tcPr>
          <w:p w14:paraId="2380FEF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Partners</w:t>
            </w:r>
          </w:p>
        </w:tc>
        <w:tc>
          <w:tcPr>
            <w:tcW w:w="1728" w:type="dxa"/>
          </w:tcPr>
          <w:p w14:paraId="26C1A17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6D5D4A3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</w:t>
            </w:r>
          </w:p>
        </w:tc>
      </w:tr>
      <w:tr w:rsidR="00BA1624" w:rsidRPr="00793AAD" w14:paraId="3A58451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981D8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Academic Collaboration</w:t>
            </w:r>
          </w:p>
        </w:tc>
        <w:tc>
          <w:tcPr>
            <w:tcW w:w="1728" w:type="dxa"/>
          </w:tcPr>
          <w:p w14:paraId="59B17E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15,000+ papers</w:t>
            </w:r>
          </w:p>
        </w:tc>
        <w:tc>
          <w:tcPr>
            <w:tcW w:w="1728" w:type="dxa"/>
          </w:tcPr>
          <w:p w14:paraId="0942CF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UK, US, Germany</w:t>
            </w:r>
          </w:p>
        </w:tc>
        <w:tc>
          <w:tcPr>
            <w:tcW w:w="1728" w:type="dxa"/>
          </w:tcPr>
          <w:p w14:paraId="631E65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202B5B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</w:tr>
      <w:tr w:rsidR="00BA1624" w:rsidRPr="00793AAD" w14:paraId="33F8EAD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6089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Patent Licensing</w:t>
            </w:r>
          </w:p>
        </w:tc>
        <w:tc>
          <w:tcPr>
            <w:tcW w:w="1728" w:type="dxa"/>
          </w:tcPr>
          <w:p w14:paraId="7D9391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500-800</w:t>
            </w:r>
          </w:p>
        </w:tc>
        <w:tc>
          <w:tcPr>
            <w:tcW w:w="1728" w:type="dxa"/>
          </w:tcPr>
          <w:p w14:paraId="215424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US, EU, Japan</w:t>
            </w:r>
          </w:p>
        </w:tc>
        <w:tc>
          <w:tcPr>
            <w:tcW w:w="1728" w:type="dxa"/>
          </w:tcPr>
          <w:p w14:paraId="34080B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33A09E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43297C7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557E0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Ventures</w:t>
            </w:r>
          </w:p>
        </w:tc>
        <w:tc>
          <w:tcPr>
            <w:tcW w:w="1728" w:type="dxa"/>
          </w:tcPr>
          <w:p w14:paraId="3DD01F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728" w:type="dxa"/>
          </w:tcPr>
          <w:p w14:paraId="745030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Mostly Western</w:t>
            </w:r>
          </w:p>
        </w:tc>
        <w:tc>
          <w:tcPr>
            <w:tcW w:w="1728" w:type="dxa"/>
          </w:tcPr>
          <w:p w14:paraId="436AA9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6DF3F5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383701C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987D5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M&amp;A Activity</w:t>
            </w:r>
          </w:p>
        </w:tc>
        <w:tc>
          <w:tcPr>
            <w:tcW w:w="1728" w:type="dxa"/>
          </w:tcPr>
          <w:p w14:paraId="5A0CDDC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40-60 deals</w:t>
            </w:r>
          </w:p>
        </w:tc>
        <w:tc>
          <w:tcPr>
            <w:tcW w:w="1728" w:type="dxa"/>
          </w:tcPr>
          <w:p w14:paraId="3AA4E2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(60%), UK (20%)</w:t>
            </w:r>
          </w:p>
        </w:tc>
        <w:tc>
          <w:tcPr>
            <w:tcW w:w="1728" w:type="dxa"/>
          </w:tcPr>
          <w:p w14:paraId="6282CB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4ED40E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2217558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4B6DB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Movement</w:t>
            </w:r>
          </w:p>
        </w:tc>
        <w:tc>
          <w:tcPr>
            <w:tcW w:w="1728" w:type="dxa"/>
          </w:tcPr>
          <w:p w14:paraId="35BD7B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5,000+</w:t>
            </w:r>
          </w:p>
        </w:tc>
        <w:tc>
          <w:tcPr>
            <w:tcW w:w="1728" w:type="dxa"/>
          </w:tcPr>
          <w:p w14:paraId="412DF1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1A9034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9439E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  <w:tr w:rsidR="00BA1624" w:rsidRPr="00793AAD" w14:paraId="14C4EB2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38CC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Open Source</w:t>
            </w:r>
          </w:p>
        </w:tc>
        <w:tc>
          <w:tcPr>
            <w:tcW w:w="1728" w:type="dxa"/>
          </w:tcPr>
          <w:p w14:paraId="41FF78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</w:t>
            </w:r>
          </w:p>
        </w:tc>
        <w:tc>
          <w:tcPr>
            <w:tcW w:w="1728" w:type="dxa"/>
          </w:tcPr>
          <w:p w14:paraId="00C57A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32F028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423C0C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</w:tr>
    </w:tbl>
    <w:p w14:paraId="617E404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37519C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Dual-Use Technology Exposure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8BD252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6B62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Area</w:t>
            </w:r>
          </w:p>
        </w:tc>
        <w:tc>
          <w:tcPr>
            <w:tcW w:w="1728" w:type="dxa"/>
          </w:tcPr>
          <w:p w14:paraId="78ACD09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Commercial Use</w:t>
            </w:r>
          </w:p>
        </w:tc>
        <w:tc>
          <w:tcPr>
            <w:tcW w:w="1728" w:type="dxa"/>
          </w:tcPr>
          <w:p w14:paraId="18CAD93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Potential Dual-Use</w:t>
            </w:r>
          </w:p>
        </w:tc>
        <w:tc>
          <w:tcPr>
            <w:tcW w:w="1728" w:type="dxa"/>
          </w:tcPr>
          <w:p w14:paraId="38FCF5C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Controls</w:t>
            </w:r>
          </w:p>
        </w:tc>
        <w:tc>
          <w:tcPr>
            <w:tcW w:w="1728" w:type="dxa"/>
          </w:tcPr>
          <w:p w14:paraId="5B6D3CA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</w:tr>
      <w:tr w:rsidR="00BA1624" w:rsidRPr="00793AAD" w14:paraId="1A76D97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46B8A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AI/ML Algorithms</w:t>
            </w:r>
          </w:p>
        </w:tc>
        <w:tc>
          <w:tcPr>
            <w:tcW w:w="1728" w:type="dxa"/>
          </w:tcPr>
          <w:p w14:paraId="4327ECE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analytics</w:t>
            </w:r>
          </w:p>
        </w:tc>
        <w:tc>
          <w:tcPr>
            <w:tcW w:w="1728" w:type="dxa"/>
          </w:tcPr>
          <w:p w14:paraId="6DB890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Surveillance, targeting</w:t>
            </w:r>
          </w:p>
        </w:tc>
        <w:tc>
          <w:tcPr>
            <w:tcW w:w="1728" w:type="dxa"/>
          </w:tcPr>
          <w:p w14:paraId="5C8FEA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1833E8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(6-7/10)</w:t>
            </w:r>
          </w:p>
        </w:tc>
      </w:tr>
      <w:tr w:rsidR="00BA1624" w:rsidRPr="00793AAD" w14:paraId="347B185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82622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Quantum Computing</w:t>
            </w:r>
          </w:p>
        </w:tc>
        <w:tc>
          <w:tcPr>
            <w:tcW w:w="1728" w:type="dxa"/>
          </w:tcPr>
          <w:p w14:paraId="10FC78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Optimization</w:t>
            </w:r>
          </w:p>
        </w:tc>
        <w:tc>
          <w:tcPr>
            <w:tcW w:w="1728" w:type="dxa"/>
          </w:tcPr>
          <w:p w14:paraId="40B68CE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Cryptanalysis</w:t>
            </w:r>
          </w:p>
        </w:tc>
        <w:tc>
          <w:tcPr>
            <w:tcW w:w="1728" w:type="dxa"/>
          </w:tcPr>
          <w:p w14:paraId="364978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stage</w:t>
            </w:r>
          </w:p>
        </w:tc>
        <w:tc>
          <w:tcPr>
            <w:tcW w:w="1728" w:type="dxa"/>
          </w:tcPr>
          <w:p w14:paraId="3BB1F11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 (3-4/10)</w:t>
            </w:r>
          </w:p>
        </w:tc>
      </w:tr>
      <w:tr w:rsidR="00BA1624" w:rsidRPr="00793AAD" w14:paraId="1899A05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6257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Advanced Materials</w:t>
            </w:r>
          </w:p>
        </w:tc>
        <w:tc>
          <w:tcPr>
            <w:tcW w:w="1728" w:type="dxa"/>
          </w:tcPr>
          <w:p w14:paraId="64CFB0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Electronics</w:t>
            </w:r>
          </w:p>
        </w:tc>
        <w:tc>
          <w:tcPr>
            <w:tcW w:w="1728" w:type="dxa"/>
          </w:tcPr>
          <w:p w14:paraId="0EC4A4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Military applications</w:t>
            </w:r>
          </w:p>
        </w:tc>
        <w:tc>
          <w:tcPr>
            <w:tcW w:w="1728" w:type="dxa"/>
          </w:tcPr>
          <w:p w14:paraId="28E7F2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Export controls</w:t>
            </w:r>
          </w:p>
        </w:tc>
        <w:tc>
          <w:tcPr>
            <w:tcW w:w="1728" w:type="dxa"/>
          </w:tcPr>
          <w:p w14:paraId="655212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(5-6/10)</w:t>
            </w:r>
          </w:p>
        </w:tc>
      </w:tr>
      <w:tr w:rsidR="00BA1624" w:rsidRPr="00793AAD" w14:paraId="0089B07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A8DAA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Biotech </w:t>
            </w:r>
            <w:r w:rsidRPr="00793AAD">
              <w:rPr>
                <w:rFonts w:cstheme="majorHAnsi"/>
              </w:rPr>
              <w:lastRenderedPageBreak/>
              <w:t>Processes</w:t>
            </w:r>
          </w:p>
        </w:tc>
        <w:tc>
          <w:tcPr>
            <w:tcW w:w="1728" w:type="dxa"/>
          </w:tcPr>
          <w:p w14:paraId="60DA447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Pharma</w:t>
            </w:r>
          </w:p>
        </w:tc>
        <w:tc>
          <w:tcPr>
            <w:tcW w:w="1728" w:type="dxa"/>
          </w:tcPr>
          <w:p w14:paraId="308066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Bioweapons </w:t>
            </w:r>
            <w:r w:rsidRPr="00793AAD">
              <w:rPr>
                <w:rFonts w:asciiTheme="majorHAnsi" w:hAnsiTheme="majorHAnsi" w:cstheme="majorHAnsi"/>
              </w:rPr>
              <w:lastRenderedPageBreak/>
              <w:t>potential</w:t>
            </w:r>
          </w:p>
        </w:tc>
        <w:tc>
          <w:tcPr>
            <w:tcW w:w="1728" w:type="dxa"/>
          </w:tcPr>
          <w:p w14:paraId="48F6EE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Some controls</w:t>
            </w:r>
          </w:p>
        </w:tc>
        <w:tc>
          <w:tcPr>
            <w:tcW w:w="1728" w:type="dxa"/>
          </w:tcPr>
          <w:p w14:paraId="442954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 (3-</w:t>
            </w:r>
            <w:r w:rsidRPr="00793AAD">
              <w:rPr>
                <w:rFonts w:asciiTheme="majorHAnsi" w:hAnsiTheme="majorHAnsi" w:cstheme="majorHAnsi"/>
              </w:rPr>
              <w:lastRenderedPageBreak/>
              <w:t>4/10)</w:t>
            </w:r>
          </w:p>
        </w:tc>
      </w:tr>
      <w:tr w:rsidR="00BA1624" w:rsidRPr="00793AAD" w14:paraId="3DFDCB4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2AA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Semiconductor Tech</w:t>
            </w:r>
          </w:p>
        </w:tc>
        <w:tc>
          <w:tcPr>
            <w:tcW w:w="1728" w:type="dxa"/>
          </w:tcPr>
          <w:p w14:paraId="418E2D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Consumer</w:t>
            </w:r>
          </w:p>
        </w:tc>
        <w:tc>
          <w:tcPr>
            <w:tcW w:w="1728" w:type="dxa"/>
          </w:tcPr>
          <w:p w14:paraId="0677D89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Military systems</w:t>
            </w:r>
          </w:p>
        </w:tc>
        <w:tc>
          <w:tcPr>
            <w:tcW w:w="1728" w:type="dxa"/>
          </w:tcPr>
          <w:p w14:paraId="3EBBFC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Export controls</w:t>
            </w:r>
          </w:p>
        </w:tc>
        <w:tc>
          <w:tcPr>
            <w:tcW w:w="1728" w:type="dxa"/>
          </w:tcPr>
          <w:p w14:paraId="4CE310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(5-6/10)</w:t>
            </w:r>
          </w:p>
        </w:tc>
      </w:tr>
      <w:tr w:rsidR="00BA1624" w:rsidRPr="00793AAD" w14:paraId="17474D7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6B700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Tools</w:t>
            </w:r>
          </w:p>
        </w:tc>
        <w:tc>
          <w:tcPr>
            <w:tcW w:w="1728" w:type="dxa"/>
          </w:tcPr>
          <w:p w14:paraId="50B4A5B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</w:t>
            </w:r>
          </w:p>
        </w:tc>
        <w:tc>
          <w:tcPr>
            <w:tcW w:w="1728" w:type="dxa"/>
          </w:tcPr>
          <w:p w14:paraId="3D461EA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Offensive capabilities</w:t>
            </w:r>
          </w:p>
        </w:tc>
        <w:tc>
          <w:tcPr>
            <w:tcW w:w="1728" w:type="dxa"/>
          </w:tcPr>
          <w:p w14:paraId="4613610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707D70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(6-7/10)</w:t>
            </w:r>
          </w:p>
        </w:tc>
      </w:tr>
    </w:tbl>
    <w:p w14:paraId="2574AE5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850479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CHINESE TECHNOLOGY PRESENCE</w:t>
      </w:r>
    </w:p>
    <w:p w14:paraId="0AD6865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Direct Chinese Operations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95"/>
        <w:gridCol w:w="1870"/>
        <w:gridCol w:w="1314"/>
        <w:gridCol w:w="1017"/>
        <w:gridCol w:w="1597"/>
        <w:gridCol w:w="1163"/>
      </w:tblGrid>
      <w:tr w:rsidR="00BA1624" w:rsidRPr="00793AAD" w14:paraId="2CB7A56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EC19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Entity</w:t>
            </w:r>
          </w:p>
        </w:tc>
        <w:tc>
          <w:tcPr>
            <w:tcW w:w="1440" w:type="dxa"/>
          </w:tcPr>
          <w:p w14:paraId="16A042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440" w:type="dxa"/>
          </w:tcPr>
          <w:p w14:paraId="1D32823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Established</w:t>
            </w:r>
          </w:p>
        </w:tc>
        <w:tc>
          <w:tcPr>
            <w:tcW w:w="1440" w:type="dxa"/>
          </w:tcPr>
          <w:p w14:paraId="35BA2E9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Staff</w:t>
            </w:r>
          </w:p>
        </w:tc>
        <w:tc>
          <w:tcPr>
            <w:tcW w:w="1440" w:type="dxa"/>
          </w:tcPr>
          <w:p w14:paraId="429AB3B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Activities</w:t>
            </w:r>
          </w:p>
        </w:tc>
        <w:tc>
          <w:tcPr>
            <w:tcW w:w="1440" w:type="dxa"/>
          </w:tcPr>
          <w:p w14:paraId="43EE6C2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7F75D70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C5131B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Huawei R&amp;D</w:t>
            </w:r>
          </w:p>
        </w:tc>
        <w:tc>
          <w:tcPr>
            <w:tcW w:w="1440" w:type="dxa"/>
          </w:tcPr>
          <w:p w14:paraId="71ED16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Telecom/Software</w:t>
            </w:r>
          </w:p>
        </w:tc>
        <w:tc>
          <w:tcPr>
            <w:tcW w:w="1440" w:type="dxa"/>
          </w:tcPr>
          <w:p w14:paraId="2F80DD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2004</w:t>
            </w:r>
          </w:p>
        </w:tc>
        <w:tc>
          <w:tcPr>
            <w:tcW w:w="1440" w:type="dxa"/>
          </w:tcPr>
          <w:p w14:paraId="7DB137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200-250</w:t>
            </w:r>
          </w:p>
        </w:tc>
        <w:tc>
          <w:tcPr>
            <w:tcW w:w="1440" w:type="dxa"/>
          </w:tcPr>
          <w:p w14:paraId="12B864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5G, Cloud, AI research</w:t>
            </w:r>
          </w:p>
        </w:tc>
        <w:tc>
          <w:tcPr>
            <w:tcW w:w="1440" w:type="dxa"/>
          </w:tcPr>
          <w:p w14:paraId="46EFFA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2FAB842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6C6FCB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TikTok/ByteDance</w:t>
            </w:r>
          </w:p>
        </w:tc>
        <w:tc>
          <w:tcPr>
            <w:tcW w:w="1440" w:type="dxa"/>
          </w:tcPr>
          <w:p w14:paraId="7ADAA6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Social Media</w:t>
            </w:r>
          </w:p>
        </w:tc>
        <w:tc>
          <w:tcPr>
            <w:tcW w:w="1440" w:type="dxa"/>
          </w:tcPr>
          <w:p w14:paraId="312D37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2020</w:t>
            </w:r>
          </w:p>
        </w:tc>
        <w:tc>
          <w:tcPr>
            <w:tcW w:w="1440" w:type="dxa"/>
          </w:tcPr>
          <w:p w14:paraId="2EB5CF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3,000+</w:t>
            </w:r>
          </w:p>
        </w:tc>
        <w:tc>
          <w:tcPr>
            <w:tcW w:w="1440" w:type="dxa"/>
          </w:tcPr>
          <w:p w14:paraId="0FF305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Content, algorithms</w:t>
            </w:r>
          </w:p>
        </w:tc>
        <w:tc>
          <w:tcPr>
            <w:tcW w:w="1440" w:type="dxa"/>
          </w:tcPr>
          <w:p w14:paraId="7914D7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B5F3D2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F9675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WuXi Biologics</w:t>
            </w:r>
          </w:p>
        </w:tc>
        <w:tc>
          <w:tcPr>
            <w:tcW w:w="1440" w:type="dxa"/>
          </w:tcPr>
          <w:p w14:paraId="37FF58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Biopharma</w:t>
            </w:r>
          </w:p>
        </w:tc>
        <w:tc>
          <w:tcPr>
            <w:tcW w:w="1440" w:type="dxa"/>
          </w:tcPr>
          <w:p w14:paraId="59F391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2018</w:t>
            </w:r>
          </w:p>
        </w:tc>
        <w:tc>
          <w:tcPr>
            <w:tcW w:w="1440" w:type="dxa"/>
          </w:tcPr>
          <w:p w14:paraId="702F20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300-400</w:t>
            </w:r>
          </w:p>
        </w:tc>
        <w:tc>
          <w:tcPr>
            <w:tcW w:w="1440" w:type="dxa"/>
          </w:tcPr>
          <w:p w14:paraId="5AF053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Manufacturing, R&amp;D</w:t>
            </w:r>
          </w:p>
        </w:tc>
        <w:tc>
          <w:tcPr>
            <w:tcW w:w="1440" w:type="dxa"/>
          </w:tcPr>
          <w:p w14:paraId="50CD9F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8A86BC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FBB1FC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Alibaba Cloud</w:t>
            </w:r>
          </w:p>
        </w:tc>
        <w:tc>
          <w:tcPr>
            <w:tcW w:w="1440" w:type="dxa"/>
          </w:tcPr>
          <w:p w14:paraId="18BDBC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Cloud Services</w:t>
            </w:r>
          </w:p>
        </w:tc>
        <w:tc>
          <w:tcPr>
            <w:tcW w:w="1440" w:type="dxa"/>
          </w:tcPr>
          <w:p w14:paraId="42078D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2021</w:t>
            </w:r>
          </w:p>
        </w:tc>
        <w:tc>
          <w:tcPr>
            <w:tcW w:w="1440" w:type="dxa"/>
          </w:tcPr>
          <w:p w14:paraId="36CA4B5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&lt;50</w:t>
            </w:r>
          </w:p>
        </w:tc>
        <w:tc>
          <w:tcPr>
            <w:tcW w:w="1440" w:type="dxa"/>
          </w:tcPr>
          <w:p w14:paraId="09B85A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presence</w:t>
            </w:r>
          </w:p>
        </w:tc>
        <w:tc>
          <w:tcPr>
            <w:tcW w:w="1440" w:type="dxa"/>
          </w:tcPr>
          <w:p w14:paraId="007EB9B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48BE516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3B0B7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banks</w:t>
            </w:r>
          </w:p>
        </w:tc>
        <w:tc>
          <w:tcPr>
            <w:tcW w:w="1440" w:type="dxa"/>
          </w:tcPr>
          <w:p w14:paraId="443350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Financial</w:t>
            </w:r>
          </w:p>
        </w:tc>
        <w:tc>
          <w:tcPr>
            <w:tcW w:w="1440" w:type="dxa"/>
          </w:tcPr>
          <w:p w14:paraId="7FB34B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2018-2019</w:t>
            </w:r>
          </w:p>
        </w:tc>
        <w:tc>
          <w:tcPr>
            <w:tcW w:w="1440" w:type="dxa"/>
          </w:tcPr>
          <w:p w14:paraId="1C5228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&lt;100 each</w:t>
            </w:r>
          </w:p>
        </w:tc>
        <w:tc>
          <w:tcPr>
            <w:tcW w:w="1440" w:type="dxa"/>
          </w:tcPr>
          <w:p w14:paraId="16D58D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operations</w:t>
            </w:r>
          </w:p>
        </w:tc>
        <w:tc>
          <w:tcPr>
            <w:tcW w:w="1440" w:type="dxa"/>
          </w:tcPr>
          <w:p w14:paraId="19B17A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57BD6A3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845540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ZTE</w:t>
            </w:r>
          </w:p>
        </w:tc>
        <w:tc>
          <w:tcPr>
            <w:tcW w:w="1440" w:type="dxa"/>
          </w:tcPr>
          <w:p w14:paraId="26B55D3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Telecom</w:t>
            </w:r>
          </w:p>
        </w:tc>
        <w:tc>
          <w:tcPr>
            <w:tcW w:w="1440" w:type="dxa"/>
          </w:tcPr>
          <w:p w14:paraId="16C51A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440" w:type="dxa"/>
          </w:tcPr>
          <w:p w14:paraId="2284A11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&lt;20</w:t>
            </w:r>
          </w:p>
        </w:tc>
        <w:tc>
          <w:tcPr>
            <w:tcW w:w="1440" w:type="dxa"/>
          </w:tcPr>
          <w:p w14:paraId="5523BB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Sales/support only</w:t>
            </w:r>
          </w:p>
        </w:tc>
        <w:tc>
          <w:tcPr>
            <w:tcW w:w="1440" w:type="dxa"/>
          </w:tcPr>
          <w:p w14:paraId="56E985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189FF0A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ADF42F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Technology Collaboration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A1624" w:rsidRPr="00793AAD" w14:paraId="7EB57CB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195F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Year</w:t>
            </w:r>
          </w:p>
        </w:tc>
        <w:tc>
          <w:tcPr>
            <w:tcW w:w="1440" w:type="dxa"/>
          </w:tcPr>
          <w:p w14:paraId="5276E2D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Joint Patents</w:t>
            </w:r>
          </w:p>
        </w:tc>
        <w:tc>
          <w:tcPr>
            <w:tcW w:w="1440" w:type="dxa"/>
          </w:tcPr>
          <w:p w14:paraId="35E9C21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Co-publications</w:t>
            </w:r>
          </w:p>
        </w:tc>
        <w:tc>
          <w:tcPr>
            <w:tcW w:w="1440" w:type="dxa"/>
          </w:tcPr>
          <w:p w14:paraId="63C8316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Joint Projects</w:t>
            </w:r>
          </w:p>
        </w:tc>
        <w:tc>
          <w:tcPr>
            <w:tcW w:w="1440" w:type="dxa"/>
          </w:tcPr>
          <w:p w14:paraId="121CA4C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440" w:type="dxa"/>
          </w:tcPr>
          <w:p w14:paraId="6FE9FDA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282D001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7F1CA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2019</w:t>
            </w:r>
          </w:p>
        </w:tc>
        <w:tc>
          <w:tcPr>
            <w:tcW w:w="1440" w:type="dxa"/>
          </w:tcPr>
          <w:p w14:paraId="0E7A08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12-15</w:t>
            </w:r>
          </w:p>
        </w:tc>
        <w:tc>
          <w:tcPr>
            <w:tcW w:w="1440" w:type="dxa"/>
          </w:tcPr>
          <w:p w14:paraId="7A9F69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1,200-1,400</w:t>
            </w:r>
          </w:p>
        </w:tc>
        <w:tc>
          <w:tcPr>
            <w:tcW w:w="1440" w:type="dxa"/>
          </w:tcPr>
          <w:p w14:paraId="50AF34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440" w:type="dxa"/>
          </w:tcPr>
          <w:p w14:paraId="6C804A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Baseline</w:t>
            </w:r>
          </w:p>
        </w:tc>
        <w:tc>
          <w:tcPr>
            <w:tcW w:w="1440" w:type="dxa"/>
          </w:tcPr>
          <w:p w14:paraId="10ABC1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</w:tr>
      <w:tr w:rsidR="00BA1624" w:rsidRPr="00793AAD" w14:paraId="5477EF5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6918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2020</w:t>
            </w:r>
          </w:p>
        </w:tc>
        <w:tc>
          <w:tcPr>
            <w:tcW w:w="1440" w:type="dxa"/>
          </w:tcPr>
          <w:p w14:paraId="17EBE46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1440" w:type="dxa"/>
          </w:tcPr>
          <w:p w14:paraId="4FA6F3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1,300-1,500</w:t>
            </w:r>
          </w:p>
        </w:tc>
        <w:tc>
          <w:tcPr>
            <w:tcW w:w="1440" w:type="dxa"/>
          </w:tcPr>
          <w:p w14:paraId="52C62D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  <w:tc>
          <w:tcPr>
            <w:tcW w:w="1440" w:type="dxa"/>
          </w:tcPr>
          <w:p w14:paraId="17D359C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440" w:type="dxa"/>
          </w:tcPr>
          <w:p w14:paraId="2227306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</w:tr>
      <w:tr w:rsidR="00BA1624" w:rsidRPr="00793AAD" w14:paraId="09FD520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25272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2021</w:t>
            </w:r>
          </w:p>
        </w:tc>
        <w:tc>
          <w:tcPr>
            <w:tcW w:w="1440" w:type="dxa"/>
          </w:tcPr>
          <w:p w14:paraId="645CFC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18-25</w:t>
            </w:r>
          </w:p>
        </w:tc>
        <w:tc>
          <w:tcPr>
            <w:tcW w:w="1440" w:type="dxa"/>
          </w:tcPr>
          <w:p w14:paraId="5E4A17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1,400-1,600</w:t>
            </w:r>
          </w:p>
        </w:tc>
        <w:tc>
          <w:tcPr>
            <w:tcW w:w="1440" w:type="dxa"/>
          </w:tcPr>
          <w:p w14:paraId="5B71D8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</w:t>
            </w:r>
          </w:p>
        </w:tc>
        <w:tc>
          <w:tcPr>
            <w:tcW w:w="1440" w:type="dxa"/>
          </w:tcPr>
          <w:p w14:paraId="397D96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440" w:type="dxa"/>
          </w:tcPr>
          <w:p w14:paraId="21F9DF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321CEE2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1CDC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2022</w:t>
            </w:r>
          </w:p>
        </w:tc>
        <w:tc>
          <w:tcPr>
            <w:tcW w:w="1440" w:type="dxa"/>
          </w:tcPr>
          <w:p w14:paraId="358064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</w:t>
            </w:r>
          </w:p>
        </w:tc>
        <w:tc>
          <w:tcPr>
            <w:tcW w:w="1440" w:type="dxa"/>
          </w:tcPr>
          <w:p w14:paraId="19A2ED5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1,500-1,700</w:t>
            </w:r>
          </w:p>
        </w:tc>
        <w:tc>
          <w:tcPr>
            <w:tcW w:w="1440" w:type="dxa"/>
          </w:tcPr>
          <w:p w14:paraId="1A7891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</w:t>
            </w:r>
          </w:p>
        </w:tc>
        <w:tc>
          <w:tcPr>
            <w:tcW w:w="1440" w:type="dxa"/>
          </w:tcPr>
          <w:p w14:paraId="1E8031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440" w:type="dxa"/>
          </w:tcPr>
          <w:p w14:paraId="36ECB6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45B00BE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E8CB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2023</w:t>
            </w:r>
          </w:p>
        </w:tc>
        <w:tc>
          <w:tcPr>
            <w:tcW w:w="1440" w:type="dxa"/>
          </w:tcPr>
          <w:p w14:paraId="6FD585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</w:t>
            </w:r>
          </w:p>
        </w:tc>
        <w:tc>
          <w:tcPr>
            <w:tcW w:w="1440" w:type="dxa"/>
          </w:tcPr>
          <w:p w14:paraId="6D8203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1,600-1,900</w:t>
            </w:r>
          </w:p>
        </w:tc>
        <w:tc>
          <w:tcPr>
            <w:tcW w:w="1440" w:type="dxa"/>
          </w:tcPr>
          <w:p w14:paraId="2FC7F9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440" w:type="dxa"/>
          </w:tcPr>
          <w:p w14:paraId="25BB80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Accelerating</w:t>
            </w:r>
          </w:p>
        </w:tc>
        <w:tc>
          <w:tcPr>
            <w:tcW w:w="1440" w:type="dxa"/>
          </w:tcPr>
          <w:p w14:paraId="254E3E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(75%)</w:t>
            </w:r>
          </w:p>
        </w:tc>
      </w:tr>
      <w:tr w:rsidR="00BA1624" w:rsidRPr="00793AAD" w14:paraId="6949870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DC6B00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2024</w:t>
            </w:r>
          </w:p>
        </w:tc>
        <w:tc>
          <w:tcPr>
            <w:tcW w:w="1440" w:type="dxa"/>
          </w:tcPr>
          <w:p w14:paraId="1A5C057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35-50</w:t>
            </w:r>
          </w:p>
        </w:tc>
        <w:tc>
          <w:tcPr>
            <w:tcW w:w="1440" w:type="dxa"/>
          </w:tcPr>
          <w:p w14:paraId="57496E0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1,700-2,000</w:t>
            </w:r>
          </w:p>
        </w:tc>
        <w:tc>
          <w:tcPr>
            <w:tcW w:w="1440" w:type="dxa"/>
          </w:tcPr>
          <w:p w14:paraId="370FFD2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</w:t>
            </w:r>
          </w:p>
        </w:tc>
        <w:tc>
          <w:tcPr>
            <w:tcW w:w="1440" w:type="dxa"/>
          </w:tcPr>
          <w:p w14:paraId="7B6FBAD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Accelerating</w:t>
            </w:r>
          </w:p>
        </w:tc>
        <w:tc>
          <w:tcPr>
            <w:tcW w:w="1440" w:type="dxa"/>
          </w:tcPr>
          <w:p w14:paraId="0860167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(75%)</w:t>
            </w:r>
          </w:p>
        </w:tc>
      </w:tr>
      <w:tr w:rsidR="00BA1624" w:rsidRPr="00793AAD" w14:paraId="6732579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CED8B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2025 (proj)</w:t>
            </w:r>
          </w:p>
        </w:tc>
        <w:tc>
          <w:tcPr>
            <w:tcW w:w="1440" w:type="dxa"/>
          </w:tcPr>
          <w:p w14:paraId="4E5B9F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40-60</w:t>
            </w:r>
          </w:p>
        </w:tc>
        <w:tc>
          <w:tcPr>
            <w:tcW w:w="1440" w:type="dxa"/>
          </w:tcPr>
          <w:p w14:paraId="2BF151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1,800-2,100</w:t>
            </w:r>
          </w:p>
        </w:tc>
        <w:tc>
          <w:tcPr>
            <w:tcW w:w="1440" w:type="dxa"/>
          </w:tcPr>
          <w:p w14:paraId="63C8A4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1440" w:type="dxa"/>
          </w:tcPr>
          <w:p w14:paraId="2359D9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Continuing</w:t>
            </w:r>
          </w:p>
        </w:tc>
        <w:tc>
          <w:tcPr>
            <w:tcW w:w="1440" w:type="dxa"/>
          </w:tcPr>
          <w:p w14:paraId="490530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(60%)</w:t>
            </w:r>
          </w:p>
        </w:tc>
      </w:tr>
    </w:tbl>
    <w:p w14:paraId="11586E1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8834CF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3.3 Technology Areas of Collaboration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BA1624" w:rsidRPr="00793AAD" w14:paraId="1633659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2C11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Field</w:t>
            </w:r>
          </w:p>
        </w:tc>
        <w:tc>
          <w:tcPr>
            <w:tcW w:w="1728" w:type="dxa"/>
          </w:tcPr>
          <w:p w14:paraId="25999BF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Papers (2020-2025)</w:t>
            </w:r>
          </w:p>
        </w:tc>
        <w:tc>
          <w:tcPr>
            <w:tcW w:w="1728" w:type="dxa"/>
          </w:tcPr>
          <w:p w14:paraId="11022EE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 Rate</w:t>
            </w:r>
          </w:p>
        </w:tc>
        <w:tc>
          <w:tcPr>
            <w:tcW w:w="1728" w:type="dxa"/>
          </w:tcPr>
          <w:p w14:paraId="1BCEF0C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Sensitivity</w:t>
            </w:r>
          </w:p>
        </w:tc>
        <w:tc>
          <w:tcPr>
            <w:tcW w:w="1728" w:type="dxa"/>
          </w:tcPr>
          <w:p w14:paraId="6CF88C8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Institutions Involved</w:t>
            </w:r>
          </w:p>
        </w:tc>
      </w:tr>
      <w:tr w:rsidR="00BA1624" w:rsidRPr="00793AAD" w14:paraId="6E9E391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CD30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Computer Science</w:t>
            </w:r>
          </w:p>
        </w:tc>
        <w:tc>
          <w:tcPr>
            <w:tcW w:w="1728" w:type="dxa"/>
          </w:tcPr>
          <w:p w14:paraId="76BE95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400-500</w:t>
            </w:r>
          </w:p>
        </w:tc>
        <w:tc>
          <w:tcPr>
            <w:tcW w:w="1728" w:type="dxa"/>
          </w:tcPr>
          <w:p w14:paraId="087D17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+20-25%/yr</w:t>
            </w:r>
          </w:p>
        </w:tc>
        <w:tc>
          <w:tcPr>
            <w:tcW w:w="1728" w:type="dxa"/>
          </w:tcPr>
          <w:p w14:paraId="41EAF2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D5EF3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TCD, UCD, DCU</w:t>
            </w:r>
          </w:p>
        </w:tc>
      </w:tr>
      <w:tr w:rsidR="00BA1624" w:rsidRPr="00793AAD" w14:paraId="564833F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00462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Materials </w:t>
            </w:r>
            <w:r w:rsidRPr="00793AAD">
              <w:rPr>
                <w:rFonts w:cstheme="majorHAnsi"/>
              </w:rPr>
              <w:lastRenderedPageBreak/>
              <w:t>Science</w:t>
            </w:r>
          </w:p>
        </w:tc>
        <w:tc>
          <w:tcPr>
            <w:tcW w:w="1728" w:type="dxa"/>
          </w:tcPr>
          <w:p w14:paraId="7090EF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200-250</w:t>
            </w:r>
          </w:p>
        </w:tc>
        <w:tc>
          <w:tcPr>
            <w:tcW w:w="1728" w:type="dxa"/>
          </w:tcPr>
          <w:p w14:paraId="0348D7E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+15-20%/yr</w:t>
            </w:r>
          </w:p>
        </w:tc>
        <w:tc>
          <w:tcPr>
            <w:tcW w:w="1728" w:type="dxa"/>
          </w:tcPr>
          <w:p w14:paraId="1C8FC18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1FF9D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AMBER, Tyndall</w:t>
            </w:r>
          </w:p>
        </w:tc>
      </w:tr>
      <w:tr w:rsidR="00BA1624" w:rsidRPr="00793AAD" w14:paraId="07EE51B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FEA03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Engineering</w:t>
            </w:r>
          </w:p>
        </w:tc>
        <w:tc>
          <w:tcPr>
            <w:tcW w:w="1728" w:type="dxa"/>
          </w:tcPr>
          <w:p w14:paraId="05551F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300-350</w:t>
            </w:r>
          </w:p>
        </w:tc>
        <w:tc>
          <w:tcPr>
            <w:tcW w:w="1728" w:type="dxa"/>
          </w:tcPr>
          <w:p w14:paraId="2DB08E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+10-15%/yr</w:t>
            </w:r>
          </w:p>
        </w:tc>
        <w:tc>
          <w:tcPr>
            <w:tcW w:w="1728" w:type="dxa"/>
          </w:tcPr>
          <w:p w14:paraId="6956A3D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3BD8D1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universities</w:t>
            </w:r>
          </w:p>
        </w:tc>
      </w:tr>
      <w:tr w:rsidR="00BA1624" w:rsidRPr="00793AAD" w14:paraId="7A276BF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C0F5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Medicine/Health</w:t>
            </w:r>
          </w:p>
        </w:tc>
        <w:tc>
          <w:tcPr>
            <w:tcW w:w="1728" w:type="dxa"/>
          </w:tcPr>
          <w:p w14:paraId="71952A2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250-300</w:t>
            </w:r>
          </w:p>
        </w:tc>
        <w:tc>
          <w:tcPr>
            <w:tcW w:w="1728" w:type="dxa"/>
          </w:tcPr>
          <w:p w14:paraId="027FBB5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+12-15%/yr</w:t>
            </w:r>
          </w:p>
        </w:tc>
        <w:tc>
          <w:tcPr>
            <w:tcW w:w="1728" w:type="dxa"/>
          </w:tcPr>
          <w:p w14:paraId="7941EA7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70CCC17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RCSI, UCD</w:t>
            </w:r>
          </w:p>
        </w:tc>
      </w:tr>
      <w:tr w:rsidR="00BA1624" w:rsidRPr="00793AAD" w14:paraId="4AC959C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65CC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Physics</w:t>
            </w:r>
          </w:p>
        </w:tc>
        <w:tc>
          <w:tcPr>
            <w:tcW w:w="1728" w:type="dxa"/>
          </w:tcPr>
          <w:p w14:paraId="3D5BA3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150-200</w:t>
            </w:r>
          </w:p>
        </w:tc>
        <w:tc>
          <w:tcPr>
            <w:tcW w:w="1728" w:type="dxa"/>
          </w:tcPr>
          <w:p w14:paraId="7FA122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+8-10%/yr</w:t>
            </w:r>
          </w:p>
        </w:tc>
        <w:tc>
          <w:tcPr>
            <w:tcW w:w="1728" w:type="dxa"/>
          </w:tcPr>
          <w:p w14:paraId="63B22E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5BEFB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TCD, UCC</w:t>
            </w:r>
          </w:p>
        </w:tc>
      </w:tr>
      <w:tr w:rsidR="00BA1624" w:rsidRPr="00793AAD" w14:paraId="60336EE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855FB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Chemistry</w:t>
            </w:r>
          </w:p>
        </w:tc>
        <w:tc>
          <w:tcPr>
            <w:tcW w:w="1728" w:type="dxa"/>
          </w:tcPr>
          <w:p w14:paraId="7CB69D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180-220</w:t>
            </w:r>
          </w:p>
        </w:tc>
        <w:tc>
          <w:tcPr>
            <w:tcW w:w="1728" w:type="dxa"/>
          </w:tcPr>
          <w:p w14:paraId="04C892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+10-12%/yr</w:t>
            </w:r>
          </w:p>
        </w:tc>
        <w:tc>
          <w:tcPr>
            <w:tcW w:w="1728" w:type="dxa"/>
          </w:tcPr>
          <w:p w14:paraId="1D98FC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111EA8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</w:t>
            </w:r>
          </w:p>
        </w:tc>
      </w:tr>
    </w:tbl>
    <w:p w14:paraId="3032481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4039E34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EMERGING TECHNOLOGY LANDSCAPE</w:t>
      </w:r>
    </w:p>
    <w:p w14:paraId="69D8E53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Quantum Technology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54"/>
        <w:gridCol w:w="1728"/>
        <w:gridCol w:w="1728"/>
        <w:gridCol w:w="1728"/>
        <w:gridCol w:w="1728"/>
      </w:tblGrid>
      <w:tr w:rsidR="00BA1624" w:rsidRPr="00793AAD" w14:paraId="1247F72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DD5A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Aspect</w:t>
            </w:r>
          </w:p>
        </w:tc>
        <w:tc>
          <w:tcPr>
            <w:tcW w:w="1728" w:type="dxa"/>
          </w:tcPr>
          <w:p w14:paraId="06E1CD7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State</w:t>
            </w:r>
          </w:p>
        </w:tc>
        <w:tc>
          <w:tcPr>
            <w:tcW w:w="1728" w:type="dxa"/>
          </w:tcPr>
          <w:p w14:paraId="1F9493A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(€M)</w:t>
            </w:r>
          </w:p>
        </w:tc>
        <w:tc>
          <w:tcPr>
            <w:tcW w:w="1728" w:type="dxa"/>
          </w:tcPr>
          <w:p w14:paraId="21F1D28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Players</w:t>
            </w:r>
          </w:p>
        </w:tc>
        <w:tc>
          <w:tcPr>
            <w:tcW w:w="1728" w:type="dxa"/>
          </w:tcPr>
          <w:p w14:paraId="552547F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Dependencies</w:t>
            </w:r>
          </w:p>
        </w:tc>
      </w:tr>
      <w:tr w:rsidR="00BA1624" w:rsidRPr="00793AAD" w14:paraId="050E309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E0594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</w:t>
            </w:r>
          </w:p>
        </w:tc>
        <w:tc>
          <w:tcPr>
            <w:tcW w:w="1728" w:type="dxa"/>
          </w:tcPr>
          <w:p w14:paraId="52CD93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Early stage</w:t>
            </w:r>
          </w:p>
        </w:tc>
        <w:tc>
          <w:tcPr>
            <w:tcW w:w="1728" w:type="dxa"/>
          </w:tcPr>
          <w:p w14:paraId="33996F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10-15/year</w:t>
            </w:r>
          </w:p>
        </w:tc>
        <w:tc>
          <w:tcPr>
            <w:tcW w:w="1728" w:type="dxa"/>
          </w:tcPr>
          <w:p w14:paraId="2068C2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TCD, UCC</w:t>
            </w:r>
          </w:p>
        </w:tc>
        <w:tc>
          <w:tcPr>
            <w:tcW w:w="1728" w:type="dxa"/>
          </w:tcPr>
          <w:p w14:paraId="6DEF01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(equipment)</w:t>
            </w:r>
          </w:p>
        </w:tc>
      </w:tr>
      <w:tr w:rsidR="00BA1624" w:rsidRPr="00793AAD" w14:paraId="7369440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69C3C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Computing</w:t>
            </w:r>
          </w:p>
        </w:tc>
        <w:tc>
          <w:tcPr>
            <w:tcW w:w="1728" w:type="dxa"/>
          </w:tcPr>
          <w:p w14:paraId="50887D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Experimental</w:t>
            </w:r>
          </w:p>
        </w:tc>
        <w:tc>
          <w:tcPr>
            <w:tcW w:w="1728" w:type="dxa"/>
          </w:tcPr>
          <w:p w14:paraId="1F3E2AF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</w:t>
            </w:r>
          </w:p>
        </w:tc>
        <w:tc>
          <w:tcPr>
            <w:tcW w:w="1728" w:type="dxa"/>
          </w:tcPr>
          <w:p w14:paraId="2F03C2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IBM partnership</w:t>
            </w:r>
          </w:p>
        </w:tc>
        <w:tc>
          <w:tcPr>
            <w:tcW w:w="1728" w:type="dxa"/>
          </w:tcPr>
          <w:p w14:paraId="3E5C3BA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5F796BA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6433B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Communications</w:t>
            </w:r>
          </w:p>
        </w:tc>
        <w:tc>
          <w:tcPr>
            <w:tcW w:w="1728" w:type="dxa"/>
          </w:tcPr>
          <w:p w14:paraId="271FAA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</w:t>
            </w:r>
          </w:p>
        </w:tc>
        <w:tc>
          <w:tcPr>
            <w:tcW w:w="1728" w:type="dxa"/>
          </w:tcPr>
          <w:p w14:paraId="04E649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  <w:tc>
          <w:tcPr>
            <w:tcW w:w="1728" w:type="dxa"/>
          </w:tcPr>
          <w:p w14:paraId="11B138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projects</w:t>
            </w:r>
          </w:p>
        </w:tc>
        <w:tc>
          <w:tcPr>
            <w:tcW w:w="1728" w:type="dxa"/>
          </w:tcPr>
          <w:p w14:paraId="56C85B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ED609A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24BA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Sensing</w:t>
            </w:r>
          </w:p>
        </w:tc>
        <w:tc>
          <w:tcPr>
            <w:tcW w:w="1728" w:type="dxa"/>
          </w:tcPr>
          <w:p w14:paraId="2C1CDE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1728" w:type="dxa"/>
          </w:tcPr>
          <w:p w14:paraId="6A87CF5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2-4</w:t>
            </w:r>
          </w:p>
        </w:tc>
        <w:tc>
          <w:tcPr>
            <w:tcW w:w="1728" w:type="dxa"/>
          </w:tcPr>
          <w:p w14:paraId="772A01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</w:t>
            </w:r>
          </w:p>
        </w:tc>
        <w:tc>
          <w:tcPr>
            <w:tcW w:w="1728" w:type="dxa"/>
          </w:tcPr>
          <w:p w14:paraId="2175CA1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64C57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3D21D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 Maturity</w:t>
            </w:r>
          </w:p>
        </w:tc>
        <w:tc>
          <w:tcPr>
            <w:tcW w:w="1728" w:type="dxa"/>
          </w:tcPr>
          <w:p w14:paraId="2847E4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3/10</w:t>
            </w:r>
          </w:p>
        </w:tc>
        <w:tc>
          <w:tcPr>
            <w:tcW w:w="1728" w:type="dxa"/>
          </w:tcPr>
          <w:p w14:paraId="690BB54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01372D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Academic-led</w:t>
            </w:r>
          </w:p>
        </w:tc>
        <w:tc>
          <w:tcPr>
            <w:tcW w:w="1728" w:type="dxa"/>
          </w:tcPr>
          <w:p w14:paraId="3CCE02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 dependent</w:t>
            </w:r>
          </w:p>
        </w:tc>
      </w:tr>
    </w:tbl>
    <w:p w14:paraId="79D695D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83F120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Artificial Intelligence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2881E1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A4585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Application</w:t>
            </w:r>
          </w:p>
        </w:tc>
        <w:tc>
          <w:tcPr>
            <w:tcW w:w="1728" w:type="dxa"/>
          </w:tcPr>
          <w:p w14:paraId="49DEA0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Deployment Level</w:t>
            </w:r>
          </w:p>
        </w:tc>
        <w:tc>
          <w:tcPr>
            <w:tcW w:w="1728" w:type="dxa"/>
          </w:tcPr>
          <w:p w14:paraId="7CCEC14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Actors</w:t>
            </w:r>
          </w:p>
        </w:tc>
        <w:tc>
          <w:tcPr>
            <w:tcW w:w="1728" w:type="dxa"/>
          </w:tcPr>
          <w:p w14:paraId="22DAF14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Data Sovereignty</w:t>
            </w:r>
          </w:p>
        </w:tc>
        <w:tc>
          <w:tcPr>
            <w:tcW w:w="1728" w:type="dxa"/>
          </w:tcPr>
          <w:p w14:paraId="44671B1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072A659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F6800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NLP/Content</w:t>
            </w:r>
          </w:p>
        </w:tc>
        <w:tc>
          <w:tcPr>
            <w:tcW w:w="1728" w:type="dxa"/>
          </w:tcPr>
          <w:p w14:paraId="5D99ED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</w:t>
            </w:r>
          </w:p>
        </w:tc>
        <w:tc>
          <w:tcPr>
            <w:tcW w:w="1728" w:type="dxa"/>
          </w:tcPr>
          <w:p w14:paraId="753440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Tech giants</w:t>
            </w:r>
          </w:p>
        </w:tc>
        <w:tc>
          <w:tcPr>
            <w:tcW w:w="1728" w:type="dxa"/>
          </w:tcPr>
          <w:p w14:paraId="708D44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7685D4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543AA95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8853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Computer Vision</w:t>
            </w:r>
          </w:p>
        </w:tc>
        <w:tc>
          <w:tcPr>
            <w:tcW w:w="1728" w:type="dxa"/>
          </w:tcPr>
          <w:p w14:paraId="08FA58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072353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7145DD7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204D65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A35211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7FA5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Predictive Analytics</w:t>
            </w:r>
          </w:p>
        </w:tc>
        <w:tc>
          <w:tcPr>
            <w:tcW w:w="1728" w:type="dxa"/>
          </w:tcPr>
          <w:p w14:paraId="6105CE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Widespread</w:t>
            </w:r>
          </w:p>
        </w:tc>
        <w:tc>
          <w:tcPr>
            <w:tcW w:w="1728" w:type="dxa"/>
          </w:tcPr>
          <w:p w14:paraId="36BF924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Financial sector</w:t>
            </w:r>
          </w:p>
        </w:tc>
        <w:tc>
          <w:tcPr>
            <w:tcW w:w="1728" w:type="dxa"/>
          </w:tcPr>
          <w:p w14:paraId="6E5AC2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ADBB8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CD5AA1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423BA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Autonomous Systems</w:t>
            </w:r>
          </w:p>
        </w:tc>
        <w:tc>
          <w:tcPr>
            <w:tcW w:w="1728" w:type="dxa"/>
          </w:tcPr>
          <w:p w14:paraId="4EF846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25A316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phase</w:t>
            </w:r>
          </w:p>
        </w:tc>
        <w:tc>
          <w:tcPr>
            <w:tcW w:w="1728" w:type="dxa"/>
          </w:tcPr>
          <w:p w14:paraId="7CA2B0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084A7E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0C91B7F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EB99C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Generative AI</w:t>
            </w:r>
          </w:p>
        </w:tc>
        <w:tc>
          <w:tcPr>
            <w:tcW w:w="1728" w:type="dxa"/>
          </w:tcPr>
          <w:p w14:paraId="387794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Rapid adoption</w:t>
            </w:r>
          </w:p>
        </w:tc>
        <w:tc>
          <w:tcPr>
            <w:tcW w:w="1728" w:type="dxa"/>
          </w:tcPr>
          <w:p w14:paraId="5E9836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providers</w:t>
            </w:r>
          </w:p>
        </w:tc>
        <w:tc>
          <w:tcPr>
            <w:tcW w:w="1728" w:type="dxa"/>
          </w:tcPr>
          <w:p w14:paraId="106D3C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  <w:tc>
          <w:tcPr>
            <w:tcW w:w="1728" w:type="dxa"/>
          </w:tcPr>
          <w:p w14:paraId="49B053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4D4C6AE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7AD314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Biotechnology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B9F6ED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47333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Segment</w:t>
            </w:r>
          </w:p>
        </w:tc>
        <w:tc>
          <w:tcPr>
            <w:tcW w:w="1728" w:type="dxa"/>
          </w:tcPr>
          <w:p w14:paraId="3884FCC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Capability</w:t>
            </w:r>
          </w:p>
        </w:tc>
        <w:tc>
          <w:tcPr>
            <w:tcW w:w="1728" w:type="dxa"/>
          </w:tcPr>
          <w:p w14:paraId="60E24DC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Flow</w:t>
            </w:r>
          </w:p>
        </w:tc>
        <w:tc>
          <w:tcPr>
            <w:tcW w:w="1728" w:type="dxa"/>
          </w:tcPr>
          <w:p w14:paraId="64CEFCA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IP Control</w:t>
            </w:r>
          </w:p>
        </w:tc>
        <w:tc>
          <w:tcPr>
            <w:tcW w:w="1728" w:type="dxa"/>
          </w:tcPr>
          <w:p w14:paraId="73BF43F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 Risk</w:t>
            </w:r>
          </w:p>
        </w:tc>
      </w:tr>
      <w:tr w:rsidR="00BA1624" w:rsidRPr="00793AAD" w14:paraId="2666059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6CF22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Gene Therapy</w:t>
            </w:r>
          </w:p>
        </w:tc>
        <w:tc>
          <w:tcPr>
            <w:tcW w:w="1728" w:type="dxa"/>
          </w:tcPr>
          <w:p w14:paraId="34934C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Manufacturing</w:t>
            </w:r>
          </w:p>
        </w:tc>
        <w:tc>
          <w:tcPr>
            <w:tcW w:w="1728" w:type="dxa"/>
          </w:tcPr>
          <w:p w14:paraId="11E37A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(US/EU)</w:t>
            </w:r>
          </w:p>
        </w:tc>
        <w:tc>
          <w:tcPr>
            <w:tcW w:w="1728" w:type="dxa"/>
          </w:tcPr>
          <w:p w14:paraId="5ECFCD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External</w:t>
            </w:r>
          </w:p>
        </w:tc>
        <w:tc>
          <w:tcPr>
            <w:tcW w:w="1728" w:type="dxa"/>
          </w:tcPr>
          <w:p w14:paraId="64FF04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500451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F0D1B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mRNA Technology</w:t>
            </w:r>
          </w:p>
        </w:tc>
        <w:tc>
          <w:tcPr>
            <w:tcW w:w="1728" w:type="dxa"/>
          </w:tcPr>
          <w:p w14:paraId="5BAA0F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R&amp;D</w:t>
            </w:r>
          </w:p>
        </w:tc>
        <w:tc>
          <w:tcPr>
            <w:tcW w:w="1728" w:type="dxa"/>
          </w:tcPr>
          <w:p w14:paraId="262FFFA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A6EBB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Licensed</w:t>
            </w:r>
          </w:p>
        </w:tc>
        <w:tc>
          <w:tcPr>
            <w:tcW w:w="1728" w:type="dxa"/>
          </w:tcPr>
          <w:p w14:paraId="252E1C4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5581CE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6811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Biosimilars</w:t>
            </w:r>
          </w:p>
        </w:tc>
        <w:tc>
          <w:tcPr>
            <w:tcW w:w="1728" w:type="dxa"/>
          </w:tcPr>
          <w:p w14:paraId="0167A2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 manufacturing</w:t>
            </w:r>
          </w:p>
        </w:tc>
        <w:tc>
          <w:tcPr>
            <w:tcW w:w="1728" w:type="dxa"/>
          </w:tcPr>
          <w:p w14:paraId="7FC910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F860E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34E7A2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6BE569B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5915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Cell Therapy</w:t>
            </w:r>
          </w:p>
        </w:tc>
        <w:tc>
          <w:tcPr>
            <w:tcW w:w="1728" w:type="dxa"/>
          </w:tcPr>
          <w:p w14:paraId="448B11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Emerging</w:t>
            </w:r>
          </w:p>
        </w:tc>
        <w:tc>
          <w:tcPr>
            <w:tcW w:w="1728" w:type="dxa"/>
          </w:tcPr>
          <w:p w14:paraId="2626CA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392E7C5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External</w:t>
            </w:r>
          </w:p>
        </w:tc>
        <w:tc>
          <w:tcPr>
            <w:tcW w:w="1728" w:type="dxa"/>
          </w:tcPr>
          <w:p w14:paraId="47643F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8F6CFA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16801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Synthetic Biology</w:t>
            </w:r>
          </w:p>
        </w:tc>
        <w:tc>
          <w:tcPr>
            <w:tcW w:w="1728" w:type="dxa"/>
          </w:tcPr>
          <w:p w14:paraId="093D5C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stage</w:t>
            </w:r>
          </w:p>
        </w:tc>
        <w:tc>
          <w:tcPr>
            <w:tcW w:w="1728" w:type="dxa"/>
          </w:tcPr>
          <w:p w14:paraId="121E32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2B7A1B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</w:t>
            </w:r>
          </w:p>
        </w:tc>
        <w:tc>
          <w:tcPr>
            <w:tcW w:w="1728" w:type="dxa"/>
          </w:tcPr>
          <w:p w14:paraId="066EEF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5F8A20B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116433B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TECHNOLOGY TRANSFER VULNERABILITIES</w:t>
      </w:r>
    </w:p>
    <w:p w14:paraId="5E1E091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Uncontrolled Transfer Vectors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06"/>
        <w:gridCol w:w="1712"/>
        <w:gridCol w:w="1710"/>
        <w:gridCol w:w="1718"/>
        <w:gridCol w:w="1710"/>
      </w:tblGrid>
      <w:tr w:rsidR="00BA1624" w:rsidRPr="00793AAD" w14:paraId="21BCF8C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4FD5A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Vector</w:t>
            </w:r>
          </w:p>
        </w:tc>
        <w:tc>
          <w:tcPr>
            <w:tcW w:w="1728" w:type="dxa"/>
          </w:tcPr>
          <w:p w14:paraId="2EC546A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6133873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Current </w:t>
            </w:r>
            <w:r w:rsidRPr="00793AAD">
              <w:rPr>
                <w:rFonts w:cstheme="majorHAnsi"/>
              </w:rPr>
              <w:lastRenderedPageBreak/>
              <w:t>Controls</w:t>
            </w:r>
          </w:p>
        </w:tc>
        <w:tc>
          <w:tcPr>
            <w:tcW w:w="1728" w:type="dxa"/>
          </w:tcPr>
          <w:p w14:paraId="10D67AE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Gap Assessment</w:t>
            </w:r>
          </w:p>
        </w:tc>
        <w:tc>
          <w:tcPr>
            <w:tcW w:w="1728" w:type="dxa"/>
          </w:tcPr>
          <w:p w14:paraId="0F35E5C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</w:tr>
      <w:tr w:rsidR="00BA1624" w:rsidRPr="00793AAD" w14:paraId="4E83398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A0E3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Academic publishing</w:t>
            </w:r>
          </w:p>
        </w:tc>
        <w:tc>
          <w:tcPr>
            <w:tcW w:w="1728" w:type="dxa"/>
          </w:tcPr>
          <w:p w14:paraId="5C3CE8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7A5B8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1B93F4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  <w:tc>
          <w:tcPr>
            <w:tcW w:w="1728" w:type="dxa"/>
          </w:tcPr>
          <w:p w14:paraId="161C15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9B3B63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440FD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Conference participation</w:t>
            </w:r>
          </w:p>
        </w:tc>
        <w:tc>
          <w:tcPr>
            <w:tcW w:w="1728" w:type="dxa"/>
          </w:tcPr>
          <w:p w14:paraId="1D1FC23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666A39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14348F0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728" w:type="dxa"/>
          </w:tcPr>
          <w:p w14:paraId="3F60A55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A81D07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637F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Student/researcher mobility</w:t>
            </w:r>
          </w:p>
        </w:tc>
        <w:tc>
          <w:tcPr>
            <w:tcW w:w="1728" w:type="dxa"/>
          </w:tcPr>
          <w:p w14:paraId="4A13D2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58010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4CF4DD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</w:t>
            </w:r>
          </w:p>
        </w:tc>
        <w:tc>
          <w:tcPr>
            <w:tcW w:w="1728" w:type="dxa"/>
          </w:tcPr>
          <w:p w14:paraId="68EEC1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103BEEB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267E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Open source contribution</w:t>
            </w:r>
          </w:p>
        </w:tc>
        <w:tc>
          <w:tcPr>
            <w:tcW w:w="1728" w:type="dxa"/>
          </w:tcPr>
          <w:p w14:paraId="4CDB731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9D9F8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5A219EA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728" w:type="dxa"/>
          </w:tcPr>
          <w:p w14:paraId="56D04D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18992D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42C4A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Informal collaboration</w:t>
            </w:r>
          </w:p>
        </w:tc>
        <w:tc>
          <w:tcPr>
            <w:tcW w:w="1728" w:type="dxa"/>
          </w:tcPr>
          <w:p w14:paraId="2A7F9F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7D0B41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33DD44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Cannot assess</w:t>
            </w:r>
          </w:p>
        </w:tc>
        <w:tc>
          <w:tcPr>
            <w:tcW w:w="1728" w:type="dxa"/>
          </w:tcPr>
          <w:p w14:paraId="4A9C19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6AEA88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D32D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exfiltration</w:t>
            </w:r>
          </w:p>
        </w:tc>
        <w:tc>
          <w:tcPr>
            <w:tcW w:w="1728" w:type="dxa"/>
          </w:tcPr>
          <w:p w14:paraId="417906D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5B084A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6827E5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5DADFC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2584066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4F682A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Technology Leakage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04"/>
        <w:gridCol w:w="1440"/>
        <w:gridCol w:w="1440"/>
        <w:gridCol w:w="1440"/>
        <w:gridCol w:w="1440"/>
        <w:gridCol w:w="1440"/>
      </w:tblGrid>
      <w:tr w:rsidR="00BA1624" w:rsidRPr="00793AAD" w14:paraId="2544002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FFEDC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440" w:type="dxa"/>
          </w:tcPr>
          <w:p w14:paraId="3F70C91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2023</w:t>
            </w:r>
          </w:p>
        </w:tc>
        <w:tc>
          <w:tcPr>
            <w:tcW w:w="1440" w:type="dxa"/>
          </w:tcPr>
          <w:p w14:paraId="64DEBEB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2024</w:t>
            </w:r>
          </w:p>
        </w:tc>
        <w:tc>
          <w:tcPr>
            <w:tcW w:w="1440" w:type="dxa"/>
          </w:tcPr>
          <w:p w14:paraId="504719A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2025 (YTD)</w:t>
            </w:r>
          </w:p>
        </w:tc>
        <w:tc>
          <w:tcPr>
            <w:tcW w:w="1440" w:type="dxa"/>
          </w:tcPr>
          <w:p w14:paraId="52B08EE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440" w:type="dxa"/>
          </w:tcPr>
          <w:p w14:paraId="5A66652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Concern Level</w:t>
            </w:r>
          </w:p>
        </w:tc>
      </w:tr>
      <w:tr w:rsidR="00BA1624" w:rsidRPr="00793AAD" w14:paraId="626C665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C5E63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co-patents</w:t>
            </w:r>
          </w:p>
        </w:tc>
        <w:tc>
          <w:tcPr>
            <w:tcW w:w="1440" w:type="dxa"/>
          </w:tcPr>
          <w:p w14:paraId="0F1D28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30-35</w:t>
            </w:r>
          </w:p>
        </w:tc>
        <w:tc>
          <w:tcPr>
            <w:tcW w:w="1440" w:type="dxa"/>
          </w:tcPr>
          <w:p w14:paraId="6C9AB3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</w:t>
            </w:r>
          </w:p>
        </w:tc>
        <w:tc>
          <w:tcPr>
            <w:tcW w:w="1440" w:type="dxa"/>
          </w:tcPr>
          <w:p w14:paraId="05F21E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</w:t>
            </w:r>
          </w:p>
        </w:tc>
        <w:tc>
          <w:tcPr>
            <w:tcW w:w="1440" w:type="dxa"/>
          </w:tcPr>
          <w:p w14:paraId="347A24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440" w:type="dxa"/>
          </w:tcPr>
          <w:p w14:paraId="4CDD57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C51FBA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9E16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Researcher moves to China</w:t>
            </w:r>
          </w:p>
        </w:tc>
        <w:tc>
          <w:tcPr>
            <w:tcW w:w="1440" w:type="dxa"/>
          </w:tcPr>
          <w:p w14:paraId="12DACD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1440" w:type="dxa"/>
          </w:tcPr>
          <w:p w14:paraId="6F0DE29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02BB62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440" w:type="dxa"/>
          </w:tcPr>
          <w:p w14:paraId="69CAFE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440" w:type="dxa"/>
          </w:tcPr>
          <w:p w14:paraId="2B9A5F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2D98FE4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30CAD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licensing to China</w:t>
            </w:r>
          </w:p>
        </w:tc>
        <w:tc>
          <w:tcPr>
            <w:tcW w:w="1440" w:type="dxa"/>
          </w:tcPr>
          <w:p w14:paraId="7AE1FC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</w:t>
            </w:r>
          </w:p>
        </w:tc>
        <w:tc>
          <w:tcPr>
            <w:tcW w:w="1440" w:type="dxa"/>
          </w:tcPr>
          <w:p w14:paraId="4AA3CA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440" w:type="dxa"/>
          </w:tcPr>
          <w:p w14:paraId="08A054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8-10</w:t>
            </w:r>
          </w:p>
        </w:tc>
        <w:tc>
          <w:tcPr>
            <w:tcW w:w="1440" w:type="dxa"/>
          </w:tcPr>
          <w:p w14:paraId="09C85C3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Stable/Rising</w:t>
            </w:r>
          </w:p>
        </w:tc>
        <w:tc>
          <w:tcPr>
            <w:tcW w:w="1440" w:type="dxa"/>
          </w:tcPr>
          <w:p w14:paraId="668594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219F9A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601C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lab establishments</w:t>
            </w:r>
          </w:p>
        </w:tc>
        <w:tc>
          <w:tcPr>
            <w:tcW w:w="1440" w:type="dxa"/>
          </w:tcPr>
          <w:p w14:paraId="3F2696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40" w:type="dxa"/>
          </w:tcPr>
          <w:p w14:paraId="466EABD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40" w:type="dxa"/>
          </w:tcPr>
          <w:p w14:paraId="1EC2ED7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</w:tcPr>
          <w:p w14:paraId="371B9A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Increasing</w:t>
            </w:r>
          </w:p>
        </w:tc>
        <w:tc>
          <w:tcPr>
            <w:tcW w:w="1440" w:type="dxa"/>
          </w:tcPr>
          <w:p w14:paraId="38F3F5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B0217D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8AA2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Spinoff acquisitions</w:t>
            </w:r>
          </w:p>
        </w:tc>
        <w:tc>
          <w:tcPr>
            <w:tcW w:w="1440" w:type="dxa"/>
          </w:tcPr>
          <w:p w14:paraId="169482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1440" w:type="dxa"/>
          </w:tcPr>
          <w:p w14:paraId="5A593B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</w:t>
            </w:r>
          </w:p>
        </w:tc>
        <w:tc>
          <w:tcPr>
            <w:tcW w:w="1440" w:type="dxa"/>
          </w:tcPr>
          <w:p w14:paraId="2C54BB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</w:tcPr>
          <w:p w14:paraId="49B6F1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440" w:type="dxa"/>
          </w:tcPr>
          <w:p w14:paraId="0A5070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2A5985B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76CC6C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Critical Technology at Risk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0B6349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12AAB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</w:t>
            </w:r>
          </w:p>
        </w:tc>
        <w:tc>
          <w:tcPr>
            <w:tcW w:w="1728" w:type="dxa"/>
          </w:tcPr>
          <w:p w14:paraId="6E2B1F7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Protection</w:t>
            </w:r>
          </w:p>
        </w:tc>
        <w:tc>
          <w:tcPr>
            <w:tcW w:w="1728" w:type="dxa"/>
          </w:tcPr>
          <w:p w14:paraId="0762156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 Score</w:t>
            </w:r>
          </w:p>
        </w:tc>
        <w:tc>
          <w:tcPr>
            <w:tcW w:w="1728" w:type="dxa"/>
          </w:tcPr>
          <w:p w14:paraId="58DC0B3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 to Compromise</w:t>
            </w:r>
          </w:p>
        </w:tc>
        <w:tc>
          <w:tcPr>
            <w:tcW w:w="1728" w:type="dxa"/>
          </w:tcPr>
          <w:p w14:paraId="0CA77EC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if Lost</w:t>
            </w:r>
          </w:p>
        </w:tc>
      </w:tr>
      <w:tr w:rsidR="00BA1624" w:rsidRPr="00793AAD" w14:paraId="2C9DBEF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0C381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Photonics IP</w:t>
            </w:r>
          </w:p>
        </w:tc>
        <w:tc>
          <w:tcPr>
            <w:tcW w:w="1728" w:type="dxa"/>
          </w:tcPr>
          <w:p w14:paraId="24D146F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0B9B4AF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5F96CC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  <w:tc>
          <w:tcPr>
            <w:tcW w:w="1728" w:type="dxa"/>
          </w:tcPr>
          <w:p w14:paraId="3735F8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556942D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B4581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 Algorithms</w:t>
            </w:r>
          </w:p>
        </w:tc>
        <w:tc>
          <w:tcPr>
            <w:tcW w:w="1728" w:type="dxa"/>
          </w:tcPr>
          <w:p w14:paraId="33A4009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  <w:tc>
          <w:tcPr>
            <w:tcW w:w="1728" w:type="dxa"/>
          </w:tcPr>
          <w:p w14:paraId="35B838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775BE8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1728" w:type="dxa"/>
          </w:tcPr>
          <w:p w14:paraId="1BFD09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AAF7E1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35D1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Materials Science</w:t>
            </w:r>
          </w:p>
        </w:tc>
        <w:tc>
          <w:tcPr>
            <w:tcW w:w="1728" w:type="dxa"/>
          </w:tcPr>
          <w:p w14:paraId="25B019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6FD28B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1728" w:type="dxa"/>
          </w:tcPr>
          <w:p w14:paraId="7B35D8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18-36 months</w:t>
            </w:r>
          </w:p>
        </w:tc>
        <w:tc>
          <w:tcPr>
            <w:tcW w:w="1728" w:type="dxa"/>
          </w:tcPr>
          <w:p w14:paraId="5BD1622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3E27B9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83E40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Bioprocess Knowledge</w:t>
            </w:r>
          </w:p>
        </w:tc>
        <w:tc>
          <w:tcPr>
            <w:tcW w:w="1728" w:type="dxa"/>
          </w:tcPr>
          <w:p w14:paraId="23CF03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57C28F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4-5/10</w:t>
            </w:r>
          </w:p>
        </w:tc>
        <w:tc>
          <w:tcPr>
            <w:tcW w:w="1728" w:type="dxa"/>
          </w:tcPr>
          <w:p w14:paraId="5DF824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1728" w:type="dxa"/>
          </w:tcPr>
          <w:p w14:paraId="13A960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193B68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AD403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Network Protocols</w:t>
            </w:r>
          </w:p>
        </w:tc>
        <w:tc>
          <w:tcPr>
            <w:tcW w:w="1728" w:type="dxa"/>
          </w:tcPr>
          <w:p w14:paraId="4B84E2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  <w:tc>
          <w:tcPr>
            <w:tcW w:w="1728" w:type="dxa"/>
          </w:tcPr>
          <w:p w14:paraId="43F72F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7CDBB4C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13B27D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5ACEC6D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9AFFA5B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COMPARATIVE TECHNOLOGY POSITION</w:t>
      </w:r>
    </w:p>
    <w:p w14:paraId="7F24486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Ireland vs EU Peers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49"/>
        <w:gridCol w:w="1440"/>
        <w:gridCol w:w="1440"/>
        <w:gridCol w:w="1440"/>
        <w:gridCol w:w="1440"/>
        <w:gridCol w:w="1440"/>
      </w:tblGrid>
      <w:tr w:rsidR="00BA1624" w:rsidRPr="00793AAD" w14:paraId="0B561ED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F98A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Metric</w:t>
            </w:r>
          </w:p>
        </w:tc>
        <w:tc>
          <w:tcPr>
            <w:tcW w:w="1440" w:type="dxa"/>
          </w:tcPr>
          <w:p w14:paraId="594251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</w:t>
            </w:r>
          </w:p>
        </w:tc>
        <w:tc>
          <w:tcPr>
            <w:tcW w:w="1440" w:type="dxa"/>
          </w:tcPr>
          <w:p w14:paraId="602C145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Netherlands</w:t>
            </w:r>
          </w:p>
        </w:tc>
        <w:tc>
          <w:tcPr>
            <w:tcW w:w="1440" w:type="dxa"/>
          </w:tcPr>
          <w:p w14:paraId="16147B4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Denmark</w:t>
            </w:r>
          </w:p>
        </w:tc>
        <w:tc>
          <w:tcPr>
            <w:tcW w:w="1440" w:type="dxa"/>
          </w:tcPr>
          <w:p w14:paraId="2AC97B4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Belgium</w:t>
            </w:r>
          </w:p>
        </w:tc>
        <w:tc>
          <w:tcPr>
            <w:tcW w:w="1440" w:type="dxa"/>
          </w:tcPr>
          <w:p w14:paraId="0E8B26A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</w:t>
            </w:r>
          </w:p>
        </w:tc>
      </w:tr>
      <w:tr w:rsidR="00BA1624" w:rsidRPr="00793AAD" w14:paraId="7E7B5D0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1EB1AD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 Intensity</w:t>
            </w:r>
          </w:p>
        </w:tc>
        <w:tc>
          <w:tcPr>
            <w:tcW w:w="1440" w:type="dxa"/>
          </w:tcPr>
          <w:p w14:paraId="33709A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01E59F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61226D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</w:t>
            </w:r>
            <w:r w:rsidRPr="00793AAD">
              <w:rPr>
                <w:rFonts w:asciiTheme="majorHAnsi" w:hAnsiTheme="majorHAnsi" w:cstheme="majorHAnsi"/>
              </w:rPr>
              <w:lastRenderedPageBreak/>
              <w:t>High</w:t>
            </w:r>
          </w:p>
        </w:tc>
        <w:tc>
          <w:tcPr>
            <w:tcW w:w="1440" w:type="dxa"/>
          </w:tcPr>
          <w:p w14:paraId="00CE70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Medium</w:t>
            </w:r>
          </w:p>
        </w:tc>
        <w:tc>
          <w:tcPr>
            <w:tcW w:w="1440" w:type="dxa"/>
          </w:tcPr>
          <w:p w14:paraId="0AABDE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Vulnerable to </w:t>
            </w:r>
            <w:r w:rsidRPr="00793AAD">
              <w:rPr>
                <w:rFonts w:asciiTheme="majorHAnsi" w:hAnsiTheme="majorHAnsi" w:cstheme="majorHAnsi"/>
              </w:rPr>
              <w:lastRenderedPageBreak/>
              <w:t>shocks</w:t>
            </w:r>
          </w:p>
        </w:tc>
      </w:tr>
      <w:tr w:rsidR="00BA1624" w:rsidRPr="00793AAD" w14:paraId="755B45D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DACB7F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Innovation Index</w:t>
            </w:r>
          </w:p>
        </w:tc>
        <w:tc>
          <w:tcPr>
            <w:tcW w:w="1440" w:type="dxa"/>
          </w:tcPr>
          <w:p w14:paraId="461A358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7.8/10</w:t>
            </w:r>
          </w:p>
        </w:tc>
        <w:tc>
          <w:tcPr>
            <w:tcW w:w="1440" w:type="dxa"/>
          </w:tcPr>
          <w:p w14:paraId="768367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8.2/10</w:t>
            </w:r>
          </w:p>
        </w:tc>
        <w:tc>
          <w:tcPr>
            <w:tcW w:w="1440" w:type="dxa"/>
          </w:tcPr>
          <w:p w14:paraId="2A1C4C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8.5/10</w:t>
            </w:r>
          </w:p>
        </w:tc>
        <w:tc>
          <w:tcPr>
            <w:tcW w:w="1440" w:type="dxa"/>
          </w:tcPr>
          <w:p w14:paraId="1AB667A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7.5/10</w:t>
            </w:r>
          </w:p>
        </w:tc>
        <w:tc>
          <w:tcPr>
            <w:tcW w:w="1440" w:type="dxa"/>
          </w:tcPr>
          <w:p w14:paraId="62B283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Above average</w:t>
            </w:r>
          </w:p>
        </w:tc>
      </w:tr>
      <w:tr w:rsidR="00BA1624" w:rsidRPr="00793AAD" w14:paraId="3312ABB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93566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Patent Output/Capita</w:t>
            </w:r>
          </w:p>
        </w:tc>
        <w:tc>
          <w:tcPr>
            <w:tcW w:w="1440" w:type="dxa"/>
          </w:tcPr>
          <w:p w14:paraId="346736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76B191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152809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3BFDCB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126B22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Below potential</w:t>
            </w:r>
          </w:p>
        </w:tc>
      </w:tr>
      <w:tr w:rsidR="00BA1624" w:rsidRPr="00793AAD" w14:paraId="113EFD4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5197F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 FDI Dependence</w:t>
            </w:r>
          </w:p>
        </w:tc>
        <w:tc>
          <w:tcPr>
            <w:tcW w:w="1440" w:type="dxa"/>
          </w:tcPr>
          <w:p w14:paraId="4B3ECEF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90%+</w:t>
            </w:r>
          </w:p>
        </w:tc>
        <w:tc>
          <w:tcPr>
            <w:tcW w:w="1440" w:type="dxa"/>
          </w:tcPr>
          <w:p w14:paraId="4395DE0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440" w:type="dxa"/>
          </w:tcPr>
          <w:p w14:paraId="67736A4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440" w:type="dxa"/>
          </w:tcPr>
          <w:p w14:paraId="51C178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1440" w:type="dxa"/>
          </w:tcPr>
          <w:p w14:paraId="0629EB9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Extreme exposure</w:t>
            </w:r>
          </w:p>
        </w:tc>
      </w:tr>
      <w:tr w:rsidR="00BA1624" w:rsidRPr="00793AAD" w14:paraId="237EFD0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868F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Digital Skills</w:t>
            </w:r>
          </w:p>
        </w:tc>
        <w:tc>
          <w:tcPr>
            <w:tcW w:w="1440" w:type="dxa"/>
          </w:tcPr>
          <w:p w14:paraId="1D47F9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440" w:type="dxa"/>
          </w:tcPr>
          <w:p w14:paraId="6D33D7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Excellent</w:t>
            </w:r>
          </w:p>
        </w:tc>
        <w:tc>
          <w:tcPr>
            <w:tcW w:w="1440" w:type="dxa"/>
          </w:tcPr>
          <w:p w14:paraId="78E097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Excellent</w:t>
            </w:r>
          </w:p>
        </w:tc>
        <w:tc>
          <w:tcPr>
            <w:tcW w:w="1440" w:type="dxa"/>
          </w:tcPr>
          <w:p w14:paraId="5B1E50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440" w:type="dxa"/>
          </w:tcPr>
          <w:p w14:paraId="34F484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</w:t>
            </w:r>
          </w:p>
        </w:tc>
      </w:tr>
    </w:tbl>
    <w:p w14:paraId="59BCB64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7A8998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Technology Sovereignty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EC306F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15C50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Domain</w:t>
            </w:r>
          </w:p>
        </w:tc>
        <w:tc>
          <w:tcPr>
            <w:tcW w:w="1728" w:type="dxa"/>
          </w:tcPr>
          <w:p w14:paraId="10355FB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Sovereignty Level</w:t>
            </w:r>
          </w:p>
        </w:tc>
        <w:tc>
          <w:tcPr>
            <w:tcW w:w="1728" w:type="dxa"/>
          </w:tcPr>
          <w:p w14:paraId="6AA68B3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Dependencies</w:t>
            </w:r>
          </w:p>
        </w:tc>
        <w:tc>
          <w:tcPr>
            <w:tcW w:w="1728" w:type="dxa"/>
          </w:tcPr>
          <w:p w14:paraId="123851C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Options</w:t>
            </w:r>
          </w:p>
        </w:tc>
        <w:tc>
          <w:tcPr>
            <w:tcW w:w="1728" w:type="dxa"/>
          </w:tcPr>
          <w:p w14:paraId="15A5A54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Feasibility</w:t>
            </w:r>
          </w:p>
        </w:tc>
      </w:tr>
      <w:tr w:rsidR="00BA1624" w:rsidRPr="00793AAD" w14:paraId="1F45D03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EEE79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Digital Infrastructure</w:t>
            </w:r>
          </w:p>
        </w:tc>
        <w:tc>
          <w:tcPr>
            <w:tcW w:w="1728" w:type="dxa"/>
          </w:tcPr>
          <w:p w14:paraId="6A37EF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 (10-20%)</w:t>
            </w:r>
          </w:p>
        </w:tc>
        <w:tc>
          <w:tcPr>
            <w:tcW w:w="1728" w:type="dxa"/>
          </w:tcPr>
          <w:p w14:paraId="7EF6E1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cloud providers</w:t>
            </w:r>
          </w:p>
        </w:tc>
        <w:tc>
          <w:tcPr>
            <w:tcW w:w="1728" w:type="dxa"/>
          </w:tcPr>
          <w:p w14:paraId="6027E3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alternatives</w:t>
            </w:r>
          </w:p>
        </w:tc>
        <w:tc>
          <w:tcPr>
            <w:tcW w:w="1728" w:type="dxa"/>
          </w:tcPr>
          <w:p w14:paraId="755D81B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47E135D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52020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Software</w:t>
            </w:r>
          </w:p>
        </w:tc>
        <w:tc>
          <w:tcPr>
            <w:tcW w:w="1728" w:type="dxa"/>
          </w:tcPr>
          <w:p w14:paraId="6924D94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(20-30%)</w:t>
            </w:r>
          </w:p>
        </w:tc>
        <w:tc>
          <w:tcPr>
            <w:tcW w:w="1728" w:type="dxa"/>
          </w:tcPr>
          <w:p w14:paraId="45AF5F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platforms</w:t>
            </w:r>
          </w:p>
        </w:tc>
        <w:tc>
          <w:tcPr>
            <w:tcW w:w="1728" w:type="dxa"/>
          </w:tcPr>
          <w:p w14:paraId="73E0C6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source</w:t>
            </w:r>
          </w:p>
        </w:tc>
        <w:tc>
          <w:tcPr>
            <w:tcW w:w="1728" w:type="dxa"/>
          </w:tcPr>
          <w:p w14:paraId="1138B76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D67BCD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DBA5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Hardware</w:t>
            </w:r>
          </w:p>
        </w:tc>
        <w:tc>
          <w:tcPr>
            <w:tcW w:w="1728" w:type="dxa"/>
          </w:tcPr>
          <w:p w14:paraId="766C70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Near Zero (&lt;5%)</w:t>
            </w:r>
          </w:p>
        </w:tc>
        <w:tc>
          <w:tcPr>
            <w:tcW w:w="1728" w:type="dxa"/>
          </w:tcPr>
          <w:p w14:paraId="393594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Asia/US</w:t>
            </w:r>
          </w:p>
        </w:tc>
        <w:tc>
          <w:tcPr>
            <w:tcW w:w="1728" w:type="dxa"/>
          </w:tcPr>
          <w:p w14:paraId="578679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viable</w:t>
            </w:r>
          </w:p>
        </w:tc>
        <w:tc>
          <w:tcPr>
            <w:tcW w:w="1728" w:type="dxa"/>
          </w:tcPr>
          <w:p w14:paraId="5D0254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</w:tr>
      <w:tr w:rsidR="00BA1624" w:rsidRPr="00793AAD" w14:paraId="410FC34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C4AC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Biotech</w:t>
            </w:r>
          </w:p>
        </w:tc>
        <w:tc>
          <w:tcPr>
            <w:tcW w:w="1728" w:type="dxa"/>
          </w:tcPr>
          <w:p w14:paraId="4710B77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(15-25%)</w:t>
            </w:r>
          </w:p>
        </w:tc>
        <w:tc>
          <w:tcPr>
            <w:tcW w:w="1728" w:type="dxa"/>
          </w:tcPr>
          <w:p w14:paraId="675A39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US/Swiss IP</w:t>
            </w:r>
          </w:p>
        </w:tc>
        <w:tc>
          <w:tcPr>
            <w:tcW w:w="1728" w:type="dxa"/>
          </w:tcPr>
          <w:p w14:paraId="0B6185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374083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26AC6E0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C3364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Telecom</w:t>
            </w:r>
          </w:p>
        </w:tc>
        <w:tc>
          <w:tcPr>
            <w:tcW w:w="1728" w:type="dxa"/>
          </w:tcPr>
          <w:p w14:paraId="200670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(40-50%)</w:t>
            </w:r>
          </w:p>
        </w:tc>
        <w:tc>
          <w:tcPr>
            <w:tcW w:w="1728" w:type="dxa"/>
          </w:tcPr>
          <w:p w14:paraId="322614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equipment</w:t>
            </w:r>
          </w:p>
        </w:tc>
        <w:tc>
          <w:tcPr>
            <w:tcW w:w="1728" w:type="dxa"/>
          </w:tcPr>
          <w:p w14:paraId="79E790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Maintain diversity</w:t>
            </w:r>
          </w:p>
        </w:tc>
        <w:tc>
          <w:tcPr>
            <w:tcW w:w="1728" w:type="dxa"/>
          </w:tcPr>
          <w:p w14:paraId="43A4DC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4005AD4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4D45E9F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TECHNOLOGY GOVERNANCE</w:t>
      </w:r>
    </w:p>
    <w:p w14:paraId="523EC29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Regulatory Framework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37E6F3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BC09F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Aspect</w:t>
            </w:r>
          </w:p>
        </w:tc>
        <w:tc>
          <w:tcPr>
            <w:tcW w:w="1728" w:type="dxa"/>
          </w:tcPr>
          <w:p w14:paraId="64D77D9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Coverage</w:t>
            </w:r>
          </w:p>
        </w:tc>
        <w:tc>
          <w:tcPr>
            <w:tcW w:w="1728" w:type="dxa"/>
          </w:tcPr>
          <w:p w14:paraId="39FA8F9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5C630CA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EU Alignment</w:t>
            </w:r>
          </w:p>
        </w:tc>
        <w:tc>
          <w:tcPr>
            <w:tcW w:w="1728" w:type="dxa"/>
          </w:tcPr>
          <w:p w14:paraId="5EE99ED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Gaps Identified</w:t>
            </w:r>
          </w:p>
        </w:tc>
      </w:tr>
      <w:tr w:rsidR="00BA1624" w:rsidRPr="00793AAD" w14:paraId="601A3C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7DB97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Protection</w:t>
            </w:r>
          </w:p>
        </w:tc>
        <w:tc>
          <w:tcPr>
            <w:tcW w:w="1728" w:type="dxa"/>
          </w:tcPr>
          <w:p w14:paraId="464204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</w:t>
            </w:r>
          </w:p>
        </w:tc>
        <w:tc>
          <w:tcPr>
            <w:tcW w:w="1728" w:type="dxa"/>
          </w:tcPr>
          <w:p w14:paraId="6DA6C6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(8/10)</w:t>
            </w:r>
          </w:p>
        </w:tc>
        <w:tc>
          <w:tcPr>
            <w:tcW w:w="1728" w:type="dxa"/>
          </w:tcPr>
          <w:p w14:paraId="322B56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(GDPR)</w:t>
            </w:r>
          </w:p>
        </w:tc>
        <w:tc>
          <w:tcPr>
            <w:tcW w:w="1728" w:type="dxa"/>
          </w:tcPr>
          <w:p w14:paraId="43A65B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Enforcement resources</w:t>
            </w:r>
          </w:p>
        </w:tc>
      </w:tr>
      <w:tr w:rsidR="00BA1624" w:rsidRPr="00793AAD" w14:paraId="6ACADA6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A00CB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Export Controls</w:t>
            </w:r>
          </w:p>
        </w:tc>
        <w:tc>
          <w:tcPr>
            <w:tcW w:w="1728" w:type="dxa"/>
          </w:tcPr>
          <w:p w14:paraId="3C14A04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</w:t>
            </w:r>
          </w:p>
        </w:tc>
        <w:tc>
          <w:tcPr>
            <w:tcW w:w="1728" w:type="dxa"/>
          </w:tcPr>
          <w:p w14:paraId="7E5658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(6/10)</w:t>
            </w:r>
          </w:p>
        </w:tc>
        <w:tc>
          <w:tcPr>
            <w:tcW w:w="1728" w:type="dxa"/>
          </w:tcPr>
          <w:p w14:paraId="519F5E3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</w:t>
            </w:r>
          </w:p>
        </w:tc>
        <w:tc>
          <w:tcPr>
            <w:tcW w:w="1728" w:type="dxa"/>
          </w:tcPr>
          <w:p w14:paraId="69EE01E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Dual-use identification</w:t>
            </w:r>
          </w:p>
        </w:tc>
      </w:tr>
      <w:tr w:rsidR="00BA1624" w:rsidRPr="00793AAD" w14:paraId="40DC0DA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2A383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Protection</w:t>
            </w:r>
          </w:p>
        </w:tc>
        <w:tc>
          <w:tcPr>
            <w:tcW w:w="1728" w:type="dxa"/>
          </w:tcPr>
          <w:p w14:paraId="05BBDE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1728" w:type="dxa"/>
          </w:tcPr>
          <w:p w14:paraId="13561D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(8/10)</w:t>
            </w:r>
          </w:p>
        </w:tc>
        <w:tc>
          <w:tcPr>
            <w:tcW w:w="1728" w:type="dxa"/>
          </w:tcPr>
          <w:p w14:paraId="69C2D4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Harmonized</w:t>
            </w:r>
          </w:p>
        </w:tc>
        <w:tc>
          <w:tcPr>
            <w:tcW w:w="1728" w:type="dxa"/>
          </w:tcPr>
          <w:p w14:paraId="7251A2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secret protection</w:t>
            </w:r>
          </w:p>
        </w:tc>
      </w:tr>
      <w:tr w:rsidR="00BA1624" w:rsidRPr="00793AAD" w14:paraId="57CC6F9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04FB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</w:t>
            </w:r>
          </w:p>
        </w:tc>
        <w:tc>
          <w:tcPr>
            <w:tcW w:w="1728" w:type="dxa"/>
          </w:tcPr>
          <w:p w14:paraId="3B3D38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36A2BE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(3/10)</w:t>
            </w:r>
          </w:p>
        </w:tc>
        <w:tc>
          <w:tcPr>
            <w:tcW w:w="1728" w:type="dxa"/>
          </w:tcPr>
          <w:p w14:paraId="1C72D52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Behind curve</w:t>
            </w:r>
          </w:p>
        </w:tc>
        <w:tc>
          <w:tcPr>
            <w:tcW w:w="1728" w:type="dxa"/>
          </w:tcPr>
          <w:p w14:paraId="7C68B3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Framework absent</w:t>
            </w:r>
          </w:p>
        </w:tc>
      </w:tr>
      <w:tr w:rsidR="00BA1624" w:rsidRPr="00793AAD" w14:paraId="631D478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E270B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 Standards</w:t>
            </w:r>
          </w:p>
        </w:tc>
        <w:tc>
          <w:tcPr>
            <w:tcW w:w="1728" w:type="dxa"/>
          </w:tcPr>
          <w:p w14:paraId="020BDD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Following</w:t>
            </w:r>
          </w:p>
        </w:tc>
        <w:tc>
          <w:tcPr>
            <w:tcW w:w="1728" w:type="dxa"/>
          </w:tcPr>
          <w:p w14:paraId="1C4D89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(6/10)</w:t>
            </w:r>
          </w:p>
        </w:tc>
        <w:tc>
          <w:tcPr>
            <w:tcW w:w="1728" w:type="dxa"/>
          </w:tcPr>
          <w:p w14:paraId="65A909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Aligned</w:t>
            </w:r>
          </w:p>
        </w:tc>
        <w:tc>
          <w:tcPr>
            <w:tcW w:w="1728" w:type="dxa"/>
          </w:tcPr>
          <w:p w14:paraId="20D694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Leadership lacking</w:t>
            </w:r>
          </w:p>
        </w:tc>
      </w:tr>
    </w:tbl>
    <w:p w14:paraId="754D0B2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7B201E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Institutional Capacity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8927B9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00DF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</w:t>
            </w:r>
          </w:p>
        </w:tc>
        <w:tc>
          <w:tcPr>
            <w:tcW w:w="1728" w:type="dxa"/>
          </w:tcPr>
          <w:p w14:paraId="03969B3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Role</w:t>
            </w:r>
          </w:p>
        </w:tc>
        <w:tc>
          <w:tcPr>
            <w:tcW w:w="1728" w:type="dxa"/>
          </w:tcPr>
          <w:p w14:paraId="43CE05A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Capacity</w:t>
            </w:r>
          </w:p>
        </w:tc>
        <w:tc>
          <w:tcPr>
            <w:tcW w:w="1728" w:type="dxa"/>
          </w:tcPr>
          <w:p w14:paraId="51BC45C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3ECE39F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Enhancement Needed</w:t>
            </w:r>
          </w:p>
        </w:tc>
      </w:tr>
      <w:tr w:rsidR="00BA1624" w:rsidRPr="00793AAD" w14:paraId="03CA299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9B446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IDA Ireland</w:t>
            </w:r>
          </w:p>
        </w:tc>
        <w:tc>
          <w:tcPr>
            <w:tcW w:w="1728" w:type="dxa"/>
          </w:tcPr>
          <w:p w14:paraId="3D9C6F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FDI screening</w:t>
            </w:r>
          </w:p>
        </w:tc>
        <w:tc>
          <w:tcPr>
            <w:tcW w:w="1728" w:type="dxa"/>
          </w:tcPr>
          <w:p w14:paraId="355DFA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15A2F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 (7/10)</w:t>
            </w:r>
          </w:p>
        </w:tc>
        <w:tc>
          <w:tcPr>
            <w:tcW w:w="1728" w:type="dxa"/>
          </w:tcPr>
          <w:p w14:paraId="2BD775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mandate</w:t>
            </w:r>
          </w:p>
        </w:tc>
      </w:tr>
      <w:tr w:rsidR="00BA1624" w:rsidRPr="00793AAD" w14:paraId="1FF99A8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A970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Science Foundation</w:t>
            </w:r>
          </w:p>
        </w:tc>
        <w:tc>
          <w:tcPr>
            <w:tcW w:w="1728" w:type="dxa"/>
          </w:tcPr>
          <w:p w14:paraId="68517E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funding</w:t>
            </w:r>
          </w:p>
        </w:tc>
        <w:tc>
          <w:tcPr>
            <w:tcW w:w="1728" w:type="dxa"/>
          </w:tcPr>
          <w:p w14:paraId="195C30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0C152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 (7/10)</w:t>
            </w:r>
          </w:p>
        </w:tc>
        <w:tc>
          <w:tcPr>
            <w:tcW w:w="1728" w:type="dxa"/>
          </w:tcPr>
          <w:p w14:paraId="1396EC7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protocols</w:t>
            </w:r>
          </w:p>
        </w:tc>
      </w:tr>
      <w:tr w:rsidR="00BA1624" w:rsidRPr="00793AAD" w14:paraId="5BB9050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AAB6A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NSAI</w:t>
            </w:r>
          </w:p>
        </w:tc>
        <w:tc>
          <w:tcPr>
            <w:tcW w:w="1728" w:type="dxa"/>
          </w:tcPr>
          <w:p w14:paraId="412CFE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1728" w:type="dxa"/>
          </w:tcPr>
          <w:p w14:paraId="7629FC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3D551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(6/10)</w:t>
            </w:r>
          </w:p>
        </w:tc>
        <w:tc>
          <w:tcPr>
            <w:tcW w:w="1728" w:type="dxa"/>
          </w:tcPr>
          <w:p w14:paraId="69AAE2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 expertise</w:t>
            </w:r>
          </w:p>
        </w:tc>
      </w:tr>
      <w:tr w:rsidR="00BA1624" w:rsidRPr="00793AAD" w14:paraId="78E4808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03DC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Protection Comm</w:t>
            </w:r>
          </w:p>
        </w:tc>
        <w:tc>
          <w:tcPr>
            <w:tcW w:w="1728" w:type="dxa"/>
          </w:tcPr>
          <w:p w14:paraId="033A81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Privacy/Data</w:t>
            </w:r>
          </w:p>
        </w:tc>
        <w:tc>
          <w:tcPr>
            <w:tcW w:w="1728" w:type="dxa"/>
          </w:tcPr>
          <w:p w14:paraId="7693AEA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AA03A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 (7/10)</w:t>
            </w:r>
          </w:p>
        </w:tc>
        <w:tc>
          <w:tcPr>
            <w:tcW w:w="1728" w:type="dxa"/>
          </w:tcPr>
          <w:p w14:paraId="0FF303C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Resources</w:t>
            </w:r>
          </w:p>
        </w:tc>
      </w:tr>
      <w:tr w:rsidR="00BA1624" w:rsidRPr="00793AAD" w14:paraId="5E83FEB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2353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NCSC</w:t>
            </w:r>
          </w:p>
        </w:tc>
        <w:tc>
          <w:tcPr>
            <w:tcW w:w="1728" w:type="dxa"/>
          </w:tcPr>
          <w:p w14:paraId="735A23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Cyber Security</w:t>
            </w:r>
          </w:p>
        </w:tc>
        <w:tc>
          <w:tcPr>
            <w:tcW w:w="1728" w:type="dxa"/>
          </w:tcPr>
          <w:p w14:paraId="641DF6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6C97AE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(6/10)</w:t>
            </w:r>
          </w:p>
        </w:tc>
        <w:tc>
          <w:tcPr>
            <w:tcW w:w="1728" w:type="dxa"/>
          </w:tcPr>
          <w:p w14:paraId="1204D5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Expansion</w:t>
            </w:r>
          </w:p>
        </w:tc>
      </w:tr>
    </w:tbl>
    <w:p w14:paraId="08CF970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EE204F8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RISK ASSESSMENT BY TECHNOLOGY DOMAIN</w:t>
      </w:r>
    </w:p>
    <w:p w14:paraId="5FE5699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Risk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FF6317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11D6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Domain</w:t>
            </w:r>
          </w:p>
        </w:tc>
        <w:tc>
          <w:tcPr>
            <w:tcW w:w="1728" w:type="dxa"/>
          </w:tcPr>
          <w:p w14:paraId="6A53296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Risk</w:t>
            </w:r>
          </w:p>
        </w:tc>
        <w:tc>
          <w:tcPr>
            <w:tcW w:w="1728" w:type="dxa"/>
          </w:tcPr>
          <w:p w14:paraId="136874B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Trajectory</w:t>
            </w:r>
          </w:p>
        </w:tc>
        <w:tc>
          <w:tcPr>
            <w:tcW w:w="1728" w:type="dxa"/>
          </w:tcPr>
          <w:p w14:paraId="2951721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 Horizon</w:t>
            </w:r>
          </w:p>
        </w:tc>
        <w:tc>
          <w:tcPr>
            <w:tcW w:w="1728" w:type="dxa"/>
          </w:tcPr>
          <w:p w14:paraId="349269E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157DC12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D56F7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Cloud/Data</w:t>
            </w:r>
          </w:p>
        </w:tc>
        <w:tc>
          <w:tcPr>
            <w:tcW w:w="1728" w:type="dxa"/>
          </w:tcPr>
          <w:p w14:paraId="6120EC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47139D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5697B4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14F1A6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4880077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67FE9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AI/ML</w:t>
            </w:r>
          </w:p>
        </w:tc>
        <w:tc>
          <w:tcPr>
            <w:tcW w:w="1728" w:type="dxa"/>
          </w:tcPr>
          <w:p w14:paraId="749E9F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045138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 fast</w:t>
            </w:r>
          </w:p>
        </w:tc>
        <w:tc>
          <w:tcPr>
            <w:tcW w:w="1728" w:type="dxa"/>
          </w:tcPr>
          <w:p w14:paraId="3ADEC7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1728" w:type="dxa"/>
          </w:tcPr>
          <w:p w14:paraId="0F9454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4236490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AA818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Quantum</w:t>
            </w:r>
          </w:p>
        </w:tc>
        <w:tc>
          <w:tcPr>
            <w:tcW w:w="1728" w:type="dxa"/>
          </w:tcPr>
          <w:p w14:paraId="1237B4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3-4/10</w:t>
            </w:r>
          </w:p>
        </w:tc>
        <w:tc>
          <w:tcPr>
            <w:tcW w:w="1728" w:type="dxa"/>
          </w:tcPr>
          <w:p w14:paraId="7E1DA66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5284AA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1728" w:type="dxa"/>
          </w:tcPr>
          <w:p w14:paraId="468A49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</w:tr>
      <w:tr w:rsidR="00BA1624" w:rsidRPr="00793AAD" w14:paraId="62AE77D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9D42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Biotech</w:t>
            </w:r>
          </w:p>
        </w:tc>
        <w:tc>
          <w:tcPr>
            <w:tcW w:w="1728" w:type="dxa"/>
          </w:tcPr>
          <w:p w14:paraId="2715AC9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4-5/10</w:t>
            </w:r>
          </w:p>
        </w:tc>
        <w:tc>
          <w:tcPr>
            <w:tcW w:w="1728" w:type="dxa"/>
          </w:tcPr>
          <w:p w14:paraId="058B00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40A24B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1728" w:type="dxa"/>
          </w:tcPr>
          <w:p w14:paraId="2D2E423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(75%)</w:t>
            </w:r>
          </w:p>
        </w:tc>
      </w:tr>
      <w:tr w:rsidR="00BA1624" w:rsidRPr="00793AAD" w14:paraId="23EDE85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3860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1728" w:type="dxa"/>
          </w:tcPr>
          <w:p w14:paraId="3FE38F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1728" w:type="dxa"/>
          </w:tcPr>
          <w:p w14:paraId="1802D4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3F8C81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  <w:tc>
          <w:tcPr>
            <w:tcW w:w="1728" w:type="dxa"/>
          </w:tcPr>
          <w:p w14:paraId="0C5E97B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6346A41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F754A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Telecom/5G</w:t>
            </w:r>
          </w:p>
        </w:tc>
        <w:tc>
          <w:tcPr>
            <w:tcW w:w="1728" w:type="dxa"/>
          </w:tcPr>
          <w:p w14:paraId="43777E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5A4E533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Stable/Rising</w:t>
            </w:r>
          </w:p>
        </w:tc>
        <w:tc>
          <w:tcPr>
            <w:tcW w:w="1728" w:type="dxa"/>
          </w:tcPr>
          <w:p w14:paraId="09DC74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696859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(75%)</w:t>
            </w:r>
          </w:p>
        </w:tc>
      </w:tr>
    </w:tbl>
    <w:p w14:paraId="2811BB5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B4C6F7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Technology Transfer Risk Summary</w:t>
      </w:r>
    </w:p>
    <w:p w14:paraId="4E5CFBED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High Concern Areas:</w:t>
      </w:r>
    </w:p>
    <w:p w14:paraId="603988D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AI/ML research collaboration (growing 20-25% annually)</w:t>
      </w:r>
    </w:p>
    <w:p w14:paraId="1A428BF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Uncontrolled academic exchanges</w:t>
      </w:r>
    </w:p>
    <w:p w14:paraId="0600A55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Lack of research security framework</w:t>
      </w:r>
    </w:p>
    <w:p w14:paraId="61D3412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Cloud data sovereignty issues</w:t>
      </w:r>
    </w:p>
    <w:p w14:paraId="0076A95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Medium Concern Areas:</w:t>
      </w:r>
    </w:p>
    <w:p w14:paraId="634B4F5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Materials science collaboration</w:t>
      </w:r>
    </w:p>
    <w:p w14:paraId="5B2F833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Patent co-invention trends</w:t>
      </w:r>
    </w:p>
    <w:p w14:paraId="48C8B1C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Talent pipeline vulnerabilities</w:t>
      </w:r>
    </w:p>
    <w:p w14:paraId="565954B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Open source contributions</w:t>
      </w:r>
    </w:p>
    <w:p w14:paraId="3C1300FD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Lower Concern Areas:</w:t>
      </w:r>
    </w:p>
    <w:p w14:paraId="4019B8F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Regulated pharmaceutical sector</w:t>
      </w:r>
    </w:p>
    <w:p w14:paraId="35D9810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Financial services (well-monitored)</w:t>
      </w:r>
    </w:p>
    <w:p w14:paraId="74386E5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Traditional manufacturing</w:t>
      </w:r>
    </w:p>
    <w:p w14:paraId="33EEF12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KEY FINDINGS</w:t>
      </w:r>
    </w:p>
    <w:p w14:paraId="70A6394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Critical Observations</w:t>
      </w:r>
    </w:p>
    <w:p w14:paraId="33F18B3A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**Extreme FDI Dependency**: 85-95% foreign ownership in key tech sectors</w:t>
      </w:r>
    </w:p>
    <w:p w14:paraId="54770FE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**Limited Sovereignty**: &lt;20% technology sovereignty in critical domains</w:t>
      </w:r>
    </w:p>
    <w:p w14:paraId="76A9F6F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**Growing Chinese Engagement**: 20-25% annual growth in collaboration</w:t>
      </w:r>
    </w:p>
    <w:p w14:paraId="7174711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**Weak Governance**: Research security framework rated 3/10</w:t>
      </w:r>
    </w:p>
    <w:p w14:paraId="1B228573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**Talent Vulnerability**: No systematic tracking of researcher movements</w:t>
      </w:r>
    </w:p>
    <w:p w14:paraId="1666526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Trend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AB3142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736FF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728" w:type="dxa"/>
          </w:tcPr>
          <w:p w14:paraId="5D9C167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Direction</w:t>
            </w:r>
          </w:p>
        </w:tc>
        <w:tc>
          <w:tcPr>
            <w:tcW w:w="1728" w:type="dxa"/>
          </w:tcPr>
          <w:p w14:paraId="4816160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Speed</w:t>
            </w:r>
          </w:p>
        </w:tc>
        <w:tc>
          <w:tcPr>
            <w:tcW w:w="1728" w:type="dxa"/>
          </w:tcPr>
          <w:p w14:paraId="125761E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3D54D66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Certainty</w:t>
            </w:r>
          </w:p>
        </w:tc>
      </w:tr>
      <w:tr w:rsidR="00BA1624" w:rsidRPr="00793AAD" w14:paraId="3AF01F6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19D07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collaboration</w:t>
            </w:r>
          </w:p>
        </w:tc>
        <w:tc>
          <w:tcPr>
            <w:tcW w:w="1728" w:type="dxa"/>
          </w:tcPr>
          <w:p w14:paraId="506083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Increasing</w:t>
            </w:r>
          </w:p>
        </w:tc>
        <w:tc>
          <w:tcPr>
            <w:tcW w:w="1728" w:type="dxa"/>
          </w:tcPr>
          <w:p w14:paraId="219C37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Fast</w:t>
            </w:r>
          </w:p>
        </w:tc>
        <w:tc>
          <w:tcPr>
            <w:tcW w:w="1728" w:type="dxa"/>
          </w:tcPr>
          <w:p w14:paraId="010992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675174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0E78FE7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F1BF3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 complexity</w:t>
            </w:r>
          </w:p>
        </w:tc>
        <w:tc>
          <w:tcPr>
            <w:tcW w:w="1728" w:type="dxa"/>
          </w:tcPr>
          <w:p w14:paraId="5D4139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Increasing</w:t>
            </w:r>
          </w:p>
        </w:tc>
        <w:tc>
          <w:tcPr>
            <w:tcW w:w="1728" w:type="dxa"/>
          </w:tcPr>
          <w:p w14:paraId="2A4FAC5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4D9392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172718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</w:tr>
      <w:tr w:rsidR="00BA1624" w:rsidRPr="00793AAD" w14:paraId="3D7C9E6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C7C3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Regulatory pressure</w:t>
            </w:r>
          </w:p>
        </w:tc>
        <w:tc>
          <w:tcPr>
            <w:tcW w:w="1728" w:type="dxa"/>
          </w:tcPr>
          <w:p w14:paraId="54AC60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Increasing</w:t>
            </w:r>
          </w:p>
        </w:tc>
        <w:tc>
          <w:tcPr>
            <w:tcW w:w="1728" w:type="dxa"/>
          </w:tcPr>
          <w:p w14:paraId="740010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Slow</w:t>
            </w:r>
          </w:p>
        </w:tc>
        <w:tc>
          <w:tcPr>
            <w:tcW w:w="1728" w:type="dxa"/>
          </w:tcPr>
          <w:p w14:paraId="4184242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56CE4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6ECA5FE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D494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competition</w:t>
            </w:r>
          </w:p>
        </w:tc>
        <w:tc>
          <w:tcPr>
            <w:tcW w:w="1728" w:type="dxa"/>
          </w:tcPr>
          <w:p w14:paraId="265C703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Intensifying</w:t>
            </w:r>
          </w:p>
        </w:tc>
        <w:tc>
          <w:tcPr>
            <w:tcW w:w="1728" w:type="dxa"/>
          </w:tcPr>
          <w:p w14:paraId="434979E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Fast</w:t>
            </w:r>
          </w:p>
        </w:tc>
        <w:tc>
          <w:tcPr>
            <w:tcW w:w="1728" w:type="dxa"/>
          </w:tcPr>
          <w:p w14:paraId="74D61B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4E84C7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5B75A7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CDDF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 reshoring</w:t>
            </w:r>
          </w:p>
        </w:tc>
        <w:tc>
          <w:tcPr>
            <w:tcW w:w="1728" w:type="dxa"/>
          </w:tcPr>
          <w:p w14:paraId="48FAC5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Starting</w:t>
            </w:r>
          </w:p>
        </w:tc>
        <w:tc>
          <w:tcPr>
            <w:tcW w:w="1728" w:type="dxa"/>
          </w:tcPr>
          <w:p w14:paraId="577BDB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Slow</w:t>
            </w:r>
          </w:p>
        </w:tc>
        <w:tc>
          <w:tcPr>
            <w:tcW w:w="1728" w:type="dxa"/>
          </w:tcPr>
          <w:p w14:paraId="4599B6F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350D54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</w:tr>
    </w:tbl>
    <w:p w14:paraId="4BB8AC8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6BEB68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9.3 Technology Landscape Assessment</w:t>
      </w:r>
    </w:p>
    <w:p w14:paraId="5D6DB8A1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Overall Technology Risk Score: 5.5-6.5/10</w:t>
      </w:r>
    </w:p>
    <w:p w14:paraId="5550D2E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Confidence Level: Medium-High (70-75%)</w:t>
      </w:r>
    </w:p>
    <w:p w14:paraId="18B8B12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Trajectory: Rising</w:t>
      </w:r>
    </w:p>
    <w:p w14:paraId="007103F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Critical Period: Next 12-18 months</w:t>
      </w:r>
    </w:p>
    <w:p w14:paraId="0AB178D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Primary Vulnerabilities:</w:t>
      </w:r>
    </w:p>
    <w:p w14:paraId="55768C3A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Uncontrolled knowledge transfer through academic channels</w:t>
      </w:r>
    </w:p>
    <w:p w14:paraId="3FEE7F8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Extreme dependence on foreign technology providers</w:t>
      </w:r>
    </w:p>
    <w:p w14:paraId="3B9F0FCC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Absence of systematic research security measures</w:t>
      </w:r>
    </w:p>
    <w:p w14:paraId="602DCFF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Growing presence of Chinese tech entities</w:t>
      </w:r>
    </w:p>
    <w:p w14:paraId="588FFBD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Limited visibility into actual technology flows</w:t>
      </w:r>
    </w:p>
    <w:p w14:paraId="26BC468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DATA QUALITY NOTES</w:t>
      </w:r>
    </w:p>
    <w:p w14:paraId="1FEAC5C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Information Gaps</w:t>
      </w:r>
    </w:p>
    <w:p w14:paraId="0CB2D64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Private sector R&amp;D activities (70% invisible)</w:t>
      </w:r>
    </w:p>
    <w:p w14:paraId="43D38AA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Informal collaboration networks</w:t>
      </w:r>
    </w:p>
    <w:p w14:paraId="257C1F1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Actual technology transfer volumes</w:t>
      </w:r>
    </w:p>
    <w:p w14:paraId="25C15BB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Talent movement patterns</w:t>
      </w:r>
    </w:p>
    <w:p w14:paraId="05E87BB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Cyber intrusion impacts</w:t>
      </w:r>
    </w:p>
    <w:p w14:paraId="42DDBA3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Confidence Levels by Section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9F04C5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3EDC4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Section</w:t>
            </w:r>
          </w:p>
        </w:tc>
        <w:tc>
          <w:tcPr>
            <w:tcW w:w="2160" w:type="dxa"/>
          </w:tcPr>
          <w:p w14:paraId="39955E0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Data Quality</w:t>
            </w:r>
          </w:p>
        </w:tc>
        <w:tc>
          <w:tcPr>
            <w:tcW w:w="2160" w:type="dxa"/>
          </w:tcPr>
          <w:p w14:paraId="3244B19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  <w:tc>
          <w:tcPr>
            <w:tcW w:w="2160" w:type="dxa"/>
          </w:tcPr>
          <w:p w14:paraId="105CFA0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Uncertainties</w:t>
            </w:r>
          </w:p>
        </w:tc>
      </w:tr>
      <w:tr w:rsidR="00BA1624" w:rsidRPr="00793AAD" w14:paraId="3B7F0A6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AD53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 Overview</w:t>
            </w:r>
          </w:p>
        </w:tc>
        <w:tc>
          <w:tcPr>
            <w:tcW w:w="2160" w:type="dxa"/>
          </w:tcPr>
          <w:p w14:paraId="7E7335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2160" w:type="dxa"/>
          </w:tcPr>
          <w:p w14:paraId="24D7A1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80-85%</w:t>
            </w:r>
          </w:p>
        </w:tc>
        <w:tc>
          <w:tcPr>
            <w:tcW w:w="2160" w:type="dxa"/>
          </w:tcPr>
          <w:p w14:paraId="7F5002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Private R&amp;D spending</w:t>
            </w:r>
          </w:p>
        </w:tc>
      </w:tr>
      <w:tr w:rsidR="00BA1624" w:rsidRPr="00793AAD" w14:paraId="4BBEB1F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BF055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Presence</w:t>
            </w:r>
          </w:p>
        </w:tc>
        <w:tc>
          <w:tcPr>
            <w:tcW w:w="2160" w:type="dxa"/>
          </w:tcPr>
          <w:p w14:paraId="223C67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2160" w:type="dxa"/>
          </w:tcPr>
          <w:p w14:paraId="0260EF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65-75%</w:t>
            </w:r>
          </w:p>
        </w:tc>
        <w:tc>
          <w:tcPr>
            <w:tcW w:w="2160" w:type="dxa"/>
          </w:tcPr>
          <w:p w14:paraId="5BD66A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Indirect involvement</w:t>
            </w:r>
          </w:p>
        </w:tc>
      </w:tr>
      <w:tr w:rsidR="00BA1624" w:rsidRPr="00793AAD" w14:paraId="1F089FA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BF43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Transfer</w:t>
            </w:r>
          </w:p>
        </w:tc>
        <w:tc>
          <w:tcPr>
            <w:tcW w:w="2160" w:type="dxa"/>
          </w:tcPr>
          <w:p w14:paraId="5D8F4F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Poor-Moderate</w:t>
            </w:r>
          </w:p>
        </w:tc>
        <w:tc>
          <w:tcPr>
            <w:tcW w:w="2160" w:type="dxa"/>
          </w:tcPr>
          <w:p w14:paraId="5DF2E5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55-65%</w:t>
            </w:r>
          </w:p>
        </w:tc>
        <w:tc>
          <w:tcPr>
            <w:tcW w:w="2160" w:type="dxa"/>
          </w:tcPr>
          <w:p w14:paraId="4A5AF8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Informal channels</w:t>
            </w:r>
          </w:p>
        </w:tc>
      </w:tr>
      <w:tr w:rsidR="00BA1624" w:rsidRPr="00793AAD" w14:paraId="36BB0CC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E0A9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Governance</w:t>
            </w:r>
          </w:p>
        </w:tc>
        <w:tc>
          <w:tcPr>
            <w:tcW w:w="2160" w:type="dxa"/>
          </w:tcPr>
          <w:p w14:paraId="4DCC93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2160" w:type="dxa"/>
          </w:tcPr>
          <w:p w14:paraId="3C4BC7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75-80%</w:t>
            </w:r>
          </w:p>
        </w:tc>
        <w:tc>
          <w:tcPr>
            <w:tcW w:w="2160" w:type="dxa"/>
          </w:tcPr>
          <w:p w14:paraId="421EE8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effectiveness</w:t>
            </w:r>
          </w:p>
        </w:tc>
      </w:tr>
      <w:tr w:rsidR="00BA1624" w:rsidRPr="00793AAD" w14:paraId="03A263C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E523C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  <w:tc>
          <w:tcPr>
            <w:tcW w:w="2160" w:type="dxa"/>
          </w:tcPr>
          <w:p w14:paraId="31995C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2160" w:type="dxa"/>
          </w:tcPr>
          <w:p w14:paraId="637346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65-75%</w:t>
            </w:r>
          </w:p>
        </w:tc>
        <w:tc>
          <w:tcPr>
            <w:tcW w:w="2160" w:type="dxa"/>
          </w:tcPr>
          <w:p w14:paraId="58710A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Future trajectories</w:t>
            </w:r>
          </w:p>
        </w:tc>
      </w:tr>
    </w:tbl>
    <w:p w14:paraId="07D9D9A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B7F9CC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79AE789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2S - Supply Chain Analysis</w:t>
      </w:r>
    </w:p>
    <w:p w14:paraId="35548A0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 Areas</w:t>
      </w:r>
      <w:r w:rsidRPr="00793AAD">
        <w:rPr>
          <w:rFonts w:asciiTheme="majorHAnsi" w:hAnsiTheme="majorHAnsi" w:cstheme="majorHAnsi"/>
        </w:rPr>
        <w:t>: Critical dependencies, single points of failure, alternative sources</w:t>
      </w:r>
    </w:p>
    <w:p w14:paraId="073FF44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 Sectors</w:t>
      </w:r>
      <w:r w:rsidRPr="00793AAD">
        <w:rPr>
          <w:rFonts w:asciiTheme="majorHAnsi" w:hAnsiTheme="majorHAnsi" w:cstheme="majorHAnsi"/>
        </w:rPr>
        <w:t>: Semiconductors, batteries, pharmaceuticals, rare materials</w:t>
      </w:r>
    </w:p>
    <w:p w14:paraId="3B8C0BEF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06B2A120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2S: Supply Chain Security</w:t>
      </w:r>
    </w:p>
    <w:p w14:paraId="0DDBFF2D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2S - Ireland Supply Chain Security Assessment</w:t>
      </w:r>
    </w:p>
    <w:p w14:paraId="4BD91DD0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6359A4C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Medium (60-75%)</w:t>
      </w:r>
    </w:p>
    <w:p w14:paraId="0114506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CRITICAL SUPPLY CHAIN DEPENDENCIES</w:t>
      </w:r>
    </w:p>
    <w:p w14:paraId="035E140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Primary Import Dependencies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82"/>
        <w:gridCol w:w="1627"/>
        <w:gridCol w:w="1369"/>
        <w:gridCol w:w="1358"/>
        <w:gridCol w:w="1427"/>
        <w:gridCol w:w="1393"/>
      </w:tblGrid>
      <w:tr w:rsidR="00BA1624" w:rsidRPr="00793AAD" w14:paraId="20A7D46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3428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Category</w:t>
            </w:r>
          </w:p>
        </w:tc>
        <w:tc>
          <w:tcPr>
            <w:tcW w:w="1440" w:type="dxa"/>
          </w:tcPr>
          <w:p w14:paraId="2AF8989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Origin</w:t>
            </w:r>
          </w:p>
        </w:tc>
        <w:tc>
          <w:tcPr>
            <w:tcW w:w="1440" w:type="dxa"/>
          </w:tcPr>
          <w:p w14:paraId="1E03A19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% of Supply</w:t>
            </w:r>
          </w:p>
        </w:tc>
        <w:tc>
          <w:tcPr>
            <w:tcW w:w="1440" w:type="dxa"/>
          </w:tcPr>
          <w:p w14:paraId="0C5A0C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Value (€B)</w:t>
            </w:r>
          </w:p>
        </w:tc>
        <w:tc>
          <w:tcPr>
            <w:tcW w:w="1440" w:type="dxa"/>
          </w:tcPr>
          <w:p w14:paraId="758CF01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Alternatives</w:t>
            </w:r>
          </w:p>
        </w:tc>
        <w:tc>
          <w:tcPr>
            <w:tcW w:w="1440" w:type="dxa"/>
          </w:tcPr>
          <w:p w14:paraId="3AE28F7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00F0648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8B4D8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1440" w:type="dxa"/>
          </w:tcPr>
          <w:p w14:paraId="382A08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Taiwan/China</w:t>
            </w:r>
          </w:p>
        </w:tc>
        <w:tc>
          <w:tcPr>
            <w:tcW w:w="1440" w:type="dxa"/>
          </w:tcPr>
          <w:p w14:paraId="3F8332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65-75%</w:t>
            </w:r>
          </w:p>
        </w:tc>
        <w:tc>
          <w:tcPr>
            <w:tcW w:w="1440" w:type="dxa"/>
          </w:tcPr>
          <w:p w14:paraId="274309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8-10</w:t>
            </w:r>
          </w:p>
        </w:tc>
        <w:tc>
          <w:tcPr>
            <w:tcW w:w="1440" w:type="dxa"/>
          </w:tcPr>
          <w:p w14:paraId="51DDA1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440" w:type="dxa"/>
          </w:tcPr>
          <w:p w14:paraId="3E7DF3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1BE634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4D774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 Inputs</w:t>
            </w:r>
          </w:p>
        </w:tc>
        <w:tc>
          <w:tcPr>
            <w:tcW w:w="1440" w:type="dxa"/>
          </w:tcPr>
          <w:p w14:paraId="33E55E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India/China</w:t>
            </w:r>
          </w:p>
        </w:tc>
        <w:tc>
          <w:tcPr>
            <w:tcW w:w="1440" w:type="dxa"/>
          </w:tcPr>
          <w:p w14:paraId="017836D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440" w:type="dxa"/>
          </w:tcPr>
          <w:p w14:paraId="7BDC3B1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12-15</w:t>
            </w:r>
          </w:p>
        </w:tc>
        <w:tc>
          <w:tcPr>
            <w:tcW w:w="1440" w:type="dxa"/>
          </w:tcPr>
          <w:p w14:paraId="4AD3E2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 EU/US</w:t>
            </w:r>
          </w:p>
        </w:tc>
        <w:tc>
          <w:tcPr>
            <w:tcW w:w="1440" w:type="dxa"/>
          </w:tcPr>
          <w:p w14:paraId="3D9C56E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69413FF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F2D38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Electronics</w:t>
            </w:r>
          </w:p>
        </w:tc>
        <w:tc>
          <w:tcPr>
            <w:tcW w:w="1440" w:type="dxa"/>
          </w:tcPr>
          <w:p w14:paraId="51AA12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China/Vietnam</w:t>
            </w:r>
          </w:p>
        </w:tc>
        <w:tc>
          <w:tcPr>
            <w:tcW w:w="1440" w:type="dxa"/>
          </w:tcPr>
          <w:p w14:paraId="049769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440" w:type="dxa"/>
          </w:tcPr>
          <w:p w14:paraId="3FA97E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15-18</w:t>
            </w:r>
          </w:p>
        </w:tc>
        <w:tc>
          <w:tcPr>
            <w:tcW w:w="1440" w:type="dxa"/>
          </w:tcPr>
          <w:p w14:paraId="6472F1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Difficult</w:t>
            </w:r>
          </w:p>
        </w:tc>
        <w:tc>
          <w:tcPr>
            <w:tcW w:w="1440" w:type="dxa"/>
          </w:tcPr>
          <w:p w14:paraId="28ABFE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C7F286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40740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Chemicals</w:t>
            </w:r>
          </w:p>
        </w:tc>
        <w:tc>
          <w:tcPr>
            <w:tcW w:w="1440" w:type="dxa"/>
          </w:tcPr>
          <w:p w14:paraId="4EAFDC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Germany/China</w:t>
            </w:r>
          </w:p>
        </w:tc>
        <w:tc>
          <w:tcPr>
            <w:tcW w:w="1440" w:type="dxa"/>
          </w:tcPr>
          <w:p w14:paraId="4BBD31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45-55%</w:t>
            </w:r>
          </w:p>
        </w:tc>
        <w:tc>
          <w:tcPr>
            <w:tcW w:w="1440" w:type="dxa"/>
          </w:tcPr>
          <w:p w14:paraId="3426641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6-8</w:t>
            </w:r>
          </w:p>
        </w:tc>
        <w:tc>
          <w:tcPr>
            <w:tcW w:w="1440" w:type="dxa"/>
          </w:tcPr>
          <w:p w14:paraId="3FDA24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available</w:t>
            </w:r>
          </w:p>
        </w:tc>
        <w:tc>
          <w:tcPr>
            <w:tcW w:w="1440" w:type="dxa"/>
          </w:tcPr>
          <w:p w14:paraId="2EBC65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9D2212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3ECE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Rare Earths</w:t>
            </w:r>
          </w:p>
        </w:tc>
        <w:tc>
          <w:tcPr>
            <w:tcW w:w="1440" w:type="dxa"/>
          </w:tcPr>
          <w:p w14:paraId="5579EE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</w:t>
            </w:r>
          </w:p>
        </w:tc>
        <w:tc>
          <w:tcPr>
            <w:tcW w:w="1440" w:type="dxa"/>
          </w:tcPr>
          <w:p w14:paraId="41AE02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85-95%</w:t>
            </w:r>
          </w:p>
        </w:tc>
        <w:tc>
          <w:tcPr>
            <w:tcW w:w="1440" w:type="dxa"/>
          </w:tcPr>
          <w:p w14:paraId="4BA58E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0.5-1</w:t>
            </w:r>
          </w:p>
        </w:tc>
        <w:tc>
          <w:tcPr>
            <w:tcW w:w="1440" w:type="dxa"/>
          </w:tcPr>
          <w:p w14:paraId="2955E1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limited</w:t>
            </w:r>
          </w:p>
        </w:tc>
        <w:tc>
          <w:tcPr>
            <w:tcW w:w="1440" w:type="dxa"/>
          </w:tcPr>
          <w:p w14:paraId="5EB17B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489D085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4E223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Energy (Gas)</w:t>
            </w:r>
          </w:p>
        </w:tc>
        <w:tc>
          <w:tcPr>
            <w:tcW w:w="1440" w:type="dxa"/>
          </w:tcPr>
          <w:p w14:paraId="698384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UK/Norway</w:t>
            </w:r>
          </w:p>
        </w:tc>
        <w:tc>
          <w:tcPr>
            <w:tcW w:w="1440" w:type="dxa"/>
          </w:tcPr>
          <w:p w14:paraId="757B36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440" w:type="dxa"/>
          </w:tcPr>
          <w:p w14:paraId="12F8698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</w:t>
            </w:r>
          </w:p>
        </w:tc>
        <w:tc>
          <w:tcPr>
            <w:tcW w:w="1440" w:type="dxa"/>
          </w:tcPr>
          <w:p w14:paraId="5EF4A1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 flexibility</w:t>
            </w:r>
          </w:p>
        </w:tc>
        <w:tc>
          <w:tcPr>
            <w:tcW w:w="1440" w:type="dxa"/>
          </w:tcPr>
          <w:p w14:paraId="69D26C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EEA5E3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56CF5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Medical Devices</w:t>
            </w:r>
          </w:p>
        </w:tc>
        <w:tc>
          <w:tcPr>
            <w:tcW w:w="1440" w:type="dxa"/>
          </w:tcPr>
          <w:p w14:paraId="5C5E45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US/China</w:t>
            </w:r>
          </w:p>
        </w:tc>
        <w:tc>
          <w:tcPr>
            <w:tcW w:w="1440" w:type="dxa"/>
          </w:tcPr>
          <w:p w14:paraId="279B5A1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440" w:type="dxa"/>
          </w:tcPr>
          <w:p w14:paraId="0DDC14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</w:t>
            </w:r>
          </w:p>
        </w:tc>
        <w:tc>
          <w:tcPr>
            <w:tcW w:w="1440" w:type="dxa"/>
          </w:tcPr>
          <w:p w14:paraId="4F00AF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440" w:type="dxa"/>
          </w:tcPr>
          <w:p w14:paraId="6865A7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202C4A0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E1FD7C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Technology Supply Chains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57A09E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A628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</w:t>
            </w:r>
          </w:p>
        </w:tc>
        <w:tc>
          <w:tcPr>
            <w:tcW w:w="1728" w:type="dxa"/>
          </w:tcPr>
          <w:p w14:paraId="2F6E0CE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Component Source</w:t>
            </w:r>
          </w:p>
        </w:tc>
        <w:tc>
          <w:tcPr>
            <w:tcW w:w="1728" w:type="dxa"/>
          </w:tcPr>
          <w:p w14:paraId="2BF1BA6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Assembly</w:t>
            </w:r>
          </w:p>
        </w:tc>
        <w:tc>
          <w:tcPr>
            <w:tcW w:w="1728" w:type="dxa"/>
          </w:tcPr>
          <w:p w14:paraId="7389F6D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Final Integration</w:t>
            </w:r>
          </w:p>
        </w:tc>
        <w:tc>
          <w:tcPr>
            <w:tcW w:w="1728" w:type="dxa"/>
          </w:tcPr>
          <w:p w14:paraId="0ED03B2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</w:tr>
      <w:tr w:rsidR="00BA1624" w:rsidRPr="00793AAD" w14:paraId="78A4B20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DBC33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Centers</w:t>
            </w:r>
          </w:p>
        </w:tc>
        <w:tc>
          <w:tcPr>
            <w:tcW w:w="1728" w:type="dxa"/>
          </w:tcPr>
          <w:p w14:paraId="2ADD8B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 (70-80%)</w:t>
            </w:r>
          </w:p>
        </w:tc>
        <w:tc>
          <w:tcPr>
            <w:tcW w:w="1728" w:type="dxa"/>
          </w:tcPr>
          <w:p w14:paraId="102EF2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Asia/EU</w:t>
            </w:r>
          </w:p>
        </w:tc>
        <w:tc>
          <w:tcPr>
            <w:tcW w:w="1728" w:type="dxa"/>
          </w:tcPr>
          <w:p w14:paraId="740DF1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Ireland</w:t>
            </w:r>
          </w:p>
        </w:tc>
        <w:tc>
          <w:tcPr>
            <w:tcW w:w="1728" w:type="dxa"/>
          </w:tcPr>
          <w:p w14:paraId="55FD7C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27506D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4E33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 Production</w:t>
            </w:r>
          </w:p>
        </w:tc>
        <w:tc>
          <w:tcPr>
            <w:tcW w:w="1728" w:type="dxa"/>
          </w:tcPr>
          <w:p w14:paraId="102D90E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 (mixed)</w:t>
            </w:r>
          </w:p>
        </w:tc>
        <w:tc>
          <w:tcPr>
            <w:tcW w:w="1728" w:type="dxa"/>
          </w:tcPr>
          <w:p w14:paraId="3F1C00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Ireland</w:t>
            </w:r>
          </w:p>
        </w:tc>
        <w:tc>
          <w:tcPr>
            <w:tcW w:w="1728" w:type="dxa"/>
          </w:tcPr>
          <w:p w14:paraId="304727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Ireland/EU</w:t>
            </w:r>
          </w:p>
        </w:tc>
        <w:tc>
          <w:tcPr>
            <w:tcW w:w="1728" w:type="dxa"/>
          </w:tcPr>
          <w:p w14:paraId="34BAEF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76CCF9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93C92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Medical Devices</w:t>
            </w:r>
          </w:p>
        </w:tc>
        <w:tc>
          <w:tcPr>
            <w:tcW w:w="1728" w:type="dxa"/>
          </w:tcPr>
          <w:p w14:paraId="6699E5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Asia/US (80%)</w:t>
            </w:r>
          </w:p>
        </w:tc>
        <w:tc>
          <w:tcPr>
            <w:tcW w:w="1728" w:type="dxa"/>
          </w:tcPr>
          <w:p w14:paraId="3908E62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257372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Ireland</w:t>
            </w:r>
          </w:p>
        </w:tc>
        <w:tc>
          <w:tcPr>
            <w:tcW w:w="1728" w:type="dxa"/>
          </w:tcPr>
          <w:p w14:paraId="58F26D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52B1657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64785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Telecom Infrastructure</w:t>
            </w:r>
          </w:p>
        </w:tc>
        <w:tc>
          <w:tcPr>
            <w:tcW w:w="1728" w:type="dxa"/>
          </w:tcPr>
          <w:p w14:paraId="2D69B36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EU/Asia (90%)</w:t>
            </w:r>
          </w:p>
        </w:tc>
        <w:tc>
          <w:tcPr>
            <w:tcW w:w="1728" w:type="dxa"/>
          </w:tcPr>
          <w:p w14:paraId="4B14D57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</w:t>
            </w:r>
          </w:p>
        </w:tc>
        <w:tc>
          <w:tcPr>
            <w:tcW w:w="1728" w:type="dxa"/>
          </w:tcPr>
          <w:p w14:paraId="794E9F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Ireland/EU</w:t>
            </w:r>
          </w:p>
        </w:tc>
        <w:tc>
          <w:tcPr>
            <w:tcW w:w="1728" w:type="dxa"/>
          </w:tcPr>
          <w:p w14:paraId="5851BC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7F9EA8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8F108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IT Hardware</w:t>
            </w:r>
          </w:p>
        </w:tc>
        <w:tc>
          <w:tcPr>
            <w:tcW w:w="1728" w:type="dxa"/>
          </w:tcPr>
          <w:p w14:paraId="5D79D3A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 (95%)</w:t>
            </w:r>
          </w:p>
        </w:tc>
        <w:tc>
          <w:tcPr>
            <w:tcW w:w="1728" w:type="dxa"/>
          </w:tcPr>
          <w:p w14:paraId="25B961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</w:t>
            </w:r>
          </w:p>
        </w:tc>
        <w:tc>
          <w:tcPr>
            <w:tcW w:w="1728" w:type="dxa"/>
          </w:tcPr>
          <w:p w14:paraId="53E1D9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1A5B9F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</w:tbl>
    <w:p w14:paraId="59A78D1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BDDA1B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Chinese Supply Chain Exposure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654B49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9115C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68FD9D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Direct China %</w:t>
            </w:r>
          </w:p>
        </w:tc>
        <w:tc>
          <w:tcPr>
            <w:tcW w:w="1728" w:type="dxa"/>
          </w:tcPr>
          <w:p w14:paraId="64A2777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Indirect China %</w:t>
            </w:r>
          </w:p>
        </w:tc>
        <w:tc>
          <w:tcPr>
            <w:tcW w:w="1728" w:type="dxa"/>
          </w:tcPr>
          <w:p w14:paraId="47CE869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Total Exposure</w:t>
            </w:r>
          </w:p>
        </w:tc>
        <w:tc>
          <w:tcPr>
            <w:tcW w:w="1728" w:type="dxa"/>
          </w:tcPr>
          <w:p w14:paraId="590E58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</w:tr>
      <w:tr w:rsidR="00BA1624" w:rsidRPr="00793AAD" w14:paraId="305B596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A155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Electronics</w:t>
            </w:r>
          </w:p>
        </w:tc>
        <w:tc>
          <w:tcPr>
            <w:tcW w:w="1728" w:type="dxa"/>
          </w:tcPr>
          <w:p w14:paraId="2A5B17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45-55%</w:t>
            </w:r>
          </w:p>
        </w:tc>
        <w:tc>
          <w:tcPr>
            <w:tcW w:w="1728" w:type="dxa"/>
          </w:tcPr>
          <w:p w14:paraId="0396D7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4CCB86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65-85%</w:t>
            </w:r>
          </w:p>
        </w:tc>
        <w:tc>
          <w:tcPr>
            <w:tcW w:w="1728" w:type="dxa"/>
          </w:tcPr>
          <w:p w14:paraId="36FA03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</w:tr>
      <w:tr w:rsidR="00BA1624" w:rsidRPr="00793AAD" w14:paraId="320FE32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81DC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Pharmaceuticals</w:t>
            </w:r>
          </w:p>
        </w:tc>
        <w:tc>
          <w:tcPr>
            <w:tcW w:w="1728" w:type="dxa"/>
          </w:tcPr>
          <w:p w14:paraId="7FF8B0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0286AD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25-35%</w:t>
            </w:r>
          </w:p>
        </w:tc>
        <w:tc>
          <w:tcPr>
            <w:tcW w:w="1728" w:type="dxa"/>
          </w:tcPr>
          <w:p w14:paraId="03C38BA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40-55%</w:t>
            </w:r>
          </w:p>
        </w:tc>
        <w:tc>
          <w:tcPr>
            <w:tcW w:w="1728" w:type="dxa"/>
          </w:tcPr>
          <w:p w14:paraId="7FD1E3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Stable/Rising</w:t>
            </w:r>
          </w:p>
        </w:tc>
      </w:tr>
      <w:tr w:rsidR="00BA1624" w:rsidRPr="00793AAD" w14:paraId="3C90AAC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8A09D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Medical Devices</w:t>
            </w:r>
          </w:p>
        </w:tc>
        <w:tc>
          <w:tcPr>
            <w:tcW w:w="1728" w:type="dxa"/>
          </w:tcPr>
          <w:p w14:paraId="18A839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08A726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0F8D44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35-45%</w:t>
            </w:r>
          </w:p>
        </w:tc>
        <w:tc>
          <w:tcPr>
            <w:tcW w:w="1728" w:type="dxa"/>
          </w:tcPr>
          <w:p w14:paraId="39819D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</w:tr>
      <w:tr w:rsidR="00BA1624" w:rsidRPr="00793AAD" w14:paraId="058C0C8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F469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Chemicals</w:t>
            </w:r>
          </w:p>
        </w:tc>
        <w:tc>
          <w:tcPr>
            <w:tcW w:w="1728" w:type="dxa"/>
          </w:tcPr>
          <w:p w14:paraId="7F74288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2644D2C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395744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35-45%</w:t>
            </w:r>
          </w:p>
        </w:tc>
        <w:tc>
          <w:tcPr>
            <w:tcW w:w="1728" w:type="dxa"/>
          </w:tcPr>
          <w:p w14:paraId="63FD3F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  <w:tr w:rsidR="00BA1624" w:rsidRPr="00793AAD" w14:paraId="2AFA932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CA2F9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Machinery</w:t>
            </w:r>
          </w:p>
        </w:tc>
        <w:tc>
          <w:tcPr>
            <w:tcW w:w="1728" w:type="dxa"/>
          </w:tcPr>
          <w:p w14:paraId="2F8FF6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30-35%</w:t>
            </w:r>
          </w:p>
        </w:tc>
        <w:tc>
          <w:tcPr>
            <w:tcW w:w="1728" w:type="dxa"/>
          </w:tcPr>
          <w:p w14:paraId="40F5BC0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2E3C54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45-55%</w:t>
            </w:r>
          </w:p>
        </w:tc>
        <w:tc>
          <w:tcPr>
            <w:tcW w:w="1728" w:type="dxa"/>
          </w:tcPr>
          <w:p w14:paraId="5B7177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</w:tr>
      <w:tr w:rsidR="00BA1624" w:rsidRPr="00793AAD" w14:paraId="40C0727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EAF7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IT Equipment</w:t>
            </w:r>
          </w:p>
        </w:tc>
        <w:tc>
          <w:tcPr>
            <w:tcW w:w="1728" w:type="dxa"/>
          </w:tcPr>
          <w:p w14:paraId="7622473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1728" w:type="dxa"/>
          </w:tcPr>
          <w:p w14:paraId="1C13F6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44D268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75-90%</w:t>
            </w:r>
          </w:p>
        </w:tc>
        <w:tc>
          <w:tcPr>
            <w:tcW w:w="1728" w:type="dxa"/>
          </w:tcPr>
          <w:p w14:paraId="5710F6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High/Stable</w:t>
            </w:r>
          </w:p>
        </w:tc>
      </w:tr>
    </w:tbl>
    <w:p w14:paraId="31F4047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95C1CC6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PHARMACEUTICAL SUPPLY CHAIN</w:t>
      </w:r>
    </w:p>
    <w:p w14:paraId="5DC8C61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Active Pharmaceutical Ingredients (API)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E92049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63A15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API Category</w:t>
            </w:r>
          </w:p>
        </w:tc>
        <w:tc>
          <w:tcPr>
            <w:tcW w:w="1728" w:type="dxa"/>
          </w:tcPr>
          <w:p w14:paraId="5B3169A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China Dependency</w:t>
            </w:r>
          </w:p>
        </w:tc>
        <w:tc>
          <w:tcPr>
            <w:tcW w:w="1728" w:type="dxa"/>
          </w:tcPr>
          <w:p w14:paraId="11AF575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India Dependency</w:t>
            </w:r>
          </w:p>
        </w:tc>
        <w:tc>
          <w:tcPr>
            <w:tcW w:w="1728" w:type="dxa"/>
          </w:tcPr>
          <w:p w14:paraId="0EB610A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EU/US Source</w:t>
            </w:r>
          </w:p>
        </w:tc>
        <w:tc>
          <w:tcPr>
            <w:tcW w:w="1728" w:type="dxa"/>
          </w:tcPr>
          <w:p w14:paraId="79AA8A8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</w:tr>
      <w:tr w:rsidR="00BA1624" w:rsidRPr="00793AAD" w14:paraId="01836C4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C5CA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Antibiotics</w:t>
            </w:r>
          </w:p>
        </w:tc>
        <w:tc>
          <w:tcPr>
            <w:tcW w:w="1728" w:type="dxa"/>
          </w:tcPr>
          <w:p w14:paraId="5900EC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1371DA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11DC5F1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5-10%</w:t>
            </w:r>
          </w:p>
        </w:tc>
        <w:tc>
          <w:tcPr>
            <w:tcW w:w="1728" w:type="dxa"/>
          </w:tcPr>
          <w:p w14:paraId="4E3926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2435291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DE9DD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Generic APIs</w:t>
            </w:r>
          </w:p>
        </w:tc>
        <w:tc>
          <w:tcPr>
            <w:tcW w:w="1728" w:type="dxa"/>
          </w:tcPr>
          <w:p w14:paraId="5C5B03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2AA5E18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35-40%</w:t>
            </w:r>
          </w:p>
        </w:tc>
        <w:tc>
          <w:tcPr>
            <w:tcW w:w="1728" w:type="dxa"/>
          </w:tcPr>
          <w:p w14:paraId="38C9F1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364586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6D7F44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756AC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Oncology</w:t>
            </w:r>
          </w:p>
        </w:tc>
        <w:tc>
          <w:tcPr>
            <w:tcW w:w="1728" w:type="dxa"/>
          </w:tcPr>
          <w:p w14:paraId="018E73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1728" w:type="dxa"/>
          </w:tcPr>
          <w:p w14:paraId="50E9C8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33C3A8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1728" w:type="dxa"/>
          </w:tcPr>
          <w:p w14:paraId="7429E8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22D5019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C2267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Cardiovascular</w:t>
            </w:r>
          </w:p>
        </w:tc>
        <w:tc>
          <w:tcPr>
            <w:tcW w:w="1728" w:type="dxa"/>
          </w:tcPr>
          <w:p w14:paraId="244AC7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35-45%</w:t>
            </w:r>
          </w:p>
        </w:tc>
        <w:tc>
          <w:tcPr>
            <w:tcW w:w="1728" w:type="dxa"/>
          </w:tcPr>
          <w:p w14:paraId="63C20D9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30-35%</w:t>
            </w:r>
          </w:p>
        </w:tc>
        <w:tc>
          <w:tcPr>
            <w:tcW w:w="1728" w:type="dxa"/>
          </w:tcPr>
          <w:p w14:paraId="268F4C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6266F5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3790D64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AAEB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Novel Biologics</w:t>
            </w:r>
          </w:p>
        </w:tc>
        <w:tc>
          <w:tcPr>
            <w:tcW w:w="1728" w:type="dxa"/>
          </w:tcPr>
          <w:p w14:paraId="1812B7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5-10%</w:t>
            </w:r>
          </w:p>
        </w:tc>
        <w:tc>
          <w:tcPr>
            <w:tcW w:w="1728" w:type="dxa"/>
          </w:tcPr>
          <w:p w14:paraId="2114B0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5-10%</w:t>
            </w:r>
          </w:p>
        </w:tc>
        <w:tc>
          <w:tcPr>
            <w:tcW w:w="1728" w:type="dxa"/>
          </w:tcPr>
          <w:p w14:paraId="31D697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80-85%</w:t>
            </w:r>
          </w:p>
        </w:tc>
        <w:tc>
          <w:tcPr>
            <w:tcW w:w="1728" w:type="dxa"/>
          </w:tcPr>
          <w:p w14:paraId="10736F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4A79611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D8EC6D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Manufacturing Dependencies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CE6CD3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6FCA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Process</w:t>
            </w:r>
          </w:p>
        </w:tc>
        <w:tc>
          <w:tcPr>
            <w:tcW w:w="1728" w:type="dxa"/>
          </w:tcPr>
          <w:p w14:paraId="30B49B2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Equipment Source</w:t>
            </w:r>
          </w:p>
        </w:tc>
        <w:tc>
          <w:tcPr>
            <w:tcW w:w="1728" w:type="dxa"/>
          </w:tcPr>
          <w:p w14:paraId="1BB0D07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Consumables</w:t>
            </w:r>
          </w:p>
        </w:tc>
        <w:tc>
          <w:tcPr>
            <w:tcW w:w="1728" w:type="dxa"/>
          </w:tcPr>
          <w:p w14:paraId="6939CF3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Knowledge</w:t>
            </w:r>
          </w:p>
        </w:tc>
        <w:tc>
          <w:tcPr>
            <w:tcW w:w="1728" w:type="dxa"/>
          </w:tcPr>
          <w:p w14:paraId="69CEC8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Single Points</w:t>
            </w:r>
          </w:p>
        </w:tc>
      </w:tr>
      <w:tr w:rsidR="00BA1624" w:rsidRPr="00793AAD" w14:paraId="3B3C78E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5CC8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Fermentation</w:t>
            </w:r>
          </w:p>
        </w:tc>
        <w:tc>
          <w:tcPr>
            <w:tcW w:w="1728" w:type="dxa"/>
          </w:tcPr>
          <w:p w14:paraId="6B7A00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EU/US (70%)</w:t>
            </w:r>
          </w:p>
        </w:tc>
        <w:tc>
          <w:tcPr>
            <w:tcW w:w="1728" w:type="dxa"/>
          </w:tcPr>
          <w:p w14:paraId="42715D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121CEA3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Internal</w:t>
            </w:r>
          </w:p>
        </w:tc>
        <w:tc>
          <w:tcPr>
            <w:tcW w:w="1728" w:type="dxa"/>
          </w:tcPr>
          <w:p w14:paraId="7A521D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suppliers</w:t>
            </w:r>
          </w:p>
        </w:tc>
      </w:tr>
      <w:tr w:rsidR="00BA1624" w:rsidRPr="00793AAD" w14:paraId="53F0DBA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F64D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Chemical Synthesis</w:t>
            </w:r>
          </w:p>
        </w:tc>
        <w:tc>
          <w:tcPr>
            <w:tcW w:w="1728" w:type="dxa"/>
          </w:tcPr>
          <w:p w14:paraId="190F66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Germany/Swiss</w:t>
            </w:r>
          </w:p>
        </w:tc>
        <w:tc>
          <w:tcPr>
            <w:tcW w:w="1728" w:type="dxa"/>
          </w:tcPr>
          <w:p w14:paraId="7ECCD5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China/India</w:t>
            </w:r>
          </w:p>
        </w:tc>
        <w:tc>
          <w:tcPr>
            <w:tcW w:w="1728" w:type="dxa"/>
          </w:tcPr>
          <w:p w14:paraId="1322AD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Licensed</w:t>
            </w:r>
          </w:p>
        </w:tc>
        <w:tc>
          <w:tcPr>
            <w:tcW w:w="1728" w:type="dxa"/>
          </w:tcPr>
          <w:p w14:paraId="345C4C8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</w:t>
            </w:r>
          </w:p>
        </w:tc>
      </w:tr>
      <w:tr w:rsidR="00BA1624" w:rsidRPr="00793AAD" w14:paraId="72BE868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27F5E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Fill/Finish</w:t>
            </w:r>
          </w:p>
        </w:tc>
        <w:tc>
          <w:tcPr>
            <w:tcW w:w="1728" w:type="dxa"/>
          </w:tcPr>
          <w:p w14:paraId="4A1277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EU/US (80%)</w:t>
            </w:r>
          </w:p>
        </w:tc>
        <w:tc>
          <w:tcPr>
            <w:tcW w:w="1728" w:type="dxa"/>
          </w:tcPr>
          <w:p w14:paraId="418E23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050004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</w:t>
            </w:r>
          </w:p>
        </w:tc>
        <w:tc>
          <w:tcPr>
            <w:tcW w:w="1728" w:type="dxa"/>
          </w:tcPr>
          <w:p w14:paraId="6CC8E9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Redundant</w:t>
            </w:r>
          </w:p>
        </w:tc>
      </w:tr>
      <w:tr w:rsidR="00BA1624" w:rsidRPr="00793AAD" w14:paraId="22EEE5D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3B210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Quality Control</w:t>
            </w:r>
          </w:p>
        </w:tc>
        <w:tc>
          <w:tcPr>
            <w:tcW w:w="1728" w:type="dxa"/>
          </w:tcPr>
          <w:p w14:paraId="016F413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US/EU (90%)</w:t>
            </w:r>
          </w:p>
        </w:tc>
        <w:tc>
          <w:tcPr>
            <w:tcW w:w="1728" w:type="dxa"/>
          </w:tcPr>
          <w:p w14:paraId="2424D65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34404D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Regulated</w:t>
            </w:r>
          </w:p>
        </w:tc>
        <w:tc>
          <w:tcPr>
            <w:tcW w:w="1728" w:type="dxa"/>
          </w:tcPr>
          <w:p w14:paraId="21FA85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suppliers</w:t>
            </w:r>
          </w:p>
        </w:tc>
      </w:tr>
      <w:tr w:rsidR="00BA1624" w:rsidRPr="00793AAD" w14:paraId="7FD0378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F423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Packaging</w:t>
            </w:r>
          </w:p>
        </w:tc>
        <w:tc>
          <w:tcPr>
            <w:tcW w:w="1728" w:type="dxa"/>
          </w:tcPr>
          <w:p w14:paraId="4E0EB5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254EE9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 (60%)</w:t>
            </w:r>
          </w:p>
        </w:tc>
        <w:tc>
          <w:tcPr>
            <w:tcW w:w="1728" w:type="dxa"/>
          </w:tcPr>
          <w:p w14:paraId="5F5ADE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</w:t>
            </w:r>
          </w:p>
        </w:tc>
        <w:tc>
          <w:tcPr>
            <w:tcW w:w="1728" w:type="dxa"/>
          </w:tcPr>
          <w:p w14:paraId="3C03FB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options</w:t>
            </w:r>
          </w:p>
        </w:tc>
      </w:tr>
    </w:tbl>
    <w:p w14:paraId="71EEBD6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EE4514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Supply Chain Resilience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E391F3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10358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Company</w:t>
            </w:r>
          </w:p>
        </w:tc>
        <w:tc>
          <w:tcPr>
            <w:tcW w:w="1728" w:type="dxa"/>
          </w:tcPr>
          <w:p w14:paraId="30E1DF7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Dual Sourcing</w:t>
            </w:r>
          </w:p>
        </w:tc>
        <w:tc>
          <w:tcPr>
            <w:tcW w:w="1728" w:type="dxa"/>
          </w:tcPr>
          <w:p w14:paraId="6447DD1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Stock</w:t>
            </w:r>
          </w:p>
        </w:tc>
        <w:tc>
          <w:tcPr>
            <w:tcW w:w="1728" w:type="dxa"/>
          </w:tcPr>
          <w:p w14:paraId="33FA4A1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Alt. Suppliers</w:t>
            </w:r>
          </w:p>
        </w:tc>
        <w:tc>
          <w:tcPr>
            <w:tcW w:w="1728" w:type="dxa"/>
          </w:tcPr>
          <w:p w14:paraId="23F878A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 Score</w:t>
            </w:r>
          </w:p>
        </w:tc>
      </w:tr>
      <w:tr w:rsidR="00BA1624" w:rsidRPr="00793AAD" w14:paraId="5C44B4D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6E7F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Pfizer Ireland</w:t>
            </w:r>
          </w:p>
        </w:tc>
        <w:tc>
          <w:tcPr>
            <w:tcW w:w="1728" w:type="dxa"/>
          </w:tcPr>
          <w:p w14:paraId="6A0D17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1342B4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3-6 months</w:t>
            </w:r>
          </w:p>
        </w:tc>
        <w:tc>
          <w:tcPr>
            <w:tcW w:w="1728" w:type="dxa"/>
          </w:tcPr>
          <w:p w14:paraId="01112E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Identified</w:t>
            </w:r>
          </w:p>
        </w:tc>
        <w:tc>
          <w:tcPr>
            <w:tcW w:w="1728" w:type="dxa"/>
          </w:tcPr>
          <w:p w14:paraId="0B4474E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</w:tr>
      <w:tr w:rsidR="00BA1624" w:rsidRPr="00793AAD" w14:paraId="5F26349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DA0D3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J&amp;J</w:t>
            </w:r>
          </w:p>
        </w:tc>
        <w:tc>
          <w:tcPr>
            <w:tcW w:w="1728" w:type="dxa"/>
          </w:tcPr>
          <w:p w14:paraId="123A7B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728" w:type="dxa"/>
          </w:tcPr>
          <w:p w14:paraId="689853B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6-9 months</w:t>
            </w:r>
          </w:p>
        </w:tc>
        <w:tc>
          <w:tcPr>
            <w:tcW w:w="1728" w:type="dxa"/>
          </w:tcPr>
          <w:p w14:paraId="36D191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Qualified</w:t>
            </w:r>
          </w:p>
        </w:tc>
        <w:tc>
          <w:tcPr>
            <w:tcW w:w="1728" w:type="dxa"/>
          </w:tcPr>
          <w:p w14:paraId="20B51C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</w:tr>
      <w:tr w:rsidR="00BA1624" w:rsidRPr="00793AAD" w14:paraId="2F913F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BD139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Roche</w:t>
            </w:r>
          </w:p>
        </w:tc>
        <w:tc>
          <w:tcPr>
            <w:tcW w:w="1728" w:type="dxa"/>
          </w:tcPr>
          <w:p w14:paraId="0BA4AC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65-75%</w:t>
            </w:r>
          </w:p>
        </w:tc>
        <w:tc>
          <w:tcPr>
            <w:tcW w:w="1728" w:type="dxa"/>
          </w:tcPr>
          <w:p w14:paraId="476CD4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4-6 months</w:t>
            </w:r>
          </w:p>
        </w:tc>
        <w:tc>
          <w:tcPr>
            <w:tcW w:w="1728" w:type="dxa"/>
          </w:tcPr>
          <w:p w14:paraId="35286E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Identified</w:t>
            </w:r>
          </w:p>
        </w:tc>
        <w:tc>
          <w:tcPr>
            <w:tcW w:w="1728" w:type="dxa"/>
          </w:tcPr>
          <w:p w14:paraId="6B2618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</w:tr>
      <w:tr w:rsidR="00BA1624" w:rsidRPr="00793AAD" w14:paraId="5E7D855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4EDC7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MSD</w:t>
            </w:r>
          </w:p>
        </w:tc>
        <w:tc>
          <w:tcPr>
            <w:tcW w:w="1728" w:type="dxa"/>
          </w:tcPr>
          <w:p w14:paraId="566D7C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41496E7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3-6 months</w:t>
            </w:r>
          </w:p>
        </w:tc>
        <w:tc>
          <w:tcPr>
            <w:tcW w:w="1728" w:type="dxa"/>
          </w:tcPr>
          <w:p w14:paraId="392024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213738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</w:tr>
      <w:tr w:rsidR="00BA1624" w:rsidRPr="00793AAD" w14:paraId="12EB24A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724F1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Takeda</w:t>
            </w:r>
          </w:p>
        </w:tc>
        <w:tc>
          <w:tcPr>
            <w:tcW w:w="1728" w:type="dxa"/>
          </w:tcPr>
          <w:p w14:paraId="0C5063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55-65%</w:t>
            </w:r>
          </w:p>
        </w:tc>
        <w:tc>
          <w:tcPr>
            <w:tcW w:w="1728" w:type="dxa"/>
          </w:tcPr>
          <w:p w14:paraId="02FD1F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 months</w:t>
            </w:r>
          </w:p>
        </w:tc>
        <w:tc>
          <w:tcPr>
            <w:tcW w:w="1728" w:type="dxa"/>
          </w:tcPr>
          <w:p w14:paraId="43C00E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39FF51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</w:tr>
    </w:tbl>
    <w:p w14:paraId="61E9864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6D18F2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ICT SUPPLY CHAIN</w:t>
      </w:r>
    </w:p>
    <w:p w14:paraId="406D0BC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Data Center Dependencies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9E0D50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69B7D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Component</w:t>
            </w:r>
          </w:p>
        </w:tc>
        <w:tc>
          <w:tcPr>
            <w:tcW w:w="1728" w:type="dxa"/>
          </w:tcPr>
          <w:p w14:paraId="1CBFB30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Source</w:t>
            </w:r>
          </w:p>
        </w:tc>
        <w:tc>
          <w:tcPr>
            <w:tcW w:w="1728" w:type="dxa"/>
          </w:tcPr>
          <w:p w14:paraId="014455F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Secondary</w:t>
            </w:r>
          </w:p>
        </w:tc>
        <w:tc>
          <w:tcPr>
            <w:tcW w:w="1728" w:type="dxa"/>
          </w:tcPr>
          <w:p w14:paraId="35A365B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Lead Time</w:t>
            </w:r>
          </w:p>
        </w:tc>
        <w:tc>
          <w:tcPr>
            <w:tcW w:w="1728" w:type="dxa"/>
          </w:tcPr>
          <w:p w14:paraId="5882B82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Substitutability</w:t>
            </w:r>
          </w:p>
        </w:tc>
      </w:tr>
      <w:tr w:rsidR="00BA1624" w:rsidRPr="00793AAD" w14:paraId="49EF4CD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59C50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Servers</w:t>
            </w:r>
          </w:p>
        </w:tc>
        <w:tc>
          <w:tcPr>
            <w:tcW w:w="1728" w:type="dxa"/>
          </w:tcPr>
          <w:p w14:paraId="5BE8D3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Taiwan/China</w:t>
            </w:r>
          </w:p>
        </w:tc>
        <w:tc>
          <w:tcPr>
            <w:tcW w:w="1728" w:type="dxa"/>
          </w:tcPr>
          <w:p w14:paraId="0E029D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</w:t>
            </w:r>
          </w:p>
        </w:tc>
        <w:tc>
          <w:tcPr>
            <w:tcW w:w="1728" w:type="dxa"/>
          </w:tcPr>
          <w:p w14:paraId="155F94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12-16 weeks</w:t>
            </w:r>
          </w:p>
        </w:tc>
        <w:tc>
          <w:tcPr>
            <w:tcW w:w="1728" w:type="dxa"/>
          </w:tcPr>
          <w:p w14:paraId="0ED2D9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36198BC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6363D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Storage</w:t>
            </w:r>
          </w:p>
        </w:tc>
        <w:tc>
          <w:tcPr>
            <w:tcW w:w="1728" w:type="dxa"/>
          </w:tcPr>
          <w:p w14:paraId="0BFA0E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US/Asia</w:t>
            </w:r>
          </w:p>
        </w:tc>
        <w:tc>
          <w:tcPr>
            <w:tcW w:w="1728" w:type="dxa"/>
          </w:tcPr>
          <w:p w14:paraId="130AB4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1CABB8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 weeks</w:t>
            </w:r>
          </w:p>
        </w:tc>
        <w:tc>
          <w:tcPr>
            <w:tcW w:w="1728" w:type="dxa"/>
          </w:tcPr>
          <w:p w14:paraId="02D811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5F4794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14237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Networking</w:t>
            </w:r>
          </w:p>
        </w:tc>
        <w:tc>
          <w:tcPr>
            <w:tcW w:w="1728" w:type="dxa"/>
          </w:tcPr>
          <w:p w14:paraId="58A26D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US/Taiwan</w:t>
            </w:r>
          </w:p>
        </w:tc>
        <w:tc>
          <w:tcPr>
            <w:tcW w:w="1728" w:type="dxa"/>
          </w:tcPr>
          <w:p w14:paraId="6A44CC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</w:t>
            </w:r>
          </w:p>
        </w:tc>
        <w:tc>
          <w:tcPr>
            <w:tcW w:w="1728" w:type="dxa"/>
          </w:tcPr>
          <w:p w14:paraId="6C53AB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10-14 weeks</w:t>
            </w:r>
          </w:p>
        </w:tc>
        <w:tc>
          <w:tcPr>
            <w:tcW w:w="1728" w:type="dxa"/>
          </w:tcPr>
          <w:p w14:paraId="60D492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2BD64BC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DE8B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Cooling</w:t>
            </w:r>
          </w:p>
        </w:tc>
        <w:tc>
          <w:tcPr>
            <w:tcW w:w="1728" w:type="dxa"/>
          </w:tcPr>
          <w:p w14:paraId="5A8ABE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EU/US</w:t>
            </w:r>
          </w:p>
        </w:tc>
        <w:tc>
          <w:tcPr>
            <w:tcW w:w="1728" w:type="dxa"/>
          </w:tcPr>
          <w:p w14:paraId="17B964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</w:t>
            </w:r>
          </w:p>
        </w:tc>
        <w:tc>
          <w:tcPr>
            <w:tcW w:w="1728" w:type="dxa"/>
          </w:tcPr>
          <w:p w14:paraId="3E5DAF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6-10 weeks</w:t>
            </w:r>
          </w:p>
        </w:tc>
        <w:tc>
          <w:tcPr>
            <w:tcW w:w="1728" w:type="dxa"/>
          </w:tcPr>
          <w:p w14:paraId="2B2B01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694D13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265C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Power Systems</w:t>
            </w:r>
          </w:p>
        </w:tc>
        <w:tc>
          <w:tcPr>
            <w:tcW w:w="1728" w:type="dxa"/>
          </w:tcPr>
          <w:p w14:paraId="75ABE5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</w:t>
            </w:r>
          </w:p>
        </w:tc>
        <w:tc>
          <w:tcPr>
            <w:tcW w:w="1728" w:type="dxa"/>
          </w:tcPr>
          <w:p w14:paraId="5E9E71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US/Asia</w:t>
            </w:r>
          </w:p>
        </w:tc>
        <w:tc>
          <w:tcPr>
            <w:tcW w:w="1728" w:type="dxa"/>
          </w:tcPr>
          <w:p w14:paraId="7F7825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 weeks</w:t>
            </w:r>
          </w:p>
        </w:tc>
        <w:tc>
          <w:tcPr>
            <w:tcW w:w="1728" w:type="dxa"/>
          </w:tcPr>
          <w:p w14:paraId="3F3F33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D89C3A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2BA7C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Chips</w:t>
            </w:r>
          </w:p>
        </w:tc>
        <w:tc>
          <w:tcPr>
            <w:tcW w:w="1728" w:type="dxa"/>
          </w:tcPr>
          <w:p w14:paraId="13D0C4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Taiwan (70%)</w:t>
            </w:r>
          </w:p>
        </w:tc>
        <w:tc>
          <w:tcPr>
            <w:tcW w:w="1728" w:type="dxa"/>
          </w:tcPr>
          <w:p w14:paraId="4B1BC7B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Korea/China</w:t>
            </w:r>
          </w:p>
        </w:tc>
        <w:tc>
          <w:tcPr>
            <w:tcW w:w="1728" w:type="dxa"/>
          </w:tcPr>
          <w:p w14:paraId="03C8A08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20-52 weeks</w:t>
            </w:r>
          </w:p>
        </w:tc>
        <w:tc>
          <w:tcPr>
            <w:tcW w:w="1728" w:type="dxa"/>
          </w:tcPr>
          <w:p w14:paraId="42C228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</w:tr>
    </w:tbl>
    <w:p w14:paraId="1924368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D4C0CB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Software Supply Chain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F4949B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8FB8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Category</w:t>
            </w:r>
          </w:p>
        </w:tc>
        <w:tc>
          <w:tcPr>
            <w:tcW w:w="1728" w:type="dxa"/>
          </w:tcPr>
          <w:p w14:paraId="69AA68D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Provider Origin</w:t>
            </w:r>
          </w:p>
        </w:tc>
        <w:tc>
          <w:tcPr>
            <w:tcW w:w="1728" w:type="dxa"/>
          </w:tcPr>
          <w:p w14:paraId="4984684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Dependency %</w:t>
            </w:r>
          </w:p>
        </w:tc>
        <w:tc>
          <w:tcPr>
            <w:tcW w:w="1728" w:type="dxa"/>
          </w:tcPr>
          <w:p w14:paraId="77A14EC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Alt. Options</w:t>
            </w:r>
          </w:p>
        </w:tc>
        <w:tc>
          <w:tcPr>
            <w:tcW w:w="1728" w:type="dxa"/>
          </w:tcPr>
          <w:p w14:paraId="0257D9C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Lock-in Level</w:t>
            </w:r>
          </w:p>
        </w:tc>
      </w:tr>
      <w:tr w:rsidR="00BA1624" w:rsidRPr="00793AAD" w14:paraId="2652E07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9E608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Cloud Platforms</w:t>
            </w:r>
          </w:p>
        </w:tc>
        <w:tc>
          <w:tcPr>
            <w:tcW w:w="1728" w:type="dxa"/>
          </w:tcPr>
          <w:p w14:paraId="0BE910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</w:t>
            </w:r>
          </w:p>
        </w:tc>
        <w:tc>
          <w:tcPr>
            <w:tcW w:w="1728" w:type="dxa"/>
          </w:tcPr>
          <w:p w14:paraId="07199E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85-90%</w:t>
            </w:r>
          </w:p>
        </w:tc>
        <w:tc>
          <w:tcPr>
            <w:tcW w:w="1728" w:type="dxa"/>
          </w:tcPr>
          <w:p w14:paraId="7CEB6E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6EF0C8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5F3B33F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7935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Operating Systems</w:t>
            </w:r>
          </w:p>
        </w:tc>
        <w:tc>
          <w:tcPr>
            <w:tcW w:w="1728" w:type="dxa"/>
          </w:tcPr>
          <w:p w14:paraId="4910EE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</w:t>
            </w:r>
          </w:p>
        </w:tc>
        <w:tc>
          <w:tcPr>
            <w:tcW w:w="1728" w:type="dxa"/>
          </w:tcPr>
          <w:p w14:paraId="299121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90-95%</w:t>
            </w:r>
          </w:p>
        </w:tc>
        <w:tc>
          <w:tcPr>
            <w:tcW w:w="1728" w:type="dxa"/>
          </w:tcPr>
          <w:p w14:paraId="3FAF0A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Linux</w:t>
            </w:r>
          </w:p>
        </w:tc>
        <w:tc>
          <w:tcPr>
            <w:tcW w:w="1728" w:type="dxa"/>
          </w:tcPr>
          <w:p w14:paraId="3943204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BE3CA9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46611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Databases</w:t>
            </w:r>
          </w:p>
        </w:tc>
        <w:tc>
          <w:tcPr>
            <w:tcW w:w="1728" w:type="dxa"/>
          </w:tcPr>
          <w:p w14:paraId="100712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</w:t>
            </w:r>
          </w:p>
        </w:tc>
        <w:tc>
          <w:tcPr>
            <w:tcW w:w="1728" w:type="dxa"/>
          </w:tcPr>
          <w:p w14:paraId="7A6C41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70-75%</w:t>
            </w:r>
          </w:p>
        </w:tc>
        <w:tc>
          <w:tcPr>
            <w:tcW w:w="1728" w:type="dxa"/>
          </w:tcPr>
          <w:p w14:paraId="26080D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source</w:t>
            </w:r>
          </w:p>
        </w:tc>
        <w:tc>
          <w:tcPr>
            <w:tcW w:w="1728" w:type="dxa"/>
          </w:tcPr>
          <w:p w14:paraId="1E0549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170E637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E0D6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Security Tools</w:t>
            </w:r>
          </w:p>
        </w:tc>
        <w:tc>
          <w:tcPr>
            <w:tcW w:w="1728" w:type="dxa"/>
          </w:tcPr>
          <w:p w14:paraId="589D7A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US/Israel</w:t>
            </w:r>
          </w:p>
        </w:tc>
        <w:tc>
          <w:tcPr>
            <w:tcW w:w="1728" w:type="dxa"/>
          </w:tcPr>
          <w:p w14:paraId="2C76F5A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75-80%</w:t>
            </w:r>
          </w:p>
        </w:tc>
        <w:tc>
          <w:tcPr>
            <w:tcW w:w="1728" w:type="dxa"/>
          </w:tcPr>
          <w:p w14:paraId="6ABB5FE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emerging</w:t>
            </w:r>
          </w:p>
        </w:tc>
        <w:tc>
          <w:tcPr>
            <w:tcW w:w="1728" w:type="dxa"/>
          </w:tcPr>
          <w:p w14:paraId="315B4F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C389C1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0BB93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Development Tools</w:t>
            </w:r>
          </w:p>
        </w:tc>
        <w:tc>
          <w:tcPr>
            <w:tcW w:w="1728" w:type="dxa"/>
          </w:tcPr>
          <w:p w14:paraId="42CCF7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</w:t>
            </w:r>
          </w:p>
        </w:tc>
        <w:tc>
          <w:tcPr>
            <w:tcW w:w="1728" w:type="dxa"/>
          </w:tcPr>
          <w:p w14:paraId="4C3919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80-85%</w:t>
            </w:r>
          </w:p>
        </w:tc>
        <w:tc>
          <w:tcPr>
            <w:tcW w:w="1728" w:type="dxa"/>
          </w:tcPr>
          <w:p w14:paraId="4594F2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source</w:t>
            </w:r>
          </w:p>
        </w:tc>
        <w:tc>
          <w:tcPr>
            <w:tcW w:w="1728" w:type="dxa"/>
          </w:tcPr>
          <w:p w14:paraId="7E2854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D04CC2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CA175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AI/ML Frameworks</w:t>
            </w:r>
          </w:p>
        </w:tc>
        <w:tc>
          <w:tcPr>
            <w:tcW w:w="1728" w:type="dxa"/>
          </w:tcPr>
          <w:p w14:paraId="2DED785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</w:t>
            </w:r>
          </w:p>
        </w:tc>
        <w:tc>
          <w:tcPr>
            <w:tcW w:w="1728" w:type="dxa"/>
          </w:tcPr>
          <w:p w14:paraId="0A2E43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85-90%</w:t>
            </w:r>
          </w:p>
        </w:tc>
        <w:tc>
          <w:tcPr>
            <w:tcW w:w="1728" w:type="dxa"/>
          </w:tcPr>
          <w:p w14:paraId="2BCE17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source</w:t>
            </w:r>
          </w:p>
        </w:tc>
        <w:tc>
          <w:tcPr>
            <w:tcW w:w="1728" w:type="dxa"/>
          </w:tcPr>
          <w:p w14:paraId="1C672B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7C1877E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1BD28F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3.3 Telecommunications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820"/>
        <w:gridCol w:w="1728"/>
        <w:gridCol w:w="1728"/>
        <w:gridCol w:w="1728"/>
      </w:tblGrid>
      <w:tr w:rsidR="00BA1624" w:rsidRPr="00793AAD" w14:paraId="6596D3D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DA82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Equipment</w:t>
            </w:r>
          </w:p>
        </w:tc>
        <w:tc>
          <w:tcPr>
            <w:tcW w:w="1728" w:type="dxa"/>
          </w:tcPr>
          <w:p w14:paraId="39BFB88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Vendor</w:t>
            </w:r>
          </w:p>
        </w:tc>
        <w:tc>
          <w:tcPr>
            <w:tcW w:w="1728" w:type="dxa"/>
          </w:tcPr>
          <w:p w14:paraId="0B17134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Market Share</w:t>
            </w:r>
          </w:p>
        </w:tc>
        <w:tc>
          <w:tcPr>
            <w:tcW w:w="1728" w:type="dxa"/>
          </w:tcPr>
          <w:p w14:paraId="0F4A299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Origin</w:t>
            </w:r>
          </w:p>
        </w:tc>
        <w:tc>
          <w:tcPr>
            <w:tcW w:w="1728" w:type="dxa"/>
          </w:tcPr>
          <w:p w14:paraId="2B292C5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</w:t>
            </w:r>
          </w:p>
        </w:tc>
      </w:tr>
      <w:tr w:rsidR="00BA1624" w:rsidRPr="00793AAD" w14:paraId="15C5227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495E2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5G RAN</w:t>
            </w:r>
          </w:p>
        </w:tc>
        <w:tc>
          <w:tcPr>
            <w:tcW w:w="1728" w:type="dxa"/>
          </w:tcPr>
          <w:p w14:paraId="27AD0A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Ericsson</w:t>
            </w:r>
          </w:p>
        </w:tc>
        <w:tc>
          <w:tcPr>
            <w:tcW w:w="1728" w:type="dxa"/>
          </w:tcPr>
          <w:p w14:paraId="347219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45-50%</w:t>
            </w:r>
          </w:p>
        </w:tc>
        <w:tc>
          <w:tcPr>
            <w:tcW w:w="1728" w:type="dxa"/>
          </w:tcPr>
          <w:p w14:paraId="184532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Sweden</w:t>
            </w:r>
          </w:p>
        </w:tc>
        <w:tc>
          <w:tcPr>
            <w:tcW w:w="1728" w:type="dxa"/>
          </w:tcPr>
          <w:p w14:paraId="31B2070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Nokia</w:t>
            </w:r>
          </w:p>
        </w:tc>
      </w:tr>
      <w:tr w:rsidR="00BA1624" w:rsidRPr="00793AAD" w14:paraId="009567C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C6FCA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Core Network</w:t>
            </w:r>
          </w:p>
        </w:tc>
        <w:tc>
          <w:tcPr>
            <w:tcW w:w="1728" w:type="dxa"/>
          </w:tcPr>
          <w:p w14:paraId="5AD858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Nokia</w:t>
            </w:r>
          </w:p>
        </w:tc>
        <w:tc>
          <w:tcPr>
            <w:tcW w:w="1728" w:type="dxa"/>
          </w:tcPr>
          <w:p w14:paraId="38C651A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35-40%</w:t>
            </w:r>
          </w:p>
        </w:tc>
        <w:tc>
          <w:tcPr>
            <w:tcW w:w="1728" w:type="dxa"/>
          </w:tcPr>
          <w:p w14:paraId="2B3742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Finland</w:t>
            </w:r>
          </w:p>
        </w:tc>
        <w:tc>
          <w:tcPr>
            <w:tcW w:w="1728" w:type="dxa"/>
          </w:tcPr>
          <w:p w14:paraId="020478A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Ericsson</w:t>
            </w:r>
          </w:p>
        </w:tc>
      </w:tr>
      <w:tr w:rsidR="00BA1624" w:rsidRPr="00793AAD" w14:paraId="3A0A054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BBE1B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Transport</w:t>
            </w:r>
          </w:p>
        </w:tc>
        <w:tc>
          <w:tcPr>
            <w:tcW w:w="1728" w:type="dxa"/>
          </w:tcPr>
          <w:p w14:paraId="08CFFE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Huawei (legacy)</w:t>
            </w:r>
          </w:p>
        </w:tc>
        <w:tc>
          <w:tcPr>
            <w:tcW w:w="1728" w:type="dxa"/>
          </w:tcPr>
          <w:p w14:paraId="2E5C87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2ED0A3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</w:t>
            </w:r>
          </w:p>
        </w:tc>
        <w:tc>
          <w:tcPr>
            <w:tcW w:w="1728" w:type="dxa"/>
          </w:tcPr>
          <w:p w14:paraId="1510A1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Replacing</w:t>
            </w:r>
          </w:p>
        </w:tc>
      </w:tr>
      <w:tr w:rsidR="00BA1624" w:rsidRPr="00793AAD" w14:paraId="1AC7976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78847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Fiber Optic</w:t>
            </w:r>
          </w:p>
        </w:tc>
        <w:tc>
          <w:tcPr>
            <w:tcW w:w="1728" w:type="dxa"/>
          </w:tcPr>
          <w:p w14:paraId="037F0B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Corning/Prysmian</w:t>
            </w:r>
          </w:p>
        </w:tc>
        <w:tc>
          <w:tcPr>
            <w:tcW w:w="1728" w:type="dxa"/>
          </w:tcPr>
          <w:p w14:paraId="3BE6E7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243B11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US/Italy</w:t>
            </w:r>
          </w:p>
        </w:tc>
        <w:tc>
          <w:tcPr>
            <w:tcW w:w="1728" w:type="dxa"/>
          </w:tcPr>
          <w:p w14:paraId="0922E5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</w:t>
            </w:r>
          </w:p>
        </w:tc>
      </w:tr>
      <w:tr w:rsidR="00BA1624" w:rsidRPr="00793AAD" w14:paraId="060E354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08355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Submarine Cables</w:t>
            </w:r>
          </w:p>
        </w:tc>
        <w:tc>
          <w:tcPr>
            <w:tcW w:w="1728" w:type="dxa"/>
          </w:tcPr>
          <w:p w14:paraId="33F32C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SubCom/Alcatel</w:t>
            </w:r>
          </w:p>
        </w:tc>
        <w:tc>
          <w:tcPr>
            <w:tcW w:w="1728" w:type="dxa"/>
          </w:tcPr>
          <w:p w14:paraId="12F20D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728" w:type="dxa"/>
          </w:tcPr>
          <w:p w14:paraId="6B0CAE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US/France</w:t>
            </w:r>
          </w:p>
        </w:tc>
        <w:tc>
          <w:tcPr>
            <w:tcW w:w="1728" w:type="dxa"/>
          </w:tcPr>
          <w:p w14:paraId="609D1A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</w:tr>
    </w:tbl>
    <w:p w14:paraId="6A1DE48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7D476F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CRITICAL MATERIALS</w:t>
      </w:r>
    </w:p>
    <w:p w14:paraId="4CE5BC5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Rare Earth Elements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40"/>
        <w:gridCol w:w="1728"/>
        <w:gridCol w:w="1728"/>
        <w:gridCol w:w="1728"/>
      </w:tblGrid>
      <w:tr w:rsidR="00BA1624" w:rsidRPr="00793AAD" w14:paraId="78324AD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77868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Element</w:t>
            </w:r>
          </w:p>
        </w:tc>
        <w:tc>
          <w:tcPr>
            <w:tcW w:w="1728" w:type="dxa"/>
          </w:tcPr>
          <w:p w14:paraId="187023D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Use Case</w:t>
            </w:r>
          </w:p>
        </w:tc>
        <w:tc>
          <w:tcPr>
            <w:tcW w:w="1728" w:type="dxa"/>
          </w:tcPr>
          <w:p w14:paraId="211A9C5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China Control %</w:t>
            </w:r>
          </w:p>
        </w:tc>
        <w:tc>
          <w:tcPr>
            <w:tcW w:w="1728" w:type="dxa"/>
          </w:tcPr>
          <w:p w14:paraId="14EC447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 Sources</w:t>
            </w:r>
          </w:p>
        </w:tc>
        <w:tc>
          <w:tcPr>
            <w:tcW w:w="1728" w:type="dxa"/>
          </w:tcPr>
          <w:p w14:paraId="470A7B8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Stockpile</w:t>
            </w:r>
          </w:p>
        </w:tc>
      </w:tr>
      <w:tr w:rsidR="00BA1624" w:rsidRPr="00793AAD" w14:paraId="1FDD76D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6D7D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Neodymium</w:t>
            </w:r>
          </w:p>
        </w:tc>
        <w:tc>
          <w:tcPr>
            <w:tcW w:w="1728" w:type="dxa"/>
          </w:tcPr>
          <w:p w14:paraId="4F8228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Magnets/Motors</w:t>
            </w:r>
          </w:p>
        </w:tc>
        <w:tc>
          <w:tcPr>
            <w:tcW w:w="1728" w:type="dxa"/>
          </w:tcPr>
          <w:p w14:paraId="4F57BC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85-90%</w:t>
            </w:r>
          </w:p>
        </w:tc>
        <w:tc>
          <w:tcPr>
            <w:tcW w:w="1728" w:type="dxa"/>
          </w:tcPr>
          <w:p w14:paraId="73D6B9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Australia (starting)</w:t>
            </w:r>
          </w:p>
        </w:tc>
        <w:tc>
          <w:tcPr>
            <w:tcW w:w="1728" w:type="dxa"/>
          </w:tcPr>
          <w:p w14:paraId="0F9D47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02ABA85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25CA5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Dysprosium</w:t>
            </w:r>
          </w:p>
        </w:tc>
        <w:tc>
          <w:tcPr>
            <w:tcW w:w="1728" w:type="dxa"/>
          </w:tcPr>
          <w:p w14:paraId="5AD10F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Magnets</w:t>
            </w:r>
          </w:p>
        </w:tc>
        <w:tc>
          <w:tcPr>
            <w:tcW w:w="1728" w:type="dxa"/>
          </w:tcPr>
          <w:p w14:paraId="21505B2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95%</w:t>
            </w:r>
          </w:p>
        </w:tc>
        <w:tc>
          <w:tcPr>
            <w:tcW w:w="1728" w:type="dxa"/>
          </w:tcPr>
          <w:p w14:paraId="22C63A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limited</w:t>
            </w:r>
          </w:p>
        </w:tc>
        <w:tc>
          <w:tcPr>
            <w:tcW w:w="1728" w:type="dxa"/>
          </w:tcPr>
          <w:p w14:paraId="29BAE9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1F57357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65192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Lithium</w:t>
            </w:r>
          </w:p>
        </w:tc>
        <w:tc>
          <w:tcPr>
            <w:tcW w:w="1728" w:type="dxa"/>
          </w:tcPr>
          <w:p w14:paraId="578191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Batteries</w:t>
            </w:r>
          </w:p>
        </w:tc>
        <w:tc>
          <w:tcPr>
            <w:tcW w:w="1728" w:type="dxa"/>
          </w:tcPr>
          <w:p w14:paraId="20A897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 processing</w:t>
            </w:r>
          </w:p>
        </w:tc>
        <w:tc>
          <w:tcPr>
            <w:tcW w:w="1728" w:type="dxa"/>
          </w:tcPr>
          <w:p w14:paraId="7EC0F3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Australia/Chile ore</w:t>
            </w:r>
          </w:p>
        </w:tc>
        <w:tc>
          <w:tcPr>
            <w:tcW w:w="1728" w:type="dxa"/>
          </w:tcPr>
          <w:p w14:paraId="4B5BE4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24BF159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ABDAF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Cobalt</w:t>
            </w:r>
          </w:p>
        </w:tc>
        <w:tc>
          <w:tcPr>
            <w:tcW w:w="1728" w:type="dxa"/>
          </w:tcPr>
          <w:p w14:paraId="2EFC3E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Batteries</w:t>
            </w:r>
          </w:p>
        </w:tc>
        <w:tc>
          <w:tcPr>
            <w:tcW w:w="1728" w:type="dxa"/>
          </w:tcPr>
          <w:p w14:paraId="1E0114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 processing</w:t>
            </w:r>
          </w:p>
        </w:tc>
        <w:tc>
          <w:tcPr>
            <w:tcW w:w="1728" w:type="dxa"/>
          </w:tcPr>
          <w:p w14:paraId="2A7507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DRC ore</w:t>
            </w:r>
          </w:p>
        </w:tc>
        <w:tc>
          <w:tcPr>
            <w:tcW w:w="1728" w:type="dxa"/>
          </w:tcPr>
          <w:p w14:paraId="66AD63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</w:tr>
      <w:tr w:rsidR="00BA1624" w:rsidRPr="00793AAD" w14:paraId="1DB61A2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AB15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Gallium</w:t>
            </w:r>
          </w:p>
        </w:tc>
        <w:tc>
          <w:tcPr>
            <w:tcW w:w="1728" w:type="dxa"/>
          </w:tcPr>
          <w:p w14:paraId="2B6851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Semiconductors</w:t>
            </w:r>
          </w:p>
        </w:tc>
        <w:tc>
          <w:tcPr>
            <w:tcW w:w="1728" w:type="dxa"/>
          </w:tcPr>
          <w:p w14:paraId="5C13D01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</w:t>
            </w:r>
          </w:p>
        </w:tc>
        <w:tc>
          <w:tcPr>
            <w:tcW w:w="1728" w:type="dxa"/>
          </w:tcPr>
          <w:p w14:paraId="7F22F0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Recovery possible</w:t>
            </w:r>
          </w:p>
        </w:tc>
        <w:tc>
          <w:tcPr>
            <w:tcW w:w="1728" w:type="dxa"/>
          </w:tcPr>
          <w:p w14:paraId="7A7CB8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57694D5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15A04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Germanium</w:t>
            </w:r>
          </w:p>
        </w:tc>
        <w:tc>
          <w:tcPr>
            <w:tcW w:w="1728" w:type="dxa"/>
          </w:tcPr>
          <w:p w14:paraId="4EB2D5C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Fiber optics</w:t>
            </w:r>
          </w:p>
        </w:tc>
        <w:tc>
          <w:tcPr>
            <w:tcW w:w="1728" w:type="dxa"/>
          </w:tcPr>
          <w:p w14:paraId="3DBF20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6854BB2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Recovery possible</w:t>
            </w:r>
          </w:p>
        </w:tc>
        <w:tc>
          <w:tcPr>
            <w:tcW w:w="1728" w:type="dxa"/>
          </w:tcPr>
          <w:p w14:paraId="159D87A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7DC89CE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43840C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Industrial Materials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50"/>
        <w:gridCol w:w="1728"/>
        <w:gridCol w:w="1728"/>
      </w:tblGrid>
      <w:tr w:rsidR="00BA1624" w:rsidRPr="00793AAD" w14:paraId="0F51333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19094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Material</w:t>
            </w:r>
          </w:p>
        </w:tc>
        <w:tc>
          <w:tcPr>
            <w:tcW w:w="1728" w:type="dxa"/>
          </w:tcPr>
          <w:p w14:paraId="5484AD9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Import Dependency</w:t>
            </w:r>
          </w:p>
        </w:tc>
        <w:tc>
          <w:tcPr>
            <w:tcW w:w="1728" w:type="dxa"/>
          </w:tcPr>
          <w:p w14:paraId="010590A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Sources</w:t>
            </w:r>
          </w:p>
        </w:tc>
        <w:tc>
          <w:tcPr>
            <w:tcW w:w="1728" w:type="dxa"/>
          </w:tcPr>
          <w:p w14:paraId="4D8AC24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  <w:tc>
          <w:tcPr>
            <w:tcW w:w="1728" w:type="dxa"/>
          </w:tcPr>
          <w:p w14:paraId="5F4C5B2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</w:t>
            </w:r>
          </w:p>
        </w:tc>
      </w:tr>
      <w:tr w:rsidR="00BA1624" w:rsidRPr="00793AAD" w14:paraId="504E5D3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27B01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Silicon</w:t>
            </w:r>
          </w:p>
        </w:tc>
        <w:tc>
          <w:tcPr>
            <w:tcW w:w="1728" w:type="dxa"/>
          </w:tcPr>
          <w:p w14:paraId="429AF8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  <w:tc>
          <w:tcPr>
            <w:tcW w:w="1728" w:type="dxa"/>
          </w:tcPr>
          <w:p w14:paraId="4E34D1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China/Norway</w:t>
            </w:r>
          </w:p>
        </w:tc>
        <w:tc>
          <w:tcPr>
            <w:tcW w:w="1728" w:type="dxa"/>
          </w:tcPr>
          <w:p w14:paraId="5B42F9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335EA0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Diversifying</w:t>
            </w:r>
          </w:p>
        </w:tc>
      </w:tr>
      <w:tr w:rsidR="00BA1624" w:rsidRPr="00793AAD" w14:paraId="486971C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5A9E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Aluminum</w:t>
            </w:r>
          </w:p>
        </w:tc>
        <w:tc>
          <w:tcPr>
            <w:tcW w:w="1728" w:type="dxa"/>
          </w:tcPr>
          <w:p w14:paraId="546E7D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 (95%)</w:t>
            </w:r>
          </w:p>
        </w:tc>
        <w:tc>
          <w:tcPr>
            <w:tcW w:w="1728" w:type="dxa"/>
          </w:tcPr>
          <w:p w14:paraId="2DC58F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Russia/China/EU</w:t>
            </w:r>
          </w:p>
        </w:tc>
        <w:tc>
          <w:tcPr>
            <w:tcW w:w="1728" w:type="dxa"/>
          </w:tcPr>
          <w:p w14:paraId="0F128B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56CC2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focus</w:t>
            </w:r>
          </w:p>
        </w:tc>
      </w:tr>
      <w:tr w:rsidR="00BA1624" w:rsidRPr="00793AAD" w14:paraId="111B020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3ED32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Steel (special)</w:t>
            </w:r>
          </w:p>
        </w:tc>
        <w:tc>
          <w:tcPr>
            <w:tcW w:w="1728" w:type="dxa"/>
          </w:tcPr>
          <w:p w14:paraId="553692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(70%)</w:t>
            </w:r>
          </w:p>
        </w:tc>
        <w:tc>
          <w:tcPr>
            <w:tcW w:w="1728" w:type="dxa"/>
          </w:tcPr>
          <w:p w14:paraId="29918A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EU/Asia</w:t>
            </w:r>
          </w:p>
        </w:tc>
        <w:tc>
          <w:tcPr>
            <w:tcW w:w="1728" w:type="dxa"/>
          </w:tcPr>
          <w:p w14:paraId="4F801FA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14A0E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sourcing</w:t>
            </w:r>
          </w:p>
        </w:tc>
      </w:tr>
      <w:tr w:rsidR="00BA1624" w:rsidRPr="00793AAD" w14:paraId="75C63F9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2932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Copper</w:t>
            </w:r>
          </w:p>
        </w:tc>
        <w:tc>
          <w:tcPr>
            <w:tcW w:w="1728" w:type="dxa"/>
          </w:tcPr>
          <w:p w14:paraId="4B764B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  <w:tc>
          <w:tcPr>
            <w:tcW w:w="1728" w:type="dxa"/>
          </w:tcPr>
          <w:p w14:paraId="14289AD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Chile/Peru/China</w:t>
            </w:r>
          </w:p>
        </w:tc>
        <w:tc>
          <w:tcPr>
            <w:tcW w:w="1728" w:type="dxa"/>
          </w:tcPr>
          <w:p w14:paraId="74C901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5E4770F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</w:t>
            </w:r>
          </w:p>
        </w:tc>
      </w:tr>
      <w:tr w:rsidR="00BA1624" w:rsidRPr="00793AAD" w14:paraId="79D7993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82B8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Plastics</w:t>
            </w:r>
          </w:p>
        </w:tc>
        <w:tc>
          <w:tcPr>
            <w:tcW w:w="1728" w:type="dxa"/>
          </w:tcPr>
          <w:p w14:paraId="1EEA4A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  <w:tc>
          <w:tcPr>
            <w:tcW w:w="1728" w:type="dxa"/>
          </w:tcPr>
          <w:p w14:paraId="1D4730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EU/Asia</w:t>
            </w:r>
          </w:p>
        </w:tc>
        <w:tc>
          <w:tcPr>
            <w:tcW w:w="1728" w:type="dxa"/>
          </w:tcPr>
          <w:p w14:paraId="4F2E59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4028D7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Recyclable</w:t>
            </w:r>
          </w:p>
        </w:tc>
      </w:tr>
    </w:tbl>
    <w:p w14:paraId="5F1E4F7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8DC4D5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SUPPLY CHAIN VULNERABILITIES</w:t>
      </w:r>
    </w:p>
    <w:p w14:paraId="2690082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Single Points of Failure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E77C96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94A7A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  <w:tc>
          <w:tcPr>
            <w:tcW w:w="1728" w:type="dxa"/>
          </w:tcPr>
          <w:p w14:paraId="27F1F2A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 Impact</w:t>
            </w:r>
          </w:p>
        </w:tc>
        <w:tc>
          <w:tcPr>
            <w:tcW w:w="1728" w:type="dxa"/>
          </w:tcPr>
          <w:p w14:paraId="07F6400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1728" w:type="dxa"/>
          </w:tcPr>
          <w:p w14:paraId="0D039DE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Severity</w:t>
            </w:r>
          </w:p>
        </w:tc>
        <w:tc>
          <w:tcPr>
            <w:tcW w:w="1728" w:type="dxa"/>
          </w:tcPr>
          <w:p w14:paraId="5ECD20F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Status</w:t>
            </w:r>
          </w:p>
        </w:tc>
      </w:tr>
      <w:tr w:rsidR="00BA1624" w:rsidRPr="00793AAD" w14:paraId="297402B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773EE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Taiwan chip disruption</w:t>
            </w:r>
          </w:p>
        </w:tc>
        <w:tc>
          <w:tcPr>
            <w:tcW w:w="1728" w:type="dxa"/>
          </w:tcPr>
          <w:p w14:paraId="7DB5EC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tech</w:t>
            </w:r>
          </w:p>
        </w:tc>
        <w:tc>
          <w:tcPr>
            <w:tcW w:w="1728" w:type="dxa"/>
          </w:tcPr>
          <w:p w14:paraId="4738316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(30-40%)</w:t>
            </w:r>
          </w:p>
        </w:tc>
        <w:tc>
          <w:tcPr>
            <w:tcW w:w="1728" w:type="dxa"/>
          </w:tcPr>
          <w:p w14:paraId="51CB08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Catastrophic</w:t>
            </w:r>
          </w:p>
        </w:tc>
        <w:tc>
          <w:tcPr>
            <w:tcW w:w="1728" w:type="dxa"/>
          </w:tcPr>
          <w:p w14:paraId="750705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viable alternative</w:t>
            </w:r>
          </w:p>
        </w:tc>
      </w:tr>
      <w:tr w:rsidR="00BA1624" w:rsidRPr="00793AAD" w14:paraId="19B1977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9A20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 API shortage</w:t>
            </w:r>
          </w:p>
        </w:tc>
        <w:tc>
          <w:tcPr>
            <w:tcW w:w="1728" w:type="dxa"/>
          </w:tcPr>
          <w:p w14:paraId="4DD1EA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Healthcare</w:t>
            </w:r>
          </w:p>
        </w:tc>
        <w:tc>
          <w:tcPr>
            <w:tcW w:w="1728" w:type="dxa"/>
          </w:tcPr>
          <w:p w14:paraId="092187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(35-45%)</w:t>
            </w:r>
          </w:p>
        </w:tc>
        <w:tc>
          <w:tcPr>
            <w:tcW w:w="1728" w:type="dxa"/>
          </w:tcPr>
          <w:p w14:paraId="664BF8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0B7EC7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 stockpiling</w:t>
            </w:r>
          </w:p>
        </w:tc>
      </w:tr>
      <w:tr w:rsidR="00BA1624" w:rsidRPr="00793AAD" w14:paraId="1322240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0C81A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attack on ports</w:t>
            </w:r>
          </w:p>
        </w:tc>
        <w:tc>
          <w:tcPr>
            <w:tcW w:w="1728" w:type="dxa"/>
          </w:tcPr>
          <w:p w14:paraId="73D7B4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trade</w:t>
            </w:r>
          </w:p>
        </w:tc>
        <w:tc>
          <w:tcPr>
            <w:tcW w:w="1728" w:type="dxa"/>
          </w:tcPr>
          <w:p w14:paraId="353BEB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(25-35%)</w:t>
            </w:r>
          </w:p>
        </w:tc>
        <w:tc>
          <w:tcPr>
            <w:tcW w:w="1728" w:type="dxa"/>
          </w:tcPr>
          <w:p w14:paraId="56BCE7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2802EB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Improving</w:t>
            </w:r>
          </w:p>
        </w:tc>
      </w:tr>
      <w:tr w:rsidR="00BA1624" w:rsidRPr="00793AAD" w14:paraId="6BDA503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CD62E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Energy supply cut</w:t>
            </w:r>
          </w:p>
        </w:tc>
        <w:tc>
          <w:tcPr>
            <w:tcW w:w="1728" w:type="dxa"/>
          </w:tcPr>
          <w:p w14:paraId="25583ED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sectors</w:t>
            </w:r>
          </w:p>
        </w:tc>
        <w:tc>
          <w:tcPr>
            <w:tcW w:w="1728" w:type="dxa"/>
          </w:tcPr>
          <w:p w14:paraId="457083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(10-15%)</w:t>
            </w:r>
          </w:p>
        </w:tc>
        <w:tc>
          <w:tcPr>
            <w:tcW w:w="1728" w:type="dxa"/>
          </w:tcPr>
          <w:p w14:paraId="0869BA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1728" w:type="dxa"/>
          </w:tcPr>
          <w:p w14:paraId="5B1FBE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Diversification ongoing</w:t>
            </w:r>
          </w:p>
        </w:tc>
      </w:tr>
      <w:tr w:rsidR="00BA1624" w:rsidRPr="00793AAD" w14:paraId="2E8D07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44334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Rare earth embargo</w:t>
            </w:r>
          </w:p>
        </w:tc>
        <w:tc>
          <w:tcPr>
            <w:tcW w:w="1728" w:type="dxa"/>
          </w:tcPr>
          <w:p w14:paraId="207041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Tech/Green</w:t>
            </w:r>
          </w:p>
        </w:tc>
        <w:tc>
          <w:tcPr>
            <w:tcW w:w="1728" w:type="dxa"/>
          </w:tcPr>
          <w:p w14:paraId="0D8124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 (20-30%)</w:t>
            </w:r>
          </w:p>
        </w:tc>
        <w:tc>
          <w:tcPr>
            <w:tcW w:w="1728" w:type="dxa"/>
          </w:tcPr>
          <w:p w14:paraId="2E5001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4E5F06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mitigation</w:t>
            </w:r>
          </w:p>
        </w:tc>
      </w:tr>
    </w:tbl>
    <w:p w14:paraId="7356636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42F98D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Logistics Vulnerabilities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6A0C26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0856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Route/Node</w:t>
            </w:r>
          </w:p>
        </w:tc>
        <w:tc>
          <w:tcPr>
            <w:tcW w:w="1728" w:type="dxa"/>
          </w:tcPr>
          <w:p w14:paraId="77F08AD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Volume %</w:t>
            </w:r>
          </w:p>
        </w:tc>
        <w:tc>
          <w:tcPr>
            <w:tcW w:w="1728" w:type="dxa"/>
          </w:tcPr>
          <w:p w14:paraId="620A91C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Alternatives</w:t>
            </w:r>
          </w:p>
        </w:tc>
        <w:tc>
          <w:tcPr>
            <w:tcW w:w="1728" w:type="dxa"/>
          </w:tcPr>
          <w:p w14:paraId="4A88348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Redundancy</w:t>
            </w:r>
          </w:p>
        </w:tc>
        <w:tc>
          <w:tcPr>
            <w:tcW w:w="1728" w:type="dxa"/>
          </w:tcPr>
          <w:p w14:paraId="6653C45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41B4D2D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4FDAF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Dublin Port</w:t>
            </w:r>
          </w:p>
        </w:tc>
        <w:tc>
          <w:tcPr>
            <w:tcW w:w="1728" w:type="dxa"/>
          </w:tcPr>
          <w:p w14:paraId="229009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50-55%</w:t>
            </w:r>
          </w:p>
        </w:tc>
        <w:tc>
          <w:tcPr>
            <w:tcW w:w="1728" w:type="dxa"/>
          </w:tcPr>
          <w:p w14:paraId="0AD7AF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Cork/Belfast</w:t>
            </w:r>
          </w:p>
        </w:tc>
        <w:tc>
          <w:tcPr>
            <w:tcW w:w="1728" w:type="dxa"/>
          </w:tcPr>
          <w:p w14:paraId="0F7620D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41D5CA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1F2D74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09BA4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 Land Bridge</w:t>
            </w:r>
          </w:p>
        </w:tc>
        <w:tc>
          <w:tcPr>
            <w:tcW w:w="1728" w:type="dxa"/>
          </w:tcPr>
          <w:p w14:paraId="7D3C21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35-40%</w:t>
            </w:r>
          </w:p>
        </w:tc>
        <w:tc>
          <w:tcPr>
            <w:tcW w:w="1728" w:type="dxa"/>
          </w:tcPr>
          <w:p w14:paraId="06E82C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Direct shipping</w:t>
            </w:r>
          </w:p>
        </w:tc>
        <w:tc>
          <w:tcPr>
            <w:tcW w:w="1728" w:type="dxa"/>
          </w:tcPr>
          <w:p w14:paraId="13F586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4D39EAD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61D69DC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38A55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Suez Canal</w:t>
            </w:r>
          </w:p>
        </w:tc>
        <w:tc>
          <w:tcPr>
            <w:tcW w:w="1728" w:type="dxa"/>
          </w:tcPr>
          <w:p w14:paraId="442BD4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6081EB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Cape route</w:t>
            </w:r>
          </w:p>
        </w:tc>
        <w:tc>
          <w:tcPr>
            <w:tcW w:w="1728" w:type="dxa"/>
          </w:tcPr>
          <w:p w14:paraId="732484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Expensive</w:t>
            </w:r>
          </w:p>
        </w:tc>
        <w:tc>
          <w:tcPr>
            <w:tcW w:w="1728" w:type="dxa"/>
          </w:tcPr>
          <w:p w14:paraId="5AF771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E3271B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6F5A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Air Freight (US)</w:t>
            </w:r>
          </w:p>
        </w:tc>
        <w:tc>
          <w:tcPr>
            <w:tcW w:w="1728" w:type="dxa"/>
          </w:tcPr>
          <w:p w14:paraId="27F167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7317C8C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hubs</w:t>
            </w:r>
          </w:p>
        </w:tc>
        <w:tc>
          <w:tcPr>
            <w:tcW w:w="1728" w:type="dxa"/>
          </w:tcPr>
          <w:p w14:paraId="727D9B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Available</w:t>
            </w:r>
          </w:p>
        </w:tc>
        <w:tc>
          <w:tcPr>
            <w:tcW w:w="1728" w:type="dxa"/>
          </w:tcPr>
          <w:p w14:paraId="57C7FC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6602C3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4073A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Shannon Logistics</w:t>
            </w:r>
          </w:p>
        </w:tc>
        <w:tc>
          <w:tcPr>
            <w:tcW w:w="1728" w:type="dxa"/>
          </w:tcPr>
          <w:p w14:paraId="23A1E4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14C7CE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Dublin</w:t>
            </w:r>
          </w:p>
        </w:tc>
        <w:tc>
          <w:tcPr>
            <w:tcW w:w="1728" w:type="dxa"/>
          </w:tcPr>
          <w:p w14:paraId="504EBEF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780016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228C3E4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93DE18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Supply Chain Cyber Risks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5BE542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024A5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Target</w:t>
            </w:r>
          </w:p>
        </w:tc>
        <w:tc>
          <w:tcPr>
            <w:tcW w:w="1728" w:type="dxa"/>
          </w:tcPr>
          <w:p w14:paraId="30EBCCE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Attack Vector</w:t>
            </w:r>
          </w:p>
        </w:tc>
        <w:tc>
          <w:tcPr>
            <w:tcW w:w="1728" w:type="dxa"/>
          </w:tcPr>
          <w:p w14:paraId="6120316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Likelihood</w:t>
            </w:r>
          </w:p>
        </w:tc>
        <w:tc>
          <w:tcPr>
            <w:tcW w:w="1728" w:type="dxa"/>
          </w:tcPr>
          <w:p w14:paraId="2B1314F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1617AFC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Defense</w:t>
            </w:r>
          </w:p>
        </w:tc>
      </w:tr>
      <w:tr w:rsidR="00BA1624" w:rsidRPr="00793AAD" w14:paraId="6543EE3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AF62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Port Systems</w:t>
            </w:r>
          </w:p>
        </w:tc>
        <w:tc>
          <w:tcPr>
            <w:tcW w:w="1728" w:type="dxa"/>
          </w:tcPr>
          <w:p w14:paraId="10660F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Ransomware</w:t>
            </w:r>
          </w:p>
        </w:tc>
        <w:tc>
          <w:tcPr>
            <w:tcW w:w="1728" w:type="dxa"/>
          </w:tcPr>
          <w:p w14:paraId="366B8B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(40-50%)</w:t>
            </w:r>
          </w:p>
        </w:tc>
        <w:tc>
          <w:tcPr>
            <w:tcW w:w="1728" w:type="dxa"/>
          </w:tcPr>
          <w:p w14:paraId="56CF42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682EC4E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4F18B7B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158A5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 Manufacturing</w:t>
            </w:r>
          </w:p>
        </w:tc>
        <w:tc>
          <w:tcPr>
            <w:tcW w:w="1728" w:type="dxa"/>
          </w:tcPr>
          <w:p w14:paraId="276922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theft</w:t>
            </w:r>
          </w:p>
        </w:tc>
        <w:tc>
          <w:tcPr>
            <w:tcW w:w="1728" w:type="dxa"/>
          </w:tcPr>
          <w:p w14:paraId="076985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(30-40%)</w:t>
            </w:r>
          </w:p>
        </w:tc>
        <w:tc>
          <w:tcPr>
            <w:tcW w:w="1728" w:type="dxa"/>
          </w:tcPr>
          <w:p w14:paraId="763202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792A03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1CF9D2F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4BE23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Logistics Providers</w:t>
            </w:r>
          </w:p>
        </w:tc>
        <w:tc>
          <w:tcPr>
            <w:tcW w:w="1728" w:type="dxa"/>
          </w:tcPr>
          <w:p w14:paraId="3430F9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breach</w:t>
            </w:r>
          </w:p>
        </w:tc>
        <w:tc>
          <w:tcPr>
            <w:tcW w:w="1728" w:type="dxa"/>
          </w:tcPr>
          <w:p w14:paraId="55E411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(45-55%)</w:t>
            </w:r>
          </w:p>
        </w:tc>
        <w:tc>
          <w:tcPr>
            <w:tcW w:w="1728" w:type="dxa"/>
          </w:tcPr>
          <w:p w14:paraId="298E2D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E6F40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</w:tr>
      <w:tr w:rsidR="00BA1624" w:rsidRPr="00793AAD" w14:paraId="3FCDDB5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1F6B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Payment Systems</w:t>
            </w:r>
          </w:p>
        </w:tc>
        <w:tc>
          <w:tcPr>
            <w:tcW w:w="1728" w:type="dxa"/>
          </w:tcPr>
          <w:p w14:paraId="4B6D08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Fraud</w:t>
            </w:r>
          </w:p>
        </w:tc>
        <w:tc>
          <w:tcPr>
            <w:tcW w:w="1728" w:type="dxa"/>
          </w:tcPr>
          <w:p w14:paraId="30E893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(35-45%)</w:t>
            </w:r>
          </w:p>
        </w:tc>
        <w:tc>
          <w:tcPr>
            <w:tcW w:w="1728" w:type="dxa"/>
          </w:tcPr>
          <w:p w14:paraId="6569395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0CA66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08F81C3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6351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Inventory Systems</w:t>
            </w:r>
          </w:p>
        </w:tc>
        <w:tc>
          <w:tcPr>
            <w:tcW w:w="1728" w:type="dxa"/>
          </w:tcPr>
          <w:p w14:paraId="183E23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Disruption</w:t>
            </w:r>
          </w:p>
        </w:tc>
        <w:tc>
          <w:tcPr>
            <w:tcW w:w="1728" w:type="dxa"/>
          </w:tcPr>
          <w:p w14:paraId="22EA01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(30-40%)</w:t>
            </w:r>
          </w:p>
        </w:tc>
        <w:tc>
          <w:tcPr>
            <w:tcW w:w="1728" w:type="dxa"/>
          </w:tcPr>
          <w:p w14:paraId="0656CA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A9674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</w:tbl>
    <w:p w14:paraId="315F41F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E71C43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COMPARATIVE SUPPLY CHAIN POSITION</w:t>
      </w:r>
    </w:p>
    <w:p w14:paraId="5D807F7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Ireland vs EU Peers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A1624" w:rsidRPr="00793AAD" w14:paraId="62F90A3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A7C9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Metric</w:t>
            </w:r>
          </w:p>
        </w:tc>
        <w:tc>
          <w:tcPr>
            <w:tcW w:w="1440" w:type="dxa"/>
          </w:tcPr>
          <w:p w14:paraId="30EF22E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</w:t>
            </w:r>
          </w:p>
        </w:tc>
        <w:tc>
          <w:tcPr>
            <w:tcW w:w="1440" w:type="dxa"/>
          </w:tcPr>
          <w:p w14:paraId="611B6DC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Netherlands</w:t>
            </w:r>
          </w:p>
        </w:tc>
        <w:tc>
          <w:tcPr>
            <w:tcW w:w="1440" w:type="dxa"/>
          </w:tcPr>
          <w:p w14:paraId="744E83E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Belgium</w:t>
            </w:r>
          </w:p>
        </w:tc>
        <w:tc>
          <w:tcPr>
            <w:tcW w:w="1440" w:type="dxa"/>
          </w:tcPr>
          <w:p w14:paraId="0326A88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Denmark</w:t>
            </w:r>
          </w:p>
        </w:tc>
        <w:tc>
          <w:tcPr>
            <w:tcW w:w="1440" w:type="dxa"/>
          </w:tcPr>
          <w:p w14:paraId="7D1D2A9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</w:t>
            </w:r>
          </w:p>
        </w:tc>
      </w:tr>
      <w:tr w:rsidR="00BA1624" w:rsidRPr="00793AAD" w14:paraId="6D03362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0941C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Import Dependency</w:t>
            </w:r>
          </w:p>
        </w:tc>
        <w:tc>
          <w:tcPr>
            <w:tcW w:w="1440" w:type="dxa"/>
          </w:tcPr>
          <w:p w14:paraId="092D8E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 (85%)</w:t>
            </w:r>
          </w:p>
        </w:tc>
        <w:tc>
          <w:tcPr>
            <w:tcW w:w="1440" w:type="dxa"/>
          </w:tcPr>
          <w:p w14:paraId="33B2D7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(75%)</w:t>
            </w:r>
          </w:p>
        </w:tc>
        <w:tc>
          <w:tcPr>
            <w:tcW w:w="1440" w:type="dxa"/>
          </w:tcPr>
          <w:p w14:paraId="6F1207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(78%)</w:t>
            </w:r>
          </w:p>
        </w:tc>
        <w:tc>
          <w:tcPr>
            <w:tcW w:w="1440" w:type="dxa"/>
          </w:tcPr>
          <w:p w14:paraId="21C4C4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  <w:tc>
          <w:tcPr>
            <w:tcW w:w="1440" w:type="dxa"/>
          </w:tcPr>
          <w:p w14:paraId="14A084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Vulnerable</w:t>
            </w:r>
          </w:p>
        </w:tc>
      </w:tr>
      <w:tr w:rsidR="00BA1624" w:rsidRPr="00793AAD" w14:paraId="219A37B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F4284B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 Exposure</w:t>
            </w:r>
          </w:p>
        </w:tc>
        <w:tc>
          <w:tcPr>
            <w:tcW w:w="1440" w:type="dxa"/>
          </w:tcPr>
          <w:p w14:paraId="25EA19A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(25-30%)</w:t>
            </w:r>
          </w:p>
        </w:tc>
        <w:tc>
          <w:tcPr>
            <w:tcW w:w="1440" w:type="dxa"/>
          </w:tcPr>
          <w:p w14:paraId="20E6E5D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(30-35%)</w:t>
            </w:r>
          </w:p>
        </w:tc>
        <w:tc>
          <w:tcPr>
            <w:tcW w:w="1440" w:type="dxa"/>
          </w:tcPr>
          <w:p w14:paraId="550C88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(25-30%)</w:t>
            </w:r>
          </w:p>
        </w:tc>
        <w:tc>
          <w:tcPr>
            <w:tcW w:w="1440" w:type="dxa"/>
          </w:tcPr>
          <w:p w14:paraId="5CEDD6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(20-25%)</w:t>
            </w:r>
          </w:p>
        </w:tc>
        <w:tc>
          <w:tcPr>
            <w:tcW w:w="1440" w:type="dxa"/>
          </w:tcPr>
          <w:p w14:paraId="2B561C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Average</w:t>
            </w:r>
          </w:p>
        </w:tc>
      </w:tr>
      <w:tr w:rsidR="00BA1624" w:rsidRPr="00793AAD" w14:paraId="253D31D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5816E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Diversity</w:t>
            </w:r>
          </w:p>
        </w:tc>
        <w:tc>
          <w:tcPr>
            <w:tcW w:w="1440" w:type="dxa"/>
          </w:tcPr>
          <w:p w14:paraId="3273C1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440" w:type="dxa"/>
          </w:tcPr>
          <w:p w14:paraId="1DD942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32CB3F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3A4D75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48ACB8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Weak</w:t>
            </w:r>
          </w:p>
        </w:tc>
      </w:tr>
      <w:tr w:rsidR="00BA1624" w:rsidRPr="00793AAD" w14:paraId="33FFF3C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AD84A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Stockpiling</w:t>
            </w:r>
          </w:p>
        </w:tc>
        <w:tc>
          <w:tcPr>
            <w:tcW w:w="1440" w:type="dxa"/>
          </w:tcPr>
          <w:p w14:paraId="16C6F76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440" w:type="dxa"/>
          </w:tcPr>
          <w:p w14:paraId="6A0ED4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440" w:type="dxa"/>
          </w:tcPr>
          <w:p w14:paraId="560021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440" w:type="dxa"/>
          </w:tcPr>
          <w:p w14:paraId="5E24F0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440" w:type="dxa"/>
          </w:tcPr>
          <w:p w14:paraId="4A3024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Inadequate</w:t>
            </w:r>
          </w:p>
        </w:tc>
      </w:tr>
      <w:tr w:rsidR="00BA1624" w:rsidRPr="00793AAD" w14:paraId="7C3458B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3730E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Resilience Planning</w:t>
            </w:r>
          </w:p>
        </w:tc>
        <w:tc>
          <w:tcPr>
            <w:tcW w:w="1440" w:type="dxa"/>
          </w:tcPr>
          <w:p w14:paraId="495C80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1440" w:type="dxa"/>
          </w:tcPr>
          <w:p w14:paraId="7CB068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Advanced</w:t>
            </w:r>
          </w:p>
        </w:tc>
        <w:tc>
          <w:tcPr>
            <w:tcW w:w="1440" w:type="dxa"/>
          </w:tcPr>
          <w:p w14:paraId="16973D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440" w:type="dxa"/>
          </w:tcPr>
          <w:p w14:paraId="431CB2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Advanced</w:t>
            </w:r>
          </w:p>
        </w:tc>
        <w:tc>
          <w:tcPr>
            <w:tcW w:w="1440" w:type="dxa"/>
          </w:tcPr>
          <w:p w14:paraId="3F09F6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Behind</w:t>
            </w:r>
          </w:p>
        </w:tc>
      </w:tr>
    </w:tbl>
    <w:p w14:paraId="7F3CEAB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F05D7E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Supply Chain Maturity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700C38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37CB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Aspect</w:t>
            </w:r>
          </w:p>
        </w:tc>
        <w:tc>
          <w:tcPr>
            <w:tcW w:w="1728" w:type="dxa"/>
          </w:tcPr>
          <w:p w14:paraId="3D9045A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State</w:t>
            </w:r>
          </w:p>
        </w:tc>
        <w:tc>
          <w:tcPr>
            <w:tcW w:w="1728" w:type="dxa"/>
          </w:tcPr>
          <w:p w14:paraId="62CC63B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Best Practice Gap</w:t>
            </w:r>
          </w:p>
        </w:tc>
        <w:tc>
          <w:tcPr>
            <w:tcW w:w="1728" w:type="dxa"/>
          </w:tcPr>
          <w:p w14:paraId="561B4E9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Needed</w:t>
            </w:r>
          </w:p>
        </w:tc>
        <w:tc>
          <w:tcPr>
            <w:tcW w:w="1728" w:type="dxa"/>
          </w:tcPr>
          <w:p w14:paraId="70A28CC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</w:tr>
      <w:tr w:rsidR="00BA1624" w:rsidRPr="00793AAD" w14:paraId="797EA79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5911B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Visibility</w:t>
            </w:r>
          </w:p>
        </w:tc>
        <w:tc>
          <w:tcPr>
            <w:tcW w:w="1728" w:type="dxa"/>
          </w:tcPr>
          <w:p w14:paraId="6B0887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Tier 1 only</w:t>
            </w:r>
          </w:p>
        </w:tc>
        <w:tc>
          <w:tcPr>
            <w:tcW w:w="1728" w:type="dxa"/>
          </w:tcPr>
          <w:p w14:paraId="413E19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Tier 2-3 needed</w:t>
            </w:r>
          </w:p>
        </w:tc>
        <w:tc>
          <w:tcPr>
            <w:tcW w:w="1728" w:type="dxa"/>
          </w:tcPr>
          <w:p w14:paraId="066D18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€50-100M</w:t>
            </w:r>
          </w:p>
        </w:tc>
        <w:tc>
          <w:tcPr>
            <w:tcW w:w="1728" w:type="dxa"/>
          </w:tcPr>
          <w:p w14:paraId="2256DD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</w:tr>
      <w:tr w:rsidR="00BA1624" w:rsidRPr="00793AAD" w14:paraId="45AB29A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EF3F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Management</w:t>
            </w:r>
          </w:p>
        </w:tc>
        <w:tc>
          <w:tcPr>
            <w:tcW w:w="1728" w:type="dxa"/>
          </w:tcPr>
          <w:p w14:paraId="176D1C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4FE6DC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Predictive needed</w:t>
            </w:r>
          </w:p>
        </w:tc>
        <w:tc>
          <w:tcPr>
            <w:tcW w:w="1728" w:type="dxa"/>
          </w:tcPr>
          <w:p w14:paraId="66B65D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€30-50M</w:t>
            </w:r>
          </w:p>
        </w:tc>
        <w:tc>
          <w:tcPr>
            <w:tcW w:w="1728" w:type="dxa"/>
          </w:tcPr>
          <w:p w14:paraId="7D306B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  <w:tr w:rsidR="00BA1624" w:rsidRPr="00793AAD" w14:paraId="50FB366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6A42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Dual Sourcing</w:t>
            </w:r>
          </w:p>
        </w:tc>
        <w:tc>
          <w:tcPr>
            <w:tcW w:w="1728" w:type="dxa"/>
          </w:tcPr>
          <w:p w14:paraId="5185862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0A798B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 target</w:t>
            </w:r>
          </w:p>
        </w:tc>
        <w:tc>
          <w:tcPr>
            <w:tcW w:w="1728" w:type="dxa"/>
          </w:tcPr>
          <w:p w14:paraId="73EC39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€100-200M</w:t>
            </w:r>
          </w:p>
        </w:tc>
        <w:tc>
          <w:tcPr>
            <w:tcW w:w="1728" w:type="dxa"/>
          </w:tcPr>
          <w:p w14:paraId="48611F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</w:tr>
      <w:tr w:rsidR="00BA1624" w:rsidRPr="00793AAD" w14:paraId="55347AA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61D3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Digital </w:t>
            </w:r>
            <w:r w:rsidRPr="00793AAD">
              <w:rPr>
                <w:rFonts w:cstheme="majorHAnsi"/>
              </w:rPr>
              <w:lastRenderedPageBreak/>
              <w:t>Integration</w:t>
            </w:r>
          </w:p>
        </w:tc>
        <w:tc>
          <w:tcPr>
            <w:tcW w:w="1728" w:type="dxa"/>
          </w:tcPr>
          <w:p w14:paraId="53F99CB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Partial</w:t>
            </w:r>
          </w:p>
        </w:tc>
        <w:tc>
          <w:tcPr>
            <w:tcW w:w="1728" w:type="dxa"/>
          </w:tcPr>
          <w:p w14:paraId="29FD42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needed</w:t>
            </w:r>
          </w:p>
        </w:tc>
        <w:tc>
          <w:tcPr>
            <w:tcW w:w="1728" w:type="dxa"/>
          </w:tcPr>
          <w:p w14:paraId="73E0158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€75-150M</w:t>
            </w:r>
          </w:p>
        </w:tc>
        <w:tc>
          <w:tcPr>
            <w:tcW w:w="1728" w:type="dxa"/>
          </w:tcPr>
          <w:p w14:paraId="76A5E44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18-30 months</w:t>
            </w:r>
          </w:p>
        </w:tc>
      </w:tr>
      <w:tr w:rsidR="00BA1624" w:rsidRPr="00793AAD" w14:paraId="4F09483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5204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Scenario Planning</w:t>
            </w:r>
          </w:p>
        </w:tc>
        <w:tc>
          <w:tcPr>
            <w:tcW w:w="1728" w:type="dxa"/>
          </w:tcPr>
          <w:p w14:paraId="3A94C5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786AB1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</w:t>
            </w:r>
          </w:p>
        </w:tc>
        <w:tc>
          <w:tcPr>
            <w:tcW w:w="1728" w:type="dxa"/>
          </w:tcPr>
          <w:p w14:paraId="30254C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€20-30M</w:t>
            </w:r>
          </w:p>
        </w:tc>
        <w:tc>
          <w:tcPr>
            <w:tcW w:w="1728" w:type="dxa"/>
          </w:tcPr>
          <w:p w14:paraId="220258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 months</w:t>
            </w:r>
          </w:p>
        </w:tc>
      </w:tr>
    </w:tbl>
    <w:p w14:paraId="3225390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909BED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SECTOR-SPECIFIC ASSESSMENTS</w:t>
      </w:r>
    </w:p>
    <w:p w14:paraId="65EA731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Battery Supply Chain (Emerging)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4EFFB4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4E8D1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Component</w:t>
            </w:r>
          </w:p>
        </w:tc>
        <w:tc>
          <w:tcPr>
            <w:tcW w:w="1728" w:type="dxa"/>
          </w:tcPr>
          <w:p w14:paraId="5688046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Source</w:t>
            </w:r>
          </w:p>
        </w:tc>
        <w:tc>
          <w:tcPr>
            <w:tcW w:w="1728" w:type="dxa"/>
          </w:tcPr>
          <w:p w14:paraId="3B1E855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Future Plans</w:t>
            </w:r>
          </w:p>
        </w:tc>
        <w:tc>
          <w:tcPr>
            <w:tcW w:w="1728" w:type="dxa"/>
          </w:tcPr>
          <w:p w14:paraId="1CED455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China Dependency</w:t>
            </w:r>
          </w:p>
        </w:tc>
        <w:tc>
          <w:tcPr>
            <w:tcW w:w="1728" w:type="dxa"/>
          </w:tcPr>
          <w:p w14:paraId="558A47C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Trajectory</w:t>
            </w:r>
          </w:p>
        </w:tc>
      </w:tr>
      <w:tr w:rsidR="00BA1624" w:rsidRPr="00793AAD" w14:paraId="660DF54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879A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Cells</w:t>
            </w:r>
          </w:p>
        </w:tc>
        <w:tc>
          <w:tcPr>
            <w:tcW w:w="1728" w:type="dxa"/>
          </w:tcPr>
          <w:p w14:paraId="6E4A734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 (100%)</w:t>
            </w:r>
          </w:p>
        </w:tc>
        <w:tc>
          <w:tcPr>
            <w:tcW w:w="1728" w:type="dxa"/>
          </w:tcPr>
          <w:p w14:paraId="3936401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Local assembly</w:t>
            </w:r>
          </w:p>
        </w:tc>
        <w:tc>
          <w:tcPr>
            <w:tcW w:w="1728" w:type="dxa"/>
          </w:tcPr>
          <w:p w14:paraId="71459A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(60-70%)</w:t>
            </w:r>
          </w:p>
        </w:tc>
        <w:tc>
          <w:tcPr>
            <w:tcW w:w="1728" w:type="dxa"/>
          </w:tcPr>
          <w:p w14:paraId="164813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</w:tr>
      <w:tr w:rsidR="00BA1624" w:rsidRPr="00793AAD" w14:paraId="6049F95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87EF4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Cathode Materials</w:t>
            </w:r>
          </w:p>
        </w:tc>
        <w:tc>
          <w:tcPr>
            <w:tcW w:w="1728" w:type="dxa"/>
          </w:tcPr>
          <w:p w14:paraId="39F23C2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 (100%)</w:t>
            </w:r>
          </w:p>
        </w:tc>
        <w:tc>
          <w:tcPr>
            <w:tcW w:w="1728" w:type="dxa"/>
          </w:tcPr>
          <w:p w14:paraId="1CFA45B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485225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 (80%)</w:t>
            </w:r>
          </w:p>
        </w:tc>
        <w:tc>
          <w:tcPr>
            <w:tcW w:w="1728" w:type="dxa"/>
          </w:tcPr>
          <w:p w14:paraId="127652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Stable-High</w:t>
            </w:r>
          </w:p>
        </w:tc>
      </w:tr>
      <w:tr w:rsidR="00BA1624" w:rsidRPr="00793AAD" w14:paraId="3B08329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F02E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Anodes</w:t>
            </w:r>
          </w:p>
        </w:tc>
        <w:tc>
          <w:tcPr>
            <w:tcW w:w="1728" w:type="dxa"/>
          </w:tcPr>
          <w:p w14:paraId="6929CE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 (100%)</w:t>
            </w:r>
          </w:p>
        </w:tc>
        <w:tc>
          <w:tcPr>
            <w:tcW w:w="1728" w:type="dxa"/>
          </w:tcPr>
          <w:p w14:paraId="03D5427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2762D8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 (85%)</w:t>
            </w:r>
          </w:p>
        </w:tc>
        <w:tc>
          <w:tcPr>
            <w:tcW w:w="1728" w:type="dxa"/>
          </w:tcPr>
          <w:p w14:paraId="161191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Stable-High</w:t>
            </w:r>
          </w:p>
        </w:tc>
      </w:tr>
      <w:tr w:rsidR="00BA1624" w:rsidRPr="00793AAD" w14:paraId="1CA46FF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8AC40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Electrolytes</w:t>
            </w:r>
          </w:p>
        </w:tc>
        <w:tc>
          <w:tcPr>
            <w:tcW w:w="1728" w:type="dxa"/>
          </w:tcPr>
          <w:p w14:paraId="1A8FC2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 (100%)</w:t>
            </w:r>
          </w:p>
        </w:tc>
        <w:tc>
          <w:tcPr>
            <w:tcW w:w="1728" w:type="dxa"/>
          </w:tcPr>
          <w:p w14:paraId="182091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3473FC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(70%)</w:t>
            </w:r>
          </w:p>
        </w:tc>
        <w:tc>
          <w:tcPr>
            <w:tcW w:w="1728" w:type="dxa"/>
          </w:tcPr>
          <w:p w14:paraId="60B1B6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  <w:tr w:rsidR="00BA1624" w:rsidRPr="00793AAD" w14:paraId="2293B2B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694DF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Separators</w:t>
            </w:r>
          </w:p>
        </w:tc>
        <w:tc>
          <w:tcPr>
            <w:tcW w:w="1728" w:type="dxa"/>
          </w:tcPr>
          <w:p w14:paraId="41E116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 (100%)</w:t>
            </w:r>
          </w:p>
        </w:tc>
        <w:tc>
          <w:tcPr>
            <w:tcW w:w="1728" w:type="dxa"/>
          </w:tcPr>
          <w:p w14:paraId="731A03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47F672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(75%)</w:t>
            </w:r>
          </w:p>
        </w:tc>
        <w:tc>
          <w:tcPr>
            <w:tcW w:w="1728" w:type="dxa"/>
          </w:tcPr>
          <w:p w14:paraId="549992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</w:tbl>
    <w:p w14:paraId="173D1DF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EB402C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Green Energy Supply Chain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7224EF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DC131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</w:t>
            </w:r>
          </w:p>
        </w:tc>
        <w:tc>
          <w:tcPr>
            <w:tcW w:w="1728" w:type="dxa"/>
          </w:tcPr>
          <w:p w14:paraId="67D44D8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Component Source</w:t>
            </w:r>
          </w:p>
        </w:tc>
        <w:tc>
          <w:tcPr>
            <w:tcW w:w="1728" w:type="dxa"/>
          </w:tcPr>
          <w:p w14:paraId="56AF835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Assembly</w:t>
            </w:r>
          </w:p>
        </w:tc>
        <w:tc>
          <w:tcPr>
            <w:tcW w:w="1728" w:type="dxa"/>
          </w:tcPr>
          <w:p w14:paraId="264F9DF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China Exposure</w:t>
            </w:r>
          </w:p>
        </w:tc>
        <w:tc>
          <w:tcPr>
            <w:tcW w:w="1728" w:type="dxa"/>
          </w:tcPr>
          <w:p w14:paraId="576CE1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Outlook</w:t>
            </w:r>
          </w:p>
        </w:tc>
      </w:tr>
      <w:tr w:rsidR="00BA1624" w:rsidRPr="00793AAD" w14:paraId="56971F5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3BB4C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Wind Turbines</w:t>
            </w:r>
          </w:p>
        </w:tc>
        <w:tc>
          <w:tcPr>
            <w:tcW w:w="1728" w:type="dxa"/>
          </w:tcPr>
          <w:p w14:paraId="6F9394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(60%), China (30%)</w:t>
            </w:r>
          </w:p>
        </w:tc>
        <w:tc>
          <w:tcPr>
            <w:tcW w:w="1728" w:type="dxa"/>
          </w:tcPr>
          <w:p w14:paraId="0BB5F58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EU/Local</w:t>
            </w:r>
          </w:p>
        </w:tc>
        <w:tc>
          <w:tcPr>
            <w:tcW w:w="1728" w:type="dxa"/>
          </w:tcPr>
          <w:p w14:paraId="5E9836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06D92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  <w:tr w:rsidR="00BA1624" w:rsidRPr="00793AAD" w14:paraId="4989BEA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9AFC5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Solar Panels</w:t>
            </w:r>
          </w:p>
        </w:tc>
        <w:tc>
          <w:tcPr>
            <w:tcW w:w="1728" w:type="dxa"/>
          </w:tcPr>
          <w:p w14:paraId="1AD063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 (85%)</w:t>
            </w:r>
          </w:p>
        </w:tc>
        <w:tc>
          <w:tcPr>
            <w:tcW w:w="1728" w:type="dxa"/>
          </w:tcPr>
          <w:p w14:paraId="4793D4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</w:t>
            </w:r>
          </w:p>
        </w:tc>
        <w:tc>
          <w:tcPr>
            <w:tcW w:w="1728" w:type="dxa"/>
          </w:tcPr>
          <w:p w14:paraId="0D445E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12EDD82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change</w:t>
            </w:r>
          </w:p>
        </w:tc>
      </w:tr>
      <w:tr w:rsidR="00BA1624" w:rsidRPr="00793AAD" w14:paraId="105AE4D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6339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Energy Storage</w:t>
            </w:r>
          </w:p>
        </w:tc>
        <w:tc>
          <w:tcPr>
            <w:tcW w:w="1728" w:type="dxa"/>
          </w:tcPr>
          <w:p w14:paraId="2DAA45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 (90%)</w:t>
            </w:r>
          </w:p>
        </w:tc>
        <w:tc>
          <w:tcPr>
            <w:tcW w:w="1728" w:type="dxa"/>
          </w:tcPr>
          <w:p w14:paraId="782AAB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</w:t>
            </w:r>
          </w:p>
        </w:tc>
        <w:tc>
          <w:tcPr>
            <w:tcW w:w="1728" w:type="dxa"/>
          </w:tcPr>
          <w:p w14:paraId="17F1D8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40DCC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 concern</w:t>
            </w:r>
          </w:p>
        </w:tc>
      </w:tr>
      <w:tr w:rsidR="00BA1624" w:rsidRPr="00793AAD" w14:paraId="324B065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0A1A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Grid Equipment</w:t>
            </w:r>
          </w:p>
        </w:tc>
        <w:tc>
          <w:tcPr>
            <w:tcW w:w="1728" w:type="dxa"/>
          </w:tcPr>
          <w:p w14:paraId="40A92B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(70%)</w:t>
            </w:r>
          </w:p>
        </w:tc>
        <w:tc>
          <w:tcPr>
            <w:tcW w:w="1728" w:type="dxa"/>
          </w:tcPr>
          <w:p w14:paraId="350221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2DBDB7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623BFC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  <w:tr w:rsidR="00BA1624" w:rsidRPr="00793AAD" w14:paraId="44E45E7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40095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Heat Pumps</w:t>
            </w:r>
          </w:p>
        </w:tc>
        <w:tc>
          <w:tcPr>
            <w:tcW w:w="1728" w:type="dxa"/>
          </w:tcPr>
          <w:p w14:paraId="4AB1E8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EU/Asia (mixed)</w:t>
            </w:r>
          </w:p>
        </w:tc>
        <w:tc>
          <w:tcPr>
            <w:tcW w:w="1728" w:type="dxa"/>
          </w:tcPr>
          <w:p w14:paraId="2628B7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</w:t>
            </w:r>
          </w:p>
        </w:tc>
        <w:tc>
          <w:tcPr>
            <w:tcW w:w="1728" w:type="dxa"/>
          </w:tcPr>
          <w:p w14:paraId="031C18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7E7DB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Diversifying</w:t>
            </w:r>
          </w:p>
        </w:tc>
      </w:tr>
    </w:tbl>
    <w:p w14:paraId="0809A094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46205F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7.3 Food Supply Chain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BA5F89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8B91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Category</w:t>
            </w:r>
          </w:p>
        </w:tc>
        <w:tc>
          <w:tcPr>
            <w:tcW w:w="1728" w:type="dxa"/>
          </w:tcPr>
          <w:p w14:paraId="58485BB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Import Dependency</w:t>
            </w:r>
          </w:p>
        </w:tc>
        <w:tc>
          <w:tcPr>
            <w:tcW w:w="1728" w:type="dxa"/>
          </w:tcPr>
          <w:p w14:paraId="6AF44E8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Sources</w:t>
            </w:r>
          </w:p>
        </w:tc>
        <w:tc>
          <w:tcPr>
            <w:tcW w:w="1728" w:type="dxa"/>
          </w:tcPr>
          <w:p w14:paraId="39758E5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  <w:tc>
          <w:tcPr>
            <w:tcW w:w="1728" w:type="dxa"/>
          </w:tcPr>
          <w:p w14:paraId="6DE1D49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Security Level</w:t>
            </w:r>
          </w:p>
        </w:tc>
      </w:tr>
      <w:tr w:rsidR="00BA1624" w:rsidRPr="00793AAD" w14:paraId="44B328E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3F121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Grains</w:t>
            </w:r>
          </w:p>
        </w:tc>
        <w:tc>
          <w:tcPr>
            <w:tcW w:w="1728" w:type="dxa"/>
          </w:tcPr>
          <w:p w14:paraId="03A52C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(40%)</w:t>
            </w:r>
          </w:p>
        </w:tc>
        <w:tc>
          <w:tcPr>
            <w:tcW w:w="1728" w:type="dxa"/>
          </w:tcPr>
          <w:p w14:paraId="72A852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UK/EU</w:t>
            </w:r>
          </w:p>
        </w:tc>
        <w:tc>
          <w:tcPr>
            <w:tcW w:w="1728" w:type="dxa"/>
          </w:tcPr>
          <w:p w14:paraId="3E8181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0952B3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3DA4878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3484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Proteins</w:t>
            </w:r>
          </w:p>
        </w:tc>
        <w:tc>
          <w:tcPr>
            <w:tcW w:w="1728" w:type="dxa"/>
          </w:tcPr>
          <w:p w14:paraId="01D49B8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(25%)</w:t>
            </w:r>
          </w:p>
        </w:tc>
        <w:tc>
          <w:tcPr>
            <w:tcW w:w="1728" w:type="dxa"/>
          </w:tcPr>
          <w:p w14:paraId="545E65B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Domestic/EU</w:t>
            </w:r>
          </w:p>
        </w:tc>
        <w:tc>
          <w:tcPr>
            <w:tcW w:w="1728" w:type="dxa"/>
          </w:tcPr>
          <w:p w14:paraId="44715D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4C1ADD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Good</w:t>
            </w:r>
          </w:p>
        </w:tc>
      </w:tr>
      <w:tr w:rsidR="00BA1624" w:rsidRPr="00793AAD" w14:paraId="5F4016E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F0210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Fruits/Veg</w:t>
            </w:r>
          </w:p>
        </w:tc>
        <w:tc>
          <w:tcPr>
            <w:tcW w:w="1728" w:type="dxa"/>
          </w:tcPr>
          <w:p w14:paraId="762F10D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(60%)</w:t>
            </w:r>
          </w:p>
        </w:tc>
        <w:tc>
          <w:tcPr>
            <w:tcW w:w="1728" w:type="dxa"/>
          </w:tcPr>
          <w:p w14:paraId="06A5A3C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EU/Global</w:t>
            </w:r>
          </w:p>
        </w:tc>
        <w:tc>
          <w:tcPr>
            <w:tcW w:w="1728" w:type="dxa"/>
          </w:tcPr>
          <w:p w14:paraId="1B87FE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B282C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4DE74B3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BC2F3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Processed</w:t>
            </w:r>
          </w:p>
        </w:tc>
        <w:tc>
          <w:tcPr>
            <w:tcW w:w="1728" w:type="dxa"/>
          </w:tcPr>
          <w:p w14:paraId="266BC5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(45%)</w:t>
            </w:r>
          </w:p>
        </w:tc>
        <w:tc>
          <w:tcPr>
            <w:tcW w:w="1728" w:type="dxa"/>
          </w:tcPr>
          <w:p w14:paraId="0F73FB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UK/EU</w:t>
            </w:r>
          </w:p>
        </w:tc>
        <w:tc>
          <w:tcPr>
            <w:tcW w:w="1728" w:type="dxa"/>
          </w:tcPr>
          <w:p w14:paraId="6F877E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3C02AE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5A1D8B1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3CA63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Feed</w:t>
            </w:r>
          </w:p>
        </w:tc>
        <w:tc>
          <w:tcPr>
            <w:tcW w:w="1728" w:type="dxa"/>
          </w:tcPr>
          <w:p w14:paraId="5AC158C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(70%)</w:t>
            </w:r>
          </w:p>
        </w:tc>
        <w:tc>
          <w:tcPr>
            <w:tcW w:w="1728" w:type="dxa"/>
          </w:tcPr>
          <w:p w14:paraId="4677D1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Americas/EU</w:t>
            </w:r>
          </w:p>
        </w:tc>
        <w:tc>
          <w:tcPr>
            <w:tcW w:w="1728" w:type="dxa"/>
          </w:tcPr>
          <w:p w14:paraId="7DAB8F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39B7C5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</w:tbl>
    <w:p w14:paraId="3A6DB67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DFCD2A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SUPPLY CHAIN SECURITY MEASURES</w:t>
      </w:r>
    </w:p>
    <w:p w14:paraId="072A6D6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Current Initiatives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70FA41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B47B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Initiative</w:t>
            </w:r>
          </w:p>
        </w:tc>
        <w:tc>
          <w:tcPr>
            <w:tcW w:w="1728" w:type="dxa"/>
          </w:tcPr>
          <w:p w14:paraId="03EF474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Scope</w:t>
            </w:r>
          </w:p>
        </w:tc>
        <w:tc>
          <w:tcPr>
            <w:tcW w:w="1728" w:type="dxa"/>
          </w:tcPr>
          <w:p w14:paraId="0D8F653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</w:t>
            </w:r>
          </w:p>
        </w:tc>
        <w:tc>
          <w:tcPr>
            <w:tcW w:w="1728" w:type="dxa"/>
          </w:tcPr>
          <w:p w14:paraId="512AAC5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6D22472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Gap</w:t>
            </w:r>
          </w:p>
        </w:tc>
      </w:tr>
      <w:tr w:rsidR="00BA1624" w:rsidRPr="00793AAD" w14:paraId="3C61DE4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16DD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 Supply Chain Act</w:t>
            </w:r>
          </w:p>
        </w:tc>
        <w:tc>
          <w:tcPr>
            <w:tcW w:w="1728" w:type="dxa"/>
          </w:tcPr>
          <w:p w14:paraId="1E47B3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Broad</w:t>
            </w:r>
          </w:p>
        </w:tc>
        <w:tc>
          <w:tcPr>
            <w:tcW w:w="1728" w:type="dxa"/>
          </w:tcPr>
          <w:p w14:paraId="3FD041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2024-2027</w:t>
            </w:r>
          </w:p>
        </w:tc>
        <w:tc>
          <w:tcPr>
            <w:tcW w:w="1728" w:type="dxa"/>
          </w:tcPr>
          <w:p w14:paraId="3372A61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505A89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 burden</w:t>
            </w:r>
          </w:p>
        </w:tc>
      </w:tr>
      <w:tr w:rsidR="00BA1624" w:rsidRPr="00793AAD" w14:paraId="007BA66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99883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 Strategy</w:t>
            </w:r>
          </w:p>
        </w:tc>
        <w:tc>
          <w:tcPr>
            <w:tcW w:w="1728" w:type="dxa"/>
          </w:tcPr>
          <w:p w14:paraId="4A0A61F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Sector</w:t>
            </w:r>
          </w:p>
        </w:tc>
        <w:tc>
          <w:tcPr>
            <w:tcW w:w="1728" w:type="dxa"/>
          </w:tcPr>
          <w:p w14:paraId="0B5D3A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  <w:tc>
          <w:tcPr>
            <w:tcW w:w="1728" w:type="dxa"/>
          </w:tcPr>
          <w:p w14:paraId="1293ED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5019952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Enforcement</w:t>
            </w:r>
          </w:p>
        </w:tc>
      </w:tr>
      <w:tr w:rsidR="00BA1624" w:rsidRPr="00793AAD" w14:paraId="6B90F39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AC725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Critical Materials Act</w:t>
            </w:r>
          </w:p>
        </w:tc>
        <w:tc>
          <w:tcPr>
            <w:tcW w:w="1728" w:type="dxa"/>
          </w:tcPr>
          <w:p w14:paraId="4CAB96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Materials</w:t>
            </w:r>
          </w:p>
        </w:tc>
        <w:tc>
          <w:tcPr>
            <w:tcW w:w="1728" w:type="dxa"/>
          </w:tcPr>
          <w:p w14:paraId="6DB98D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Planning</w:t>
            </w:r>
          </w:p>
        </w:tc>
        <w:tc>
          <w:tcPr>
            <w:tcW w:w="1728" w:type="dxa"/>
          </w:tcPr>
          <w:p w14:paraId="02760C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05DC32A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Funding</w:t>
            </w:r>
          </w:p>
        </w:tc>
      </w:tr>
      <w:tr w:rsidR="00BA1624" w:rsidRPr="00793AAD" w14:paraId="1080813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DE93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Resilience</w:t>
            </w:r>
          </w:p>
        </w:tc>
        <w:tc>
          <w:tcPr>
            <w:tcW w:w="1728" w:type="dxa"/>
          </w:tcPr>
          <w:p w14:paraId="1FCFB5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</w:t>
            </w:r>
          </w:p>
        </w:tc>
        <w:tc>
          <w:tcPr>
            <w:tcW w:w="1728" w:type="dxa"/>
          </w:tcPr>
          <w:p w14:paraId="7E6881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0A4D7E1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59EA67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Resources</w:t>
            </w:r>
          </w:p>
        </w:tc>
      </w:tr>
      <w:tr w:rsidR="00BA1624" w:rsidRPr="00793AAD" w14:paraId="2FFB4D2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EA01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FDI Screening</w:t>
            </w:r>
          </w:p>
        </w:tc>
        <w:tc>
          <w:tcPr>
            <w:tcW w:w="1728" w:type="dxa"/>
          </w:tcPr>
          <w:p w14:paraId="285617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Investment</w:t>
            </w:r>
          </w:p>
        </w:tc>
        <w:tc>
          <w:tcPr>
            <w:tcW w:w="1728" w:type="dxa"/>
          </w:tcPr>
          <w:p w14:paraId="09CEC8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5CF796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21680E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Framework</w:t>
            </w:r>
          </w:p>
        </w:tc>
      </w:tr>
    </w:tbl>
    <w:p w14:paraId="56CB2BA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B55994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Industry Response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158410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E51D5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49A289F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Reshoring %</w:t>
            </w:r>
          </w:p>
        </w:tc>
        <w:tc>
          <w:tcPr>
            <w:tcW w:w="1728" w:type="dxa"/>
          </w:tcPr>
          <w:p w14:paraId="7B928A0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Nearshoring %</w:t>
            </w:r>
          </w:p>
        </w:tc>
        <w:tc>
          <w:tcPr>
            <w:tcW w:w="1728" w:type="dxa"/>
          </w:tcPr>
          <w:p w14:paraId="3FC670E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Inventory Increase</w:t>
            </w:r>
          </w:p>
        </w:tc>
        <w:tc>
          <w:tcPr>
            <w:tcW w:w="1728" w:type="dxa"/>
          </w:tcPr>
          <w:p w14:paraId="3AE6550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</w:t>
            </w:r>
          </w:p>
        </w:tc>
      </w:tr>
      <w:tr w:rsidR="00BA1624" w:rsidRPr="00793AAD" w14:paraId="2F5B95A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C3D42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Pharma</w:t>
            </w:r>
          </w:p>
        </w:tc>
        <w:tc>
          <w:tcPr>
            <w:tcW w:w="1728" w:type="dxa"/>
          </w:tcPr>
          <w:p w14:paraId="70AECC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5-10%</w:t>
            </w:r>
          </w:p>
        </w:tc>
        <w:tc>
          <w:tcPr>
            <w:tcW w:w="1728" w:type="dxa"/>
          </w:tcPr>
          <w:p w14:paraId="7CF5F4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02C317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115CC7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108857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8874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Medical Devices</w:t>
            </w:r>
          </w:p>
        </w:tc>
        <w:tc>
          <w:tcPr>
            <w:tcW w:w="1728" w:type="dxa"/>
          </w:tcPr>
          <w:p w14:paraId="78E6FD6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&lt;5%</w:t>
            </w:r>
          </w:p>
        </w:tc>
        <w:tc>
          <w:tcPr>
            <w:tcW w:w="1728" w:type="dxa"/>
          </w:tcPr>
          <w:p w14:paraId="5094D5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78DBE57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15-25%</w:t>
            </w:r>
          </w:p>
        </w:tc>
        <w:tc>
          <w:tcPr>
            <w:tcW w:w="1728" w:type="dxa"/>
          </w:tcPr>
          <w:p w14:paraId="26FF73C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0FFE3F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EF4CB3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ICT</w:t>
            </w:r>
          </w:p>
        </w:tc>
        <w:tc>
          <w:tcPr>
            <w:tcW w:w="1728" w:type="dxa"/>
          </w:tcPr>
          <w:p w14:paraId="0025FF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&lt;5%</w:t>
            </w:r>
          </w:p>
        </w:tc>
        <w:tc>
          <w:tcPr>
            <w:tcW w:w="1728" w:type="dxa"/>
          </w:tcPr>
          <w:p w14:paraId="4CC3481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5-10%</w:t>
            </w:r>
          </w:p>
        </w:tc>
        <w:tc>
          <w:tcPr>
            <w:tcW w:w="1728" w:type="dxa"/>
          </w:tcPr>
          <w:p w14:paraId="7AB16D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03AF8E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635A9C4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D8A7D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Chemicals</w:t>
            </w:r>
          </w:p>
        </w:tc>
        <w:tc>
          <w:tcPr>
            <w:tcW w:w="1728" w:type="dxa"/>
          </w:tcPr>
          <w:p w14:paraId="59AC80C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5-10%</w:t>
            </w:r>
          </w:p>
        </w:tc>
        <w:tc>
          <w:tcPr>
            <w:tcW w:w="1728" w:type="dxa"/>
          </w:tcPr>
          <w:p w14:paraId="49D65B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3F735B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25-35%</w:t>
            </w:r>
          </w:p>
        </w:tc>
        <w:tc>
          <w:tcPr>
            <w:tcW w:w="1728" w:type="dxa"/>
          </w:tcPr>
          <w:p w14:paraId="47780B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28123E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292CA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Food</w:t>
            </w:r>
          </w:p>
        </w:tc>
        <w:tc>
          <w:tcPr>
            <w:tcW w:w="1728" w:type="dxa"/>
          </w:tcPr>
          <w:p w14:paraId="14A3B2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66F568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6FAAEF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0BA84C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3F4B8F7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0CC9330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RISK MITIGATION ASSESSMENT</w:t>
      </w:r>
    </w:p>
    <w:p w14:paraId="53377E0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Mitigation Strategies Evaluation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7B3B96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EB2B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Strategy</w:t>
            </w:r>
          </w:p>
        </w:tc>
        <w:tc>
          <w:tcPr>
            <w:tcW w:w="1728" w:type="dxa"/>
          </w:tcPr>
          <w:p w14:paraId="62E3A27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(€B)</w:t>
            </w:r>
          </w:p>
        </w:tc>
        <w:tc>
          <w:tcPr>
            <w:tcW w:w="1728" w:type="dxa"/>
          </w:tcPr>
          <w:p w14:paraId="51DC1ED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0497409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Feasibility</w:t>
            </w:r>
          </w:p>
        </w:tc>
        <w:tc>
          <w:tcPr>
            <w:tcW w:w="1728" w:type="dxa"/>
          </w:tcPr>
          <w:p w14:paraId="3995ED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Reduction</w:t>
            </w:r>
          </w:p>
        </w:tc>
      </w:tr>
      <w:tr w:rsidR="00BA1624" w:rsidRPr="00793AAD" w14:paraId="2BFB585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DD832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Stockpiling</w:t>
            </w:r>
          </w:p>
        </w:tc>
        <w:tc>
          <w:tcPr>
            <w:tcW w:w="1728" w:type="dxa"/>
          </w:tcPr>
          <w:p w14:paraId="50FD79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</w:t>
            </w:r>
          </w:p>
        </w:tc>
        <w:tc>
          <w:tcPr>
            <w:tcW w:w="1728" w:type="dxa"/>
          </w:tcPr>
          <w:p w14:paraId="2724AF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458024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0154B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</w:tr>
      <w:tr w:rsidR="00BA1624" w:rsidRPr="00793AAD" w14:paraId="0E1B9FC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78968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Supplier Diversification</w:t>
            </w:r>
          </w:p>
        </w:tc>
        <w:tc>
          <w:tcPr>
            <w:tcW w:w="1728" w:type="dxa"/>
          </w:tcPr>
          <w:p w14:paraId="0132ED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</w:t>
            </w:r>
          </w:p>
        </w:tc>
        <w:tc>
          <w:tcPr>
            <w:tcW w:w="1728" w:type="dxa"/>
          </w:tcPr>
          <w:p w14:paraId="19BD77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1728" w:type="dxa"/>
          </w:tcPr>
          <w:p w14:paraId="14B05A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C8464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</w:tr>
      <w:tr w:rsidR="00BA1624" w:rsidRPr="00793AAD" w14:paraId="5239B32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CD067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Nearshoring</w:t>
            </w:r>
          </w:p>
        </w:tc>
        <w:tc>
          <w:tcPr>
            <w:tcW w:w="1728" w:type="dxa"/>
          </w:tcPr>
          <w:p w14:paraId="587D91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728" w:type="dxa"/>
          </w:tcPr>
          <w:p w14:paraId="644B0F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36-60 months</w:t>
            </w:r>
          </w:p>
        </w:tc>
        <w:tc>
          <w:tcPr>
            <w:tcW w:w="1728" w:type="dxa"/>
          </w:tcPr>
          <w:p w14:paraId="2E974C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7D4B70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25-35%</w:t>
            </w:r>
          </w:p>
        </w:tc>
      </w:tr>
      <w:tr w:rsidR="00BA1624" w:rsidRPr="00793AAD" w14:paraId="7E698BF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9BEA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Digital Twin/Visibility</w:t>
            </w:r>
          </w:p>
        </w:tc>
        <w:tc>
          <w:tcPr>
            <w:tcW w:w="1728" w:type="dxa"/>
          </w:tcPr>
          <w:p w14:paraId="1A8E03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1728" w:type="dxa"/>
          </w:tcPr>
          <w:p w14:paraId="5528BF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1728" w:type="dxa"/>
          </w:tcPr>
          <w:p w14:paraId="1739445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AFF47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15-25%</w:t>
            </w:r>
          </w:p>
        </w:tc>
      </w:tr>
      <w:tr w:rsidR="00BA1624" w:rsidRPr="00793AAD" w14:paraId="12FE8F1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2AAFF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Regulatory Compliance</w:t>
            </w:r>
          </w:p>
        </w:tc>
        <w:tc>
          <w:tcPr>
            <w:tcW w:w="1728" w:type="dxa"/>
          </w:tcPr>
          <w:p w14:paraId="2AAC48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  <w:tc>
          <w:tcPr>
            <w:tcW w:w="1728" w:type="dxa"/>
          </w:tcPr>
          <w:p w14:paraId="2E6FE1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1728" w:type="dxa"/>
          </w:tcPr>
          <w:p w14:paraId="1522B1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1728" w:type="dxa"/>
          </w:tcPr>
          <w:p w14:paraId="6EF39D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10-20%</w:t>
            </w:r>
          </w:p>
        </w:tc>
      </w:tr>
    </w:tbl>
    <w:p w14:paraId="4AC4919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213249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Cost-Benefit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485A94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6F14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Intervention</w:t>
            </w:r>
          </w:p>
        </w:tc>
        <w:tc>
          <w:tcPr>
            <w:tcW w:w="1728" w:type="dxa"/>
          </w:tcPr>
          <w:p w14:paraId="378026B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Annual Cost</w:t>
            </w:r>
          </w:p>
        </w:tc>
        <w:tc>
          <w:tcPr>
            <w:tcW w:w="1728" w:type="dxa"/>
          </w:tcPr>
          <w:p w14:paraId="4A594E4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Reduced</w:t>
            </w:r>
          </w:p>
        </w:tc>
        <w:tc>
          <w:tcPr>
            <w:tcW w:w="1728" w:type="dxa"/>
          </w:tcPr>
          <w:p w14:paraId="5F1D154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ROI Period</w:t>
            </w:r>
          </w:p>
        </w:tc>
        <w:tc>
          <w:tcPr>
            <w:tcW w:w="1728" w:type="dxa"/>
          </w:tcPr>
          <w:p w14:paraId="79C5CE3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</w:tr>
      <w:tr w:rsidR="00BA1624" w:rsidRPr="00793AAD" w14:paraId="6957271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BC5F7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Tier 2 Visibility</w:t>
            </w:r>
          </w:p>
        </w:tc>
        <w:tc>
          <w:tcPr>
            <w:tcW w:w="1728" w:type="dxa"/>
          </w:tcPr>
          <w:p w14:paraId="03A71B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€50-75M</w:t>
            </w:r>
          </w:p>
        </w:tc>
        <w:tc>
          <w:tcPr>
            <w:tcW w:w="1728" w:type="dxa"/>
          </w:tcPr>
          <w:p w14:paraId="3CC635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B0F2A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 years</w:t>
            </w:r>
          </w:p>
        </w:tc>
        <w:tc>
          <w:tcPr>
            <w:tcW w:w="1728" w:type="dxa"/>
          </w:tcPr>
          <w:p w14:paraId="2FE117B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6DA2D5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844B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API Stockpiling</w:t>
            </w:r>
          </w:p>
        </w:tc>
        <w:tc>
          <w:tcPr>
            <w:tcW w:w="1728" w:type="dxa"/>
          </w:tcPr>
          <w:p w14:paraId="214D1C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€100-150M</w:t>
            </w:r>
          </w:p>
        </w:tc>
        <w:tc>
          <w:tcPr>
            <w:tcW w:w="1728" w:type="dxa"/>
          </w:tcPr>
          <w:p w14:paraId="264E77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B4ADD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Immediate</w:t>
            </w:r>
          </w:p>
        </w:tc>
        <w:tc>
          <w:tcPr>
            <w:tcW w:w="1728" w:type="dxa"/>
          </w:tcPr>
          <w:p w14:paraId="722C41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3888BBF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0A01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Port Redundancy</w:t>
            </w:r>
          </w:p>
        </w:tc>
        <w:tc>
          <w:tcPr>
            <w:tcW w:w="1728" w:type="dxa"/>
          </w:tcPr>
          <w:p w14:paraId="69F018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€200-300M</w:t>
            </w:r>
          </w:p>
        </w:tc>
        <w:tc>
          <w:tcPr>
            <w:tcW w:w="1728" w:type="dxa"/>
          </w:tcPr>
          <w:p w14:paraId="3AE7E21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CD9DA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5-7 years</w:t>
            </w:r>
          </w:p>
        </w:tc>
        <w:tc>
          <w:tcPr>
            <w:tcW w:w="1728" w:type="dxa"/>
          </w:tcPr>
          <w:p w14:paraId="7CADF4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D7580A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9FF63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Hardening</w:t>
            </w:r>
          </w:p>
        </w:tc>
        <w:tc>
          <w:tcPr>
            <w:tcW w:w="1728" w:type="dxa"/>
          </w:tcPr>
          <w:p w14:paraId="43B606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€75-100M</w:t>
            </w:r>
          </w:p>
        </w:tc>
        <w:tc>
          <w:tcPr>
            <w:tcW w:w="1728" w:type="dxa"/>
          </w:tcPr>
          <w:p w14:paraId="392FF0D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F383A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years</w:t>
            </w:r>
          </w:p>
        </w:tc>
        <w:tc>
          <w:tcPr>
            <w:tcW w:w="1728" w:type="dxa"/>
          </w:tcPr>
          <w:p w14:paraId="2B39A4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6CD602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D486F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 Sources</w:t>
            </w:r>
          </w:p>
        </w:tc>
        <w:tc>
          <w:tcPr>
            <w:tcW w:w="1728" w:type="dxa"/>
          </w:tcPr>
          <w:p w14:paraId="174B84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€150-250M</w:t>
            </w:r>
          </w:p>
        </w:tc>
        <w:tc>
          <w:tcPr>
            <w:tcW w:w="1728" w:type="dxa"/>
          </w:tcPr>
          <w:p w14:paraId="472084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58511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 years</w:t>
            </w:r>
          </w:p>
        </w:tc>
        <w:tc>
          <w:tcPr>
            <w:tcW w:w="1728" w:type="dxa"/>
          </w:tcPr>
          <w:p w14:paraId="1CF890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0FEEEBE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BDD8D3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KEY FINDINGS AND IMPLICATIONS</w:t>
      </w:r>
    </w:p>
    <w:p w14:paraId="5D7F073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Critical Vulnerabilities Identified</w:t>
      </w:r>
    </w:p>
    <w:p w14:paraId="6D4598F5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**Semiconductor Dependency**: 95% import reliance, no alternatives</w:t>
      </w:r>
    </w:p>
    <w:p w14:paraId="2209DB2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**Pharma APIs**: 40-55% China/India dependency, rising</w:t>
      </w:r>
    </w:p>
    <w:p w14:paraId="6F2838A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**Port Concentration**: 50% through Dublin, limited alternatives</w:t>
      </w:r>
    </w:p>
    <w:p w14:paraId="751283A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**Rare Earths**: 85-95% China controlled, no mitigation</w:t>
      </w:r>
    </w:p>
    <w:p w14:paraId="6251C355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**Cloud Infrastructure**: 85-90% US controlled, high lock-in</w:t>
      </w:r>
    </w:p>
    <w:p w14:paraId="75BF851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Supply Chain Risk Summary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05AF1E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61D5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Category</w:t>
            </w:r>
          </w:p>
        </w:tc>
        <w:tc>
          <w:tcPr>
            <w:tcW w:w="1728" w:type="dxa"/>
          </w:tcPr>
          <w:p w14:paraId="773B986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Level</w:t>
            </w:r>
          </w:p>
        </w:tc>
        <w:tc>
          <w:tcPr>
            <w:tcW w:w="1728" w:type="dxa"/>
          </w:tcPr>
          <w:p w14:paraId="44519F3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728" w:type="dxa"/>
          </w:tcPr>
          <w:p w14:paraId="0A5538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Progress</w:t>
            </w:r>
          </w:p>
        </w:tc>
        <w:tc>
          <w:tcPr>
            <w:tcW w:w="1728" w:type="dxa"/>
          </w:tcPr>
          <w:p w14:paraId="0277934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49548DD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FFDB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Geographic Concentration</w:t>
            </w:r>
          </w:p>
        </w:tc>
        <w:tc>
          <w:tcPr>
            <w:tcW w:w="1728" w:type="dxa"/>
          </w:tcPr>
          <w:p w14:paraId="219D5C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(7-8/10)</w:t>
            </w:r>
          </w:p>
        </w:tc>
        <w:tc>
          <w:tcPr>
            <w:tcW w:w="1728" w:type="dxa"/>
          </w:tcPr>
          <w:p w14:paraId="2CE3B3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Worsening</w:t>
            </w:r>
          </w:p>
        </w:tc>
        <w:tc>
          <w:tcPr>
            <w:tcW w:w="1728" w:type="dxa"/>
          </w:tcPr>
          <w:p w14:paraId="367B754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394FE6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0CB1B27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D3855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Single Source Dependencies</w:t>
            </w:r>
          </w:p>
        </w:tc>
        <w:tc>
          <w:tcPr>
            <w:tcW w:w="1728" w:type="dxa"/>
          </w:tcPr>
          <w:p w14:paraId="0CAF58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(7-8/10)</w:t>
            </w:r>
          </w:p>
        </w:tc>
        <w:tc>
          <w:tcPr>
            <w:tcW w:w="1728" w:type="dxa"/>
          </w:tcPr>
          <w:p w14:paraId="3DF3AC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481E552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Starting</w:t>
            </w:r>
          </w:p>
        </w:tc>
        <w:tc>
          <w:tcPr>
            <w:tcW w:w="1728" w:type="dxa"/>
          </w:tcPr>
          <w:p w14:paraId="4EB4E4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01ECBF7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881F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Vulnerability</w:t>
            </w:r>
          </w:p>
        </w:tc>
        <w:tc>
          <w:tcPr>
            <w:tcW w:w="1728" w:type="dxa"/>
          </w:tcPr>
          <w:p w14:paraId="7F3F52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(6-7/10)</w:t>
            </w:r>
          </w:p>
        </w:tc>
        <w:tc>
          <w:tcPr>
            <w:tcW w:w="1728" w:type="dxa"/>
          </w:tcPr>
          <w:p w14:paraId="3B509E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Worsening</w:t>
            </w:r>
          </w:p>
        </w:tc>
        <w:tc>
          <w:tcPr>
            <w:tcW w:w="1728" w:type="dxa"/>
          </w:tcPr>
          <w:p w14:paraId="1ED617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16597B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7BFFEC3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7A7F8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Regulatory Compliance</w:t>
            </w:r>
          </w:p>
        </w:tc>
        <w:tc>
          <w:tcPr>
            <w:tcW w:w="1728" w:type="dxa"/>
          </w:tcPr>
          <w:p w14:paraId="607BB1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(5-6/10)</w:t>
            </w:r>
          </w:p>
        </w:tc>
        <w:tc>
          <w:tcPr>
            <w:tcW w:w="1728" w:type="dxa"/>
          </w:tcPr>
          <w:p w14:paraId="044C70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Increasing</w:t>
            </w:r>
          </w:p>
        </w:tc>
        <w:tc>
          <w:tcPr>
            <w:tcW w:w="1728" w:type="dxa"/>
          </w:tcPr>
          <w:p w14:paraId="037BD6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  <w:tc>
          <w:tcPr>
            <w:tcW w:w="1728" w:type="dxa"/>
          </w:tcPr>
          <w:p w14:paraId="40E067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398F07F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1653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 Supply Chain Risk</w:t>
            </w:r>
          </w:p>
        </w:tc>
        <w:tc>
          <w:tcPr>
            <w:tcW w:w="1728" w:type="dxa"/>
          </w:tcPr>
          <w:p w14:paraId="079F53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(7-8/10)</w:t>
            </w:r>
          </w:p>
        </w:tc>
        <w:tc>
          <w:tcPr>
            <w:tcW w:w="1728" w:type="dxa"/>
          </w:tcPr>
          <w:p w14:paraId="066217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Stable-Worsening</w:t>
            </w:r>
          </w:p>
        </w:tc>
        <w:tc>
          <w:tcPr>
            <w:tcW w:w="1728" w:type="dxa"/>
          </w:tcPr>
          <w:p w14:paraId="7C3293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3B4AA4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(75%)</w:t>
            </w:r>
          </w:p>
        </w:tc>
      </w:tr>
    </w:tbl>
    <w:p w14:paraId="3F30E28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16F021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Time-Critical Issues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08740A2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AF731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Issue</w:t>
            </w:r>
          </w:p>
        </w:tc>
        <w:tc>
          <w:tcPr>
            <w:tcW w:w="2160" w:type="dxa"/>
          </w:tcPr>
          <w:p w14:paraId="27DFDBB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Window</w:t>
            </w:r>
          </w:p>
        </w:tc>
        <w:tc>
          <w:tcPr>
            <w:tcW w:w="2160" w:type="dxa"/>
          </w:tcPr>
          <w:p w14:paraId="51FC5CC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if Unaddressed</w:t>
            </w:r>
          </w:p>
        </w:tc>
        <w:tc>
          <w:tcPr>
            <w:tcW w:w="2160" w:type="dxa"/>
          </w:tcPr>
          <w:p w14:paraId="597F6C8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Action Required</w:t>
            </w:r>
          </w:p>
        </w:tc>
      </w:tr>
      <w:tr w:rsidR="00BA1624" w:rsidRPr="00793AAD" w14:paraId="1EFC21D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B75F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API Stockpiling</w:t>
            </w:r>
          </w:p>
        </w:tc>
        <w:tc>
          <w:tcPr>
            <w:tcW w:w="2160" w:type="dxa"/>
          </w:tcPr>
          <w:p w14:paraId="23E8D3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2160" w:type="dxa"/>
          </w:tcPr>
          <w:p w14:paraId="361725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Healthcare crisis risk</w:t>
            </w:r>
          </w:p>
        </w:tc>
        <w:tc>
          <w:tcPr>
            <w:tcW w:w="2160" w:type="dxa"/>
          </w:tcPr>
          <w:p w14:paraId="3104C4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Immediate</w:t>
            </w:r>
          </w:p>
        </w:tc>
      </w:tr>
      <w:tr w:rsidR="00BA1624" w:rsidRPr="00793AAD" w14:paraId="0CECCDB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ABCC4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Port Cyber Security</w:t>
            </w:r>
          </w:p>
        </w:tc>
        <w:tc>
          <w:tcPr>
            <w:tcW w:w="2160" w:type="dxa"/>
          </w:tcPr>
          <w:p w14:paraId="5EC904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2160" w:type="dxa"/>
          </w:tcPr>
          <w:p w14:paraId="60C934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disruption</w:t>
            </w:r>
          </w:p>
        </w:tc>
        <w:tc>
          <w:tcPr>
            <w:tcW w:w="2160" w:type="dxa"/>
          </w:tcPr>
          <w:p w14:paraId="21F346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Urgent</w:t>
            </w:r>
          </w:p>
        </w:tc>
      </w:tr>
      <w:tr w:rsidR="00BA1624" w:rsidRPr="00793AAD" w14:paraId="6A11B63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9CF39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 Planning</w:t>
            </w:r>
          </w:p>
        </w:tc>
        <w:tc>
          <w:tcPr>
            <w:tcW w:w="2160" w:type="dxa"/>
          </w:tcPr>
          <w:p w14:paraId="673AE4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2160" w:type="dxa"/>
          </w:tcPr>
          <w:p w14:paraId="595105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 sector impact</w:t>
            </w:r>
          </w:p>
        </w:tc>
        <w:tc>
          <w:tcPr>
            <w:tcW w:w="2160" w:type="dxa"/>
          </w:tcPr>
          <w:p w14:paraId="145DB5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</w:t>
            </w:r>
          </w:p>
        </w:tc>
      </w:tr>
      <w:tr w:rsidR="00BA1624" w:rsidRPr="00793AAD" w14:paraId="7091F38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87B89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Rare Earth Strategy</w:t>
            </w:r>
          </w:p>
        </w:tc>
        <w:tc>
          <w:tcPr>
            <w:tcW w:w="2160" w:type="dxa"/>
          </w:tcPr>
          <w:p w14:paraId="25C2431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2160" w:type="dxa"/>
          </w:tcPr>
          <w:p w14:paraId="2893A9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Green transition risk</w:t>
            </w:r>
          </w:p>
        </w:tc>
        <w:tc>
          <w:tcPr>
            <w:tcW w:w="2160" w:type="dxa"/>
          </w:tcPr>
          <w:p w14:paraId="43D8D5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Long-term</w:t>
            </w:r>
          </w:p>
        </w:tc>
      </w:tr>
      <w:tr w:rsidR="00BA1624" w:rsidRPr="00793AAD" w14:paraId="67B9ADB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3947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 Visibility</w:t>
            </w:r>
          </w:p>
        </w:tc>
        <w:tc>
          <w:tcPr>
            <w:tcW w:w="2160" w:type="dxa"/>
          </w:tcPr>
          <w:p w14:paraId="7282A7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2160" w:type="dxa"/>
          </w:tcPr>
          <w:p w14:paraId="19698B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Blind to risks</w:t>
            </w:r>
          </w:p>
        </w:tc>
        <w:tc>
          <w:tcPr>
            <w:tcW w:w="2160" w:type="dxa"/>
          </w:tcPr>
          <w:p w14:paraId="01063F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Priority</w:t>
            </w:r>
          </w:p>
        </w:tc>
      </w:tr>
    </w:tbl>
    <w:p w14:paraId="594B65D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C8F765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 DATA LIMITATIONS</w:t>
      </w:r>
    </w:p>
    <w:p w14:paraId="66BB19F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11.1 Information Gaps</w:t>
      </w:r>
    </w:p>
    <w:p w14:paraId="32E0852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Tier 2/3 supplier visibility (80% unknown)</w:t>
      </w:r>
    </w:p>
    <w:p w14:paraId="6A601FB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Actual inventory levels (commercially sensitive)</w:t>
      </w:r>
    </w:p>
    <w:p w14:paraId="04AEDDA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True China exposure through third countries</w:t>
      </w:r>
    </w:p>
    <w:p w14:paraId="4379D51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Private sector contingency plans</w:t>
      </w:r>
    </w:p>
    <w:p w14:paraId="33EFA3A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Real-time supply chain status</w:t>
      </w:r>
    </w:p>
    <w:p w14:paraId="0B65F32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11.2 Confidence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36C26EB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2E86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Category</w:t>
            </w:r>
          </w:p>
        </w:tc>
        <w:tc>
          <w:tcPr>
            <w:tcW w:w="2160" w:type="dxa"/>
          </w:tcPr>
          <w:p w14:paraId="50EF5EF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Quality</w:t>
            </w:r>
          </w:p>
        </w:tc>
        <w:tc>
          <w:tcPr>
            <w:tcW w:w="2160" w:type="dxa"/>
          </w:tcPr>
          <w:p w14:paraId="0A1B4EC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Completeness</w:t>
            </w:r>
          </w:p>
        </w:tc>
        <w:tc>
          <w:tcPr>
            <w:tcW w:w="2160" w:type="dxa"/>
          </w:tcPr>
          <w:p w14:paraId="54AAC7D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10BBB54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1EE90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Trade Statistics</w:t>
            </w:r>
          </w:p>
        </w:tc>
        <w:tc>
          <w:tcPr>
            <w:tcW w:w="2160" w:type="dxa"/>
          </w:tcPr>
          <w:p w14:paraId="28DE9D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2160" w:type="dxa"/>
          </w:tcPr>
          <w:p w14:paraId="7F47E1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85%</w:t>
            </w:r>
          </w:p>
        </w:tc>
        <w:tc>
          <w:tcPr>
            <w:tcW w:w="2160" w:type="dxa"/>
          </w:tcPr>
          <w:p w14:paraId="03989C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5A2ACF7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25502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Corporate Disclosures</w:t>
            </w:r>
          </w:p>
        </w:tc>
        <w:tc>
          <w:tcPr>
            <w:tcW w:w="2160" w:type="dxa"/>
          </w:tcPr>
          <w:p w14:paraId="0E801A2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2160" w:type="dxa"/>
          </w:tcPr>
          <w:p w14:paraId="6378BA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</w:t>
            </w:r>
          </w:p>
        </w:tc>
        <w:tc>
          <w:tcPr>
            <w:tcW w:w="2160" w:type="dxa"/>
          </w:tcPr>
          <w:p w14:paraId="2987CF5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</w:tr>
      <w:tr w:rsidR="00BA1624" w:rsidRPr="00793AAD" w14:paraId="348DBC8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6505C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Routes</w:t>
            </w:r>
          </w:p>
        </w:tc>
        <w:tc>
          <w:tcPr>
            <w:tcW w:w="2160" w:type="dxa"/>
          </w:tcPr>
          <w:p w14:paraId="399B9A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2160" w:type="dxa"/>
          </w:tcPr>
          <w:p w14:paraId="218040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75%</w:t>
            </w:r>
          </w:p>
        </w:tc>
        <w:tc>
          <w:tcPr>
            <w:tcW w:w="2160" w:type="dxa"/>
          </w:tcPr>
          <w:p w14:paraId="5035A1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(75%)</w:t>
            </w:r>
          </w:p>
        </w:tc>
      </w:tr>
      <w:tr w:rsidR="00BA1624" w:rsidRPr="00793AAD" w14:paraId="2F1E21C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8716B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Stockpile Levels</w:t>
            </w:r>
          </w:p>
        </w:tc>
        <w:tc>
          <w:tcPr>
            <w:tcW w:w="2160" w:type="dxa"/>
          </w:tcPr>
          <w:p w14:paraId="257FF5E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  <w:tc>
          <w:tcPr>
            <w:tcW w:w="2160" w:type="dxa"/>
          </w:tcPr>
          <w:p w14:paraId="39095C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</w:t>
            </w:r>
          </w:p>
        </w:tc>
        <w:tc>
          <w:tcPr>
            <w:tcW w:w="2160" w:type="dxa"/>
          </w:tcPr>
          <w:p w14:paraId="37400C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(40%)</w:t>
            </w:r>
          </w:p>
        </w:tc>
      </w:tr>
      <w:tr w:rsidR="00BA1624" w:rsidRPr="00793AAD" w14:paraId="1F4358D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01EC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Plans</w:t>
            </w:r>
          </w:p>
        </w:tc>
        <w:tc>
          <w:tcPr>
            <w:tcW w:w="2160" w:type="dxa"/>
          </w:tcPr>
          <w:p w14:paraId="0ECDD5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2160" w:type="dxa"/>
          </w:tcPr>
          <w:p w14:paraId="097842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</w:t>
            </w:r>
          </w:p>
        </w:tc>
        <w:tc>
          <w:tcPr>
            <w:tcW w:w="2160" w:type="dxa"/>
          </w:tcPr>
          <w:p w14:paraId="6594F9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</w:tr>
    </w:tbl>
    <w:p w14:paraId="75B45F6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3BE270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50EBFB34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3 - Network Mapping</w:t>
      </w:r>
    </w:p>
    <w:p w14:paraId="0810D48F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</w:t>
      </w:r>
      <w:r w:rsidRPr="00793AAD">
        <w:rPr>
          <w:rFonts w:asciiTheme="majorHAnsi" w:hAnsiTheme="majorHAnsi" w:cstheme="majorHAnsi"/>
        </w:rPr>
        <w:t>: Institutional relationships, collaboration networks, influence pathways</w:t>
      </w:r>
    </w:p>
    <w:p w14:paraId="08B71D30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</w:t>
      </w:r>
      <w:r w:rsidRPr="00793AAD">
        <w:rPr>
          <w:rFonts w:asciiTheme="majorHAnsi" w:hAnsiTheme="majorHAnsi" w:cstheme="majorHAnsi"/>
        </w:rPr>
        <w:t>: Map Triple Helix connections and foreign influence vectors</w:t>
      </w:r>
    </w:p>
    <w:p w14:paraId="73E7667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0F53E87C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3: Institutional Mapping</w:t>
      </w:r>
    </w:p>
    <w:p w14:paraId="210AA880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3 - Ireland Institutional Network Mapping</w:t>
      </w:r>
    </w:p>
    <w:p w14:paraId="30EF0CF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5DD1511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Medium-High (70-80%)</w:t>
      </w:r>
    </w:p>
    <w:p w14:paraId="4220FF1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TRIPLE HELIX ECOSYSTEM</w:t>
      </w:r>
    </w:p>
    <w:p w14:paraId="06E76C2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Government Institutions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6"/>
        <w:gridCol w:w="1440"/>
      </w:tblGrid>
      <w:tr w:rsidR="00BA1624" w:rsidRPr="00793AAD" w14:paraId="6275C59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2DCB1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</w:t>
            </w:r>
          </w:p>
        </w:tc>
        <w:tc>
          <w:tcPr>
            <w:tcW w:w="1440" w:type="dxa"/>
          </w:tcPr>
          <w:p w14:paraId="32D636C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Role</w:t>
            </w:r>
          </w:p>
        </w:tc>
        <w:tc>
          <w:tcPr>
            <w:tcW w:w="1440" w:type="dxa"/>
          </w:tcPr>
          <w:p w14:paraId="5EFF89D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Budget (€M)</w:t>
            </w:r>
          </w:p>
        </w:tc>
        <w:tc>
          <w:tcPr>
            <w:tcW w:w="1440" w:type="dxa"/>
          </w:tcPr>
          <w:p w14:paraId="0C58D7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Staff</w:t>
            </w:r>
          </w:p>
        </w:tc>
        <w:tc>
          <w:tcPr>
            <w:tcW w:w="1440" w:type="dxa"/>
          </w:tcPr>
          <w:p w14:paraId="475E782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Relationships</w:t>
            </w:r>
          </w:p>
        </w:tc>
        <w:tc>
          <w:tcPr>
            <w:tcW w:w="1440" w:type="dxa"/>
          </w:tcPr>
          <w:p w14:paraId="0E3355F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 Level</w:t>
            </w:r>
          </w:p>
        </w:tc>
      </w:tr>
      <w:tr w:rsidR="00BA1624" w:rsidRPr="00793AAD" w14:paraId="7E295C2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2AEC8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IDA Ireland</w:t>
            </w:r>
          </w:p>
        </w:tc>
        <w:tc>
          <w:tcPr>
            <w:tcW w:w="1440" w:type="dxa"/>
          </w:tcPr>
          <w:p w14:paraId="18C1D9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FDI Attraction</w:t>
            </w:r>
          </w:p>
        </w:tc>
        <w:tc>
          <w:tcPr>
            <w:tcW w:w="1440" w:type="dxa"/>
          </w:tcPr>
          <w:p w14:paraId="5FB777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150-200</w:t>
            </w:r>
          </w:p>
        </w:tc>
        <w:tc>
          <w:tcPr>
            <w:tcW w:w="1440" w:type="dxa"/>
          </w:tcPr>
          <w:p w14:paraId="1C70B6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300+</w:t>
            </w:r>
          </w:p>
        </w:tc>
        <w:tc>
          <w:tcPr>
            <w:tcW w:w="1440" w:type="dxa"/>
          </w:tcPr>
          <w:p w14:paraId="2B192B6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MNCs, Universities</w:t>
            </w:r>
          </w:p>
        </w:tc>
        <w:tc>
          <w:tcPr>
            <w:tcW w:w="1440" w:type="dxa"/>
          </w:tcPr>
          <w:p w14:paraId="7FA1D3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0AE79D9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C12F6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Enterprise Ireland</w:t>
            </w:r>
          </w:p>
        </w:tc>
        <w:tc>
          <w:tcPr>
            <w:tcW w:w="1440" w:type="dxa"/>
          </w:tcPr>
          <w:p w14:paraId="7543E6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Indigenous Industry</w:t>
            </w:r>
          </w:p>
        </w:tc>
        <w:tc>
          <w:tcPr>
            <w:tcW w:w="1440" w:type="dxa"/>
          </w:tcPr>
          <w:p w14:paraId="48ED6C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400-500</w:t>
            </w:r>
          </w:p>
        </w:tc>
        <w:tc>
          <w:tcPr>
            <w:tcW w:w="1440" w:type="dxa"/>
          </w:tcPr>
          <w:p w14:paraId="57797A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700+</w:t>
            </w:r>
          </w:p>
        </w:tc>
        <w:tc>
          <w:tcPr>
            <w:tcW w:w="1440" w:type="dxa"/>
          </w:tcPr>
          <w:p w14:paraId="6A65D9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SMEs, Research Centers</w:t>
            </w:r>
          </w:p>
        </w:tc>
        <w:tc>
          <w:tcPr>
            <w:tcW w:w="1440" w:type="dxa"/>
          </w:tcPr>
          <w:p w14:paraId="606482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1CB5F77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566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Science Foundation Ireland</w:t>
            </w:r>
          </w:p>
        </w:tc>
        <w:tc>
          <w:tcPr>
            <w:tcW w:w="1440" w:type="dxa"/>
          </w:tcPr>
          <w:p w14:paraId="688EC7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Funding</w:t>
            </w:r>
          </w:p>
        </w:tc>
        <w:tc>
          <w:tcPr>
            <w:tcW w:w="1440" w:type="dxa"/>
          </w:tcPr>
          <w:p w14:paraId="4888E0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220-250</w:t>
            </w:r>
          </w:p>
        </w:tc>
        <w:tc>
          <w:tcPr>
            <w:tcW w:w="1440" w:type="dxa"/>
          </w:tcPr>
          <w:p w14:paraId="460E0F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100+</w:t>
            </w:r>
          </w:p>
        </w:tc>
        <w:tc>
          <w:tcPr>
            <w:tcW w:w="1440" w:type="dxa"/>
          </w:tcPr>
          <w:p w14:paraId="2467D9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Universities, Industry</w:t>
            </w:r>
          </w:p>
        </w:tc>
        <w:tc>
          <w:tcPr>
            <w:tcW w:w="1440" w:type="dxa"/>
          </w:tcPr>
          <w:p w14:paraId="3F14D1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BCFD02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E258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DETE</w:t>
            </w:r>
          </w:p>
        </w:tc>
        <w:tc>
          <w:tcPr>
            <w:tcW w:w="1440" w:type="dxa"/>
          </w:tcPr>
          <w:p w14:paraId="056FFE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</w:t>
            </w:r>
          </w:p>
        </w:tc>
        <w:tc>
          <w:tcPr>
            <w:tcW w:w="1440" w:type="dxa"/>
          </w:tcPr>
          <w:p w14:paraId="3474C3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2,000+</w:t>
            </w:r>
          </w:p>
        </w:tc>
        <w:tc>
          <w:tcPr>
            <w:tcW w:w="1440" w:type="dxa"/>
          </w:tcPr>
          <w:p w14:paraId="7E8F2A0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1,500+</w:t>
            </w:r>
          </w:p>
        </w:tc>
        <w:tc>
          <w:tcPr>
            <w:tcW w:w="1440" w:type="dxa"/>
          </w:tcPr>
          <w:p w14:paraId="554D4B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sectors</w:t>
            </w:r>
          </w:p>
        </w:tc>
        <w:tc>
          <w:tcPr>
            <w:tcW w:w="1440" w:type="dxa"/>
          </w:tcPr>
          <w:p w14:paraId="1166B23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1A7CE5F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706E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HEA</w:t>
            </w:r>
          </w:p>
        </w:tc>
        <w:tc>
          <w:tcPr>
            <w:tcW w:w="1440" w:type="dxa"/>
          </w:tcPr>
          <w:p w14:paraId="1A42C5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Higher Education</w:t>
            </w:r>
          </w:p>
        </w:tc>
        <w:tc>
          <w:tcPr>
            <w:tcW w:w="1440" w:type="dxa"/>
          </w:tcPr>
          <w:p w14:paraId="0EADEB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2,500+</w:t>
            </w:r>
          </w:p>
        </w:tc>
        <w:tc>
          <w:tcPr>
            <w:tcW w:w="1440" w:type="dxa"/>
          </w:tcPr>
          <w:p w14:paraId="412DB8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150+</w:t>
            </w:r>
          </w:p>
        </w:tc>
        <w:tc>
          <w:tcPr>
            <w:tcW w:w="1440" w:type="dxa"/>
          </w:tcPr>
          <w:p w14:paraId="121087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Universities</w:t>
            </w:r>
          </w:p>
        </w:tc>
        <w:tc>
          <w:tcPr>
            <w:tcW w:w="1440" w:type="dxa"/>
          </w:tcPr>
          <w:p w14:paraId="1F2CF34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1D3D0EF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8E4CE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IRC</w:t>
            </w:r>
          </w:p>
        </w:tc>
        <w:tc>
          <w:tcPr>
            <w:tcW w:w="1440" w:type="dxa"/>
          </w:tcPr>
          <w:p w14:paraId="222837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Council</w:t>
            </w:r>
          </w:p>
        </w:tc>
        <w:tc>
          <w:tcPr>
            <w:tcW w:w="1440" w:type="dxa"/>
          </w:tcPr>
          <w:p w14:paraId="7BD388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60-80</w:t>
            </w:r>
          </w:p>
        </w:tc>
        <w:tc>
          <w:tcPr>
            <w:tcW w:w="1440" w:type="dxa"/>
          </w:tcPr>
          <w:p w14:paraId="7D1AB84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30+</w:t>
            </w:r>
          </w:p>
        </w:tc>
        <w:tc>
          <w:tcPr>
            <w:tcW w:w="1440" w:type="dxa"/>
          </w:tcPr>
          <w:p w14:paraId="051D39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Researchers</w:t>
            </w:r>
          </w:p>
        </w:tc>
        <w:tc>
          <w:tcPr>
            <w:tcW w:w="1440" w:type="dxa"/>
          </w:tcPr>
          <w:p w14:paraId="4D24F0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4A75094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6F0DA6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Academic Institutions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98A8B6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F883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</w:t>
            </w:r>
          </w:p>
        </w:tc>
        <w:tc>
          <w:tcPr>
            <w:tcW w:w="1728" w:type="dxa"/>
          </w:tcPr>
          <w:p w14:paraId="38D21CE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Income (€M)</w:t>
            </w:r>
          </w:p>
        </w:tc>
        <w:tc>
          <w:tcPr>
            <w:tcW w:w="1728" w:type="dxa"/>
          </w:tcPr>
          <w:p w14:paraId="6FABB46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Staff</w:t>
            </w:r>
          </w:p>
        </w:tc>
        <w:tc>
          <w:tcPr>
            <w:tcW w:w="1728" w:type="dxa"/>
          </w:tcPr>
          <w:p w14:paraId="29343E7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Partnerships</w:t>
            </w:r>
          </w:p>
        </w:tc>
        <w:tc>
          <w:tcPr>
            <w:tcW w:w="1728" w:type="dxa"/>
          </w:tcPr>
          <w:p w14:paraId="544C2DE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Areas</w:t>
            </w:r>
          </w:p>
        </w:tc>
      </w:tr>
      <w:tr w:rsidR="00BA1624" w:rsidRPr="00793AAD" w14:paraId="439F8BA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12D20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Trinity College Dublin</w:t>
            </w:r>
          </w:p>
        </w:tc>
        <w:tc>
          <w:tcPr>
            <w:tcW w:w="1728" w:type="dxa"/>
          </w:tcPr>
          <w:p w14:paraId="240F0C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120-140</w:t>
            </w:r>
          </w:p>
        </w:tc>
        <w:tc>
          <w:tcPr>
            <w:tcW w:w="1728" w:type="dxa"/>
          </w:tcPr>
          <w:p w14:paraId="706C48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4,500</w:t>
            </w:r>
          </w:p>
        </w:tc>
        <w:tc>
          <w:tcPr>
            <w:tcW w:w="1728" w:type="dxa"/>
          </w:tcPr>
          <w:p w14:paraId="05256F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 active</w:t>
            </w:r>
          </w:p>
        </w:tc>
        <w:tc>
          <w:tcPr>
            <w:tcW w:w="1728" w:type="dxa"/>
          </w:tcPr>
          <w:p w14:paraId="0829B8B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AI, Materials, Quantum</w:t>
            </w:r>
          </w:p>
        </w:tc>
      </w:tr>
      <w:tr w:rsidR="00BA1624" w:rsidRPr="00793AAD" w14:paraId="1211AFF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BE9E8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 College Dublin</w:t>
            </w:r>
          </w:p>
        </w:tc>
        <w:tc>
          <w:tcPr>
            <w:tcW w:w="1728" w:type="dxa"/>
          </w:tcPr>
          <w:p w14:paraId="5DD569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100-120</w:t>
            </w:r>
          </w:p>
        </w:tc>
        <w:tc>
          <w:tcPr>
            <w:tcW w:w="1728" w:type="dxa"/>
          </w:tcPr>
          <w:p w14:paraId="5F32C6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4,000</w:t>
            </w:r>
          </w:p>
        </w:tc>
        <w:tc>
          <w:tcPr>
            <w:tcW w:w="1728" w:type="dxa"/>
          </w:tcPr>
          <w:p w14:paraId="39F1A8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 active</w:t>
            </w:r>
          </w:p>
        </w:tc>
        <w:tc>
          <w:tcPr>
            <w:tcW w:w="1728" w:type="dxa"/>
          </w:tcPr>
          <w:p w14:paraId="06DAC7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Biotech, ICT, Agriculture</w:t>
            </w:r>
          </w:p>
        </w:tc>
      </w:tr>
      <w:tr w:rsidR="00BA1624" w:rsidRPr="00793AAD" w14:paraId="26A7301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990D9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 College Cork</w:t>
            </w:r>
          </w:p>
        </w:tc>
        <w:tc>
          <w:tcPr>
            <w:tcW w:w="1728" w:type="dxa"/>
          </w:tcPr>
          <w:p w14:paraId="49AC53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80-100</w:t>
            </w:r>
          </w:p>
        </w:tc>
        <w:tc>
          <w:tcPr>
            <w:tcW w:w="1728" w:type="dxa"/>
          </w:tcPr>
          <w:p w14:paraId="7311B4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3,000</w:t>
            </w:r>
          </w:p>
        </w:tc>
        <w:tc>
          <w:tcPr>
            <w:tcW w:w="1728" w:type="dxa"/>
          </w:tcPr>
          <w:p w14:paraId="094027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 active</w:t>
            </w:r>
          </w:p>
        </w:tc>
        <w:tc>
          <w:tcPr>
            <w:tcW w:w="1728" w:type="dxa"/>
          </w:tcPr>
          <w:p w14:paraId="7D3649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Pharma, Energy, ICT</w:t>
            </w:r>
          </w:p>
        </w:tc>
      </w:tr>
      <w:tr w:rsidR="00BA1624" w:rsidRPr="00793AAD" w14:paraId="14D3BDB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EBEA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NUI Galway</w:t>
            </w:r>
          </w:p>
        </w:tc>
        <w:tc>
          <w:tcPr>
            <w:tcW w:w="1728" w:type="dxa"/>
          </w:tcPr>
          <w:p w14:paraId="538C05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60-80</w:t>
            </w:r>
          </w:p>
        </w:tc>
        <w:tc>
          <w:tcPr>
            <w:tcW w:w="1728" w:type="dxa"/>
          </w:tcPr>
          <w:p w14:paraId="3DCD0C6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2,500</w:t>
            </w:r>
          </w:p>
        </w:tc>
        <w:tc>
          <w:tcPr>
            <w:tcW w:w="1728" w:type="dxa"/>
          </w:tcPr>
          <w:p w14:paraId="7E62809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12-15 active</w:t>
            </w:r>
          </w:p>
        </w:tc>
        <w:tc>
          <w:tcPr>
            <w:tcW w:w="1728" w:type="dxa"/>
          </w:tcPr>
          <w:p w14:paraId="23EB4C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Medical, Marine, Data</w:t>
            </w:r>
          </w:p>
        </w:tc>
      </w:tr>
      <w:tr w:rsidR="00BA1624" w:rsidRPr="00793AAD" w14:paraId="48146D3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22E74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Dublin City University</w:t>
            </w:r>
          </w:p>
        </w:tc>
        <w:tc>
          <w:tcPr>
            <w:tcW w:w="1728" w:type="dxa"/>
          </w:tcPr>
          <w:p w14:paraId="480EA2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</w:t>
            </w:r>
          </w:p>
        </w:tc>
        <w:tc>
          <w:tcPr>
            <w:tcW w:w="1728" w:type="dxa"/>
          </w:tcPr>
          <w:p w14:paraId="747DB6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2,000</w:t>
            </w:r>
          </w:p>
        </w:tc>
        <w:tc>
          <w:tcPr>
            <w:tcW w:w="1728" w:type="dxa"/>
          </w:tcPr>
          <w:p w14:paraId="15CDA7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10-12 active</w:t>
            </w:r>
          </w:p>
        </w:tc>
        <w:tc>
          <w:tcPr>
            <w:tcW w:w="1728" w:type="dxa"/>
          </w:tcPr>
          <w:p w14:paraId="0D927E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Engineering</w:t>
            </w:r>
          </w:p>
        </w:tc>
      </w:tr>
      <w:tr w:rsidR="00BA1624" w:rsidRPr="00793AAD" w14:paraId="5479CDD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AE30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 of Limerick</w:t>
            </w:r>
          </w:p>
        </w:tc>
        <w:tc>
          <w:tcPr>
            <w:tcW w:w="1728" w:type="dxa"/>
          </w:tcPr>
          <w:p w14:paraId="7F7D97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</w:t>
            </w:r>
          </w:p>
        </w:tc>
        <w:tc>
          <w:tcPr>
            <w:tcW w:w="1728" w:type="dxa"/>
          </w:tcPr>
          <w:p w14:paraId="10389F6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1,800</w:t>
            </w:r>
          </w:p>
        </w:tc>
        <w:tc>
          <w:tcPr>
            <w:tcW w:w="1728" w:type="dxa"/>
          </w:tcPr>
          <w:p w14:paraId="674723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8-10 active</w:t>
            </w:r>
          </w:p>
        </w:tc>
        <w:tc>
          <w:tcPr>
            <w:tcW w:w="1728" w:type="dxa"/>
          </w:tcPr>
          <w:p w14:paraId="2F3662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Materials, Manufacturing</w:t>
            </w:r>
          </w:p>
        </w:tc>
      </w:tr>
      <w:tr w:rsidR="00BA1624" w:rsidRPr="00793AAD" w14:paraId="37FBA91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DB33E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Maynooth University</w:t>
            </w:r>
          </w:p>
        </w:tc>
        <w:tc>
          <w:tcPr>
            <w:tcW w:w="1728" w:type="dxa"/>
          </w:tcPr>
          <w:p w14:paraId="776333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</w:t>
            </w:r>
          </w:p>
        </w:tc>
        <w:tc>
          <w:tcPr>
            <w:tcW w:w="1728" w:type="dxa"/>
          </w:tcPr>
          <w:p w14:paraId="33CD0E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1,500</w:t>
            </w:r>
          </w:p>
        </w:tc>
        <w:tc>
          <w:tcPr>
            <w:tcW w:w="1728" w:type="dxa"/>
          </w:tcPr>
          <w:p w14:paraId="5CAB7B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 active</w:t>
            </w:r>
          </w:p>
        </w:tc>
        <w:tc>
          <w:tcPr>
            <w:tcW w:w="1728" w:type="dxa"/>
          </w:tcPr>
          <w:p w14:paraId="39B035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Space</w:t>
            </w:r>
          </w:p>
        </w:tc>
      </w:tr>
    </w:tbl>
    <w:p w14:paraId="4C91D62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1D276D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Industry Players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5ABB66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2688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Company Category</w:t>
            </w:r>
          </w:p>
        </w:tc>
        <w:tc>
          <w:tcPr>
            <w:tcW w:w="1728" w:type="dxa"/>
          </w:tcPr>
          <w:p w14:paraId="2B5800E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Examples</w:t>
            </w:r>
          </w:p>
        </w:tc>
        <w:tc>
          <w:tcPr>
            <w:tcW w:w="1728" w:type="dxa"/>
          </w:tcPr>
          <w:p w14:paraId="6A2702F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R&amp;D Spend (€M)</w:t>
            </w:r>
          </w:p>
        </w:tc>
        <w:tc>
          <w:tcPr>
            <w:tcW w:w="1728" w:type="dxa"/>
          </w:tcPr>
          <w:p w14:paraId="75A8C8C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 Links</w:t>
            </w:r>
          </w:p>
        </w:tc>
        <w:tc>
          <w:tcPr>
            <w:tcW w:w="1728" w:type="dxa"/>
          </w:tcPr>
          <w:p w14:paraId="672AF2A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Exposure</w:t>
            </w:r>
          </w:p>
        </w:tc>
      </w:tr>
      <w:tr w:rsidR="00BA1624" w:rsidRPr="00793AAD" w14:paraId="3F35F44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82518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 Tech Giants</w:t>
            </w:r>
          </w:p>
        </w:tc>
        <w:tc>
          <w:tcPr>
            <w:tcW w:w="1728" w:type="dxa"/>
          </w:tcPr>
          <w:p w14:paraId="3D7FAC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Google, Meta, Apple</w:t>
            </w:r>
          </w:p>
        </w:tc>
        <w:tc>
          <w:tcPr>
            <w:tcW w:w="1728" w:type="dxa"/>
          </w:tcPr>
          <w:p w14:paraId="660589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500-800 each</w:t>
            </w:r>
          </w:p>
        </w:tc>
        <w:tc>
          <w:tcPr>
            <w:tcW w:w="1728" w:type="dxa"/>
          </w:tcPr>
          <w:p w14:paraId="7D7A4D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major</w:t>
            </w:r>
          </w:p>
        </w:tc>
        <w:tc>
          <w:tcPr>
            <w:tcW w:w="1728" w:type="dxa"/>
          </w:tcPr>
          <w:p w14:paraId="58047CD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Indirect (global)</w:t>
            </w:r>
          </w:p>
        </w:tc>
      </w:tr>
      <w:tr w:rsidR="00BA1624" w:rsidRPr="00793AAD" w14:paraId="66193F0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E9667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Pharma MNCs</w:t>
            </w:r>
          </w:p>
        </w:tc>
        <w:tc>
          <w:tcPr>
            <w:tcW w:w="1728" w:type="dxa"/>
          </w:tcPr>
          <w:p w14:paraId="7C0DBEA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Pfizer, J&amp;J, Roche</w:t>
            </w:r>
          </w:p>
        </w:tc>
        <w:tc>
          <w:tcPr>
            <w:tcW w:w="1728" w:type="dxa"/>
          </w:tcPr>
          <w:p w14:paraId="3658B0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200-400 each</w:t>
            </w:r>
          </w:p>
        </w:tc>
        <w:tc>
          <w:tcPr>
            <w:tcW w:w="1728" w:type="dxa"/>
          </w:tcPr>
          <w:p w14:paraId="037B5E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TCD, UCD, UCC</w:t>
            </w:r>
          </w:p>
        </w:tc>
        <w:tc>
          <w:tcPr>
            <w:tcW w:w="1728" w:type="dxa"/>
          </w:tcPr>
          <w:p w14:paraId="2ED6161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direct</w:t>
            </w:r>
          </w:p>
        </w:tc>
      </w:tr>
      <w:tr w:rsidR="00BA1624" w:rsidRPr="00793AAD" w14:paraId="6CEC504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92BF0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Irish Tech</w:t>
            </w:r>
          </w:p>
        </w:tc>
        <w:tc>
          <w:tcPr>
            <w:tcW w:w="1728" w:type="dxa"/>
          </w:tcPr>
          <w:p w14:paraId="25B6B2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Keywords, Pointy</w:t>
            </w:r>
          </w:p>
        </w:tc>
        <w:tc>
          <w:tcPr>
            <w:tcW w:w="1728" w:type="dxa"/>
          </w:tcPr>
          <w:p w14:paraId="6CD88B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10-50 each</w:t>
            </w:r>
          </w:p>
        </w:tc>
        <w:tc>
          <w:tcPr>
            <w:tcW w:w="1728" w:type="dxa"/>
          </w:tcPr>
          <w:p w14:paraId="4A6FD9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</w:t>
            </w:r>
          </w:p>
        </w:tc>
        <w:tc>
          <w:tcPr>
            <w:tcW w:w="1728" w:type="dxa"/>
          </w:tcPr>
          <w:p w14:paraId="3FF9CA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</w:tr>
      <w:tr w:rsidR="00BA1624" w:rsidRPr="00793AAD" w14:paraId="5F1A175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D098D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Financial Services</w:t>
            </w:r>
          </w:p>
        </w:tc>
        <w:tc>
          <w:tcPr>
            <w:tcW w:w="1728" w:type="dxa"/>
          </w:tcPr>
          <w:p w14:paraId="1D857E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254746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100-200 total</w:t>
            </w:r>
          </w:p>
        </w:tc>
        <w:tc>
          <w:tcPr>
            <w:tcW w:w="1728" w:type="dxa"/>
          </w:tcPr>
          <w:p w14:paraId="3A69F8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0E5E9F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</w:tr>
      <w:tr w:rsidR="00BA1624" w:rsidRPr="00793AAD" w14:paraId="66F2B05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FD57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Entities</w:t>
            </w:r>
          </w:p>
        </w:tc>
        <w:tc>
          <w:tcPr>
            <w:tcW w:w="1728" w:type="dxa"/>
          </w:tcPr>
          <w:p w14:paraId="4004DC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Huawei, TikTok, WuXi</w:t>
            </w:r>
          </w:p>
        </w:tc>
        <w:tc>
          <w:tcPr>
            <w:tcW w:w="1728" w:type="dxa"/>
          </w:tcPr>
          <w:p w14:paraId="1584D9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20-50 total</w:t>
            </w:r>
          </w:p>
        </w:tc>
        <w:tc>
          <w:tcPr>
            <w:tcW w:w="1728" w:type="dxa"/>
          </w:tcPr>
          <w:p w14:paraId="24A861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6AC01B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Direct</w:t>
            </w:r>
          </w:p>
        </w:tc>
      </w:tr>
    </w:tbl>
    <w:p w14:paraId="0764A49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B0A452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RESEARCH COLLABORATION NETWORKS</w:t>
      </w:r>
    </w:p>
    <w:p w14:paraId="140B303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Irish-Chinese Academic Partnerships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A1624" w:rsidRPr="00793AAD" w14:paraId="1326129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45D2C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Irish Institution</w:t>
            </w:r>
          </w:p>
        </w:tc>
        <w:tc>
          <w:tcPr>
            <w:tcW w:w="1440" w:type="dxa"/>
          </w:tcPr>
          <w:p w14:paraId="6DB2D3A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Partner</w:t>
            </w:r>
          </w:p>
        </w:tc>
        <w:tc>
          <w:tcPr>
            <w:tcW w:w="1440" w:type="dxa"/>
          </w:tcPr>
          <w:p w14:paraId="006DDD6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Field</w:t>
            </w:r>
          </w:p>
        </w:tc>
        <w:tc>
          <w:tcPr>
            <w:tcW w:w="1440" w:type="dxa"/>
          </w:tcPr>
          <w:p w14:paraId="11D43D8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Papers (2020-25)</w:t>
            </w:r>
          </w:p>
        </w:tc>
        <w:tc>
          <w:tcPr>
            <w:tcW w:w="1440" w:type="dxa"/>
          </w:tcPr>
          <w:p w14:paraId="1649D80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Sensitivity</w:t>
            </w:r>
          </w:p>
        </w:tc>
        <w:tc>
          <w:tcPr>
            <w:tcW w:w="1440" w:type="dxa"/>
          </w:tcPr>
          <w:p w14:paraId="29F0BA4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Status</w:t>
            </w:r>
          </w:p>
        </w:tc>
      </w:tr>
      <w:tr w:rsidR="00BA1624" w:rsidRPr="00793AAD" w14:paraId="18A061F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A2F0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TCD</w:t>
            </w:r>
          </w:p>
        </w:tc>
        <w:tc>
          <w:tcPr>
            <w:tcW w:w="1440" w:type="dxa"/>
          </w:tcPr>
          <w:p w14:paraId="23EA5F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Tsinghua University</w:t>
            </w:r>
          </w:p>
        </w:tc>
        <w:tc>
          <w:tcPr>
            <w:tcW w:w="1440" w:type="dxa"/>
          </w:tcPr>
          <w:p w14:paraId="7158F4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Engineering</w:t>
            </w:r>
          </w:p>
        </w:tc>
        <w:tc>
          <w:tcPr>
            <w:tcW w:w="1440" w:type="dxa"/>
          </w:tcPr>
          <w:p w14:paraId="7CB75F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45-55</w:t>
            </w:r>
          </w:p>
        </w:tc>
        <w:tc>
          <w:tcPr>
            <w:tcW w:w="1440" w:type="dxa"/>
          </w:tcPr>
          <w:p w14:paraId="21CD78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6298BD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</w:tr>
      <w:tr w:rsidR="00BA1624" w:rsidRPr="00793AAD" w14:paraId="6741C23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DC13C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TCD</w:t>
            </w:r>
          </w:p>
        </w:tc>
        <w:tc>
          <w:tcPr>
            <w:tcW w:w="1440" w:type="dxa"/>
          </w:tcPr>
          <w:p w14:paraId="24EFB6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Chinese Academy of Sciences</w:t>
            </w:r>
          </w:p>
        </w:tc>
        <w:tc>
          <w:tcPr>
            <w:tcW w:w="1440" w:type="dxa"/>
          </w:tcPr>
          <w:p w14:paraId="1B3BF3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Physics</w:t>
            </w:r>
          </w:p>
        </w:tc>
        <w:tc>
          <w:tcPr>
            <w:tcW w:w="1440" w:type="dxa"/>
          </w:tcPr>
          <w:p w14:paraId="6606D2D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</w:t>
            </w:r>
          </w:p>
        </w:tc>
        <w:tc>
          <w:tcPr>
            <w:tcW w:w="1440" w:type="dxa"/>
          </w:tcPr>
          <w:p w14:paraId="2ED3DB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108C08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</w:tr>
      <w:tr w:rsidR="00BA1624" w:rsidRPr="00793AAD" w14:paraId="6B26056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C50F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UCD</w:t>
            </w:r>
          </w:p>
        </w:tc>
        <w:tc>
          <w:tcPr>
            <w:tcW w:w="1440" w:type="dxa"/>
          </w:tcPr>
          <w:p w14:paraId="02F53D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Zhejiang University</w:t>
            </w:r>
          </w:p>
        </w:tc>
        <w:tc>
          <w:tcPr>
            <w:tcW w:w="1440" w:type="dxa"/>
          </w:tcPr>
          <w:p w14:paraId="1551932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Agriculture</w:t>
            </w:r>
          </w:p>
        </w:tc>
        <w:tc>
          <w:tcPr>
            <w:tcW w:w="1440" w:type="dxa"/>
          </w:tcPr>
          <w:p w14:paraId="758829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</w:t>
            </w:r>
          </w:p>
        </w:tc>
        <w:tc>
          <w:tcPr>
            <w:tcW w:w="1440" w:type="dxa"/>
          </w:tcPr>
          <w:p w14:paraId="039F74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440" w:type="dxa"/>
          </w:tcPr>
          <w:p w14:paraId="174C74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</w:tr>
      <w:tr w:rsidR="00BA1624" w:rsidRPr="00793AAD" w14:paraId="1ED197B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A9ABA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UCD</w:t>
            </w:r>
          </w:p>
        </w:tc>
        <w:tc>
          <w:tcPr>
            <w:tcW w:w="1440" w:type="dxa"/>
          </w:tcPr>
          <w:p w14:paraId="042B66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Fudan University</w:t>
            </w:r>
          </w:p>
        </w:tc>
        <w:tc>
          <w:tcPr>
            <w:tcW w:w="1440" w:type="dxa"/>
          </w:tcPr>
          <w:p w14:paraId="100C3D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Medicine</w:t>
            </w:r>
          </w:p>
        </w:tc>
        <w:tc>
          <w:tcPr>
            <w:tcW w:w="1440" w:type="dxa"/>
          </w:tcPr>
          <w:p w14:paraId="40B14D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</w:t>
            </w:r>
          </w:p>
        </w:tc>
        <w:tc>
          <w:tcPr>
            <w:tcW w:w="1440" w:type="dxa"/>
          </w:tcPr>
          <w:p w14:paraId="6CF6E02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5601D1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</w:tr>
      <w:tr w:rsidR="00BA1624" w:rsidRPr="00793AAD" w14:paraId="38377A7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B5505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UCC</w:t>
            </w:r>
          </w:p>
        </w:tc>
        <w:tc>
          <w:tcPr>
            <w:tcW w:w="1440" w:type="dxa"/>
          </w:tcPr>
          <w:p w14:paraId="6BD821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Beijing Institute of Technology</w:t>
            </w:r>
          </w:p>
        </w:tc>
        <w:tc>
          <w:tcPr>
            <w:tcW w:w="1440" w:type="dxa"/>
          </w:tcPr>
          <w:p w14:paraId="5D7C9F3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Materials</w:t>
            </w:r>
          </w:p>
        </w:tc>
        <w:tc>
          <w:tcPr>
            <w:tcW w:w="1440" w:type="dxa"/>
          </w:tcPr>
          <w:p w14:paraId="10F42CB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026328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31161B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</w:tr>
      <w:tr w:rsidR="00BA1624" w:rsidRPr="00793AAD" w14:paraId="0334CE3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2639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UCC</w:t>
            </w:r>
          </w:p>
        </w:tc>
        <w:tc>
          <w:tcPr>
            <w:tcW w:w="1440" w:type="dxa"/>
          </w:tcPr>
          <w:p w14:paraId="3093D72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Wuhan University</w:t>
            </w:r>
          </w:p>
        </w:tc>
        <w:tc>
          <w:tcPr>
            <w:tcW w:w="1440" w:type="dxa"/>
          </w:tcPr>
          <w:p w14:paraId="32B19C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Photonics</w:t>
            </w:r>
          </w:p>
        </w:tc>
        <w:tc>
          <w:tcPr>
            <w:tcW w:w="1440" w:type="dxa"/>
          </w:tcPr>
          <w:p w14:paraId="62C34B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440" w:type="dxa"/>
          </w:tcPr>
          <w:p w14:paraId="7937B6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440" w:type="dxa"/>
          </w:tcPr>
          <w:p w14:paraId="6965D8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</w:tr>
      <w:tr w:rsidR="00BA1624" w:rsidRPr="00793AAD" w14:paraId="567CC42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BD6F3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NUIG</w:t>
            </w:r>
          </w:p>
        </w:tc>
        <w:tc>
          <w:tcPr>
            <w:tcW w:w="1440" w:type="dxa"/>
          </w:tcPr>
          <w:p w14:paraId="204D72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Shanghai Jiao Tong</w:t>
            </w:r>
          </w:p>
        </w:tc>
        <w:tc>
          <w:tcPr>
            <w:tcW w:w="1440" w:type="dxa"/>
          </w:tcPr>
          <w:p w14:paraId="563946D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Biomedical</w:t>
            </w:r>
          </w:p>
        </w:tc>
        <w:tc>
          <w:tcPr>
            <w:tcW w:w="1440" w:type="dxa"/>
          </w:tcPr>
          <w:p w14:paraId="6E5F53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5A24E4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545EDE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</w:t>
            </w:r>
          </w:p>
        </w:tc>
      </w:tr>
      <w:tr w:rsidR="00BA1624" w:rsidRPr="00793AAD" w14:paraId="73914A4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7EB59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DCU</w:t>
            </w:r>
          </w:p>
        </w:tc>
        <w:tc>
          <w:tcPr>
            <w:tcW w:w="1440" w:type="dxa"/>
          </w:tcPr>
          <w:p w14:paraId="1708062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Beihang University</w:t>
            </w:r>
          </w:p>
        </w:tc>
        <w:tc>
          <w:tcPr>
            <w:tcW w:w="1440" w:type="dxa"/>
          </w:tcPr>
          <w:p w14:paraId="29E163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</w:t>
            </w:r>
          </w:p>
        </w:tc>
        <w:tc>
          <w:tcPr>
            <w:tcW w:w="1440" w:type="dxa"/>
          </w:tcPr>
          <w:p w14:paraId="46B61B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1440" w:type="dxa"/>
          </w:tcPr>
          <w:p w14:paraId="534240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2FAF4FB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</w:tr>
    </w:tbl>
    <w:p w14:paraId="27DBBE9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42A97D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EU Research Programs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930599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0F104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Program</w:t>
            </w:r>
          </w:p>
        </w:tc>
        <w:tc>
          <w:tcPr>
            <w:tcW w:w="1728" w:type="dxa"/>
          </w:tcPr>
          <w:p w14:paraId="19F06E7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Irish Participation</w:t>
            </w:r>
          </w:p>
        </w:tc>
        <w:tc>
          <w:tcPr>
            <w:tcW w:w="1728" w:type="dxa"/>
          </w:tcPr>
          <w:p w14:paraId="37CA18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Involvement</w:t>
            </w:r>
          </w:p>
        </w:tc>
        <w:tc>
          <w:tcPr>
            <w:tcW w:w="1728" w:type="dxa"/>
          </w:tcPr>
          <w:p w14:paraId="5F29472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4D9C889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</w:t>
            </w:r>
          </w:p>
        </w:tc>
      </w:tr>
      <w:tr w:rsidR="00BA1624" w:rsidRPr="00793AAD" w14:paraId="6E7B04C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E9450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Horizon Europe</w:t>
            </w:r>
          </w:p>
        </w:tc>
        <w:tc>
          <w:tcPr>
            <w:tcW w:w="1728" w:type="dxa"/>
          </w:tcPr>
          <w:p w14:paraId="760900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€750M (2021-24)</w:t>
            </w:r>
          </w:p>
        </w:tc>
        <w:tc>
          <w:tcPr>
            <w:tcW w:w="1728" w:type="dxa"/>
          </w:tcPr>
          <w:p w14:paraId="526D66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direct</w:t>
            </w:r>
          </w:p>
        </w:tc>
        <w:tc>
          <w:tcPr>
            <w:tcW w:w="1728" w:type="dxa"/>
          </w:tcPr>
          <w:p w14:paraId="49EF72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021804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26C16A5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72332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Digital Europe</w:t>
            </w:r>
          </w:p>
        </w:tc>
        <w:tc>
          <w:tcPr>
            <w:tcW w:w="1728" w:type="dxa"/>
          </w:tcPr>
          <w:p w14:paraId="38209A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€45M</w:t>
            </w:r>
          </w:p>
        </w:tc>
        <w:tc>
          <w:tcPr>
            <w:tcW w:w="1728" w:type="dxa"/>
          </w:tcPr>
          <w:p w14:paraId="55C6E59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4A61EC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29C286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20DCD4B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19113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ERC Grants</w:t>
            </w:r>
          </w:p>
        </w:tc>
        <w:tc>
          <w:tcPr>
            <w:tcW w:w="1728" w:type="dxa"/>
          </w:tcPr>
          <w:p w14:paraId="0DB6A9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€180M</w:t>
            </w:r>
          </w:p>
        </w:tc>
        <w:tc>
          <w:tcPr>
            <w:tcW w:w="1728" w:type="dxa"/>
          </w:tcPr>
          <w:p w14:paraId="338F70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Through mobility</w:t>
            </w:r>
          </w:p>
        </w:tc>
        <w:tc>
          <w:tcPr>
            <w:tcW w:w="1728" w:type="dxa"/>
          </w:tcPr>
          <w:p w14:paraId="20D322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EEF64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20C8CA3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D8E2C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Marie Curie</w:t>
            </w:r>
          </w:p>
        </w:tc>
        <w:tc>
          <w:tcPr>
            <w:tcW w:w="1728" w:type="dxa"/>
          </w:tcPr>
          <w:p w14:paraId="658070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€95M</w:t>
            </w:r>
          </w:p>
        </w:tc>
        <w:tc>
          <w:tcPr>
            <w:tcW w:w="1728" w:type="dxa"/>
          </w:tcPr>
          <w:p w14:paraId="0B5CCC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  <w:tc>
          <w:tcPr>
            <w:tcW w:w="1728" w:type="dxa"/>
          </w:tcPr>
          <w:p w14:paraId="0218C6F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0B9651B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  <w:tr w:rsidR="00BA1624" w:rsidRPr="00793AAD" w14:paraId="526A717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02ABC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Erasmus+</w:t>
            </w:r>
          </w:p>
        </w:tc>
        <w:tc>
          <w:tcPr>
            <w:tcW w:w="1728" w:type="dxa"/>
          </w:tcPr>
          <w:p w14:paraId="4B852C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€60M</w:t>
            </w:r>
          </w:p>
        </w:tc>
        <w:tc>
          <w:tcPr>
            <w:tcW w:w="1728" w:type="dxa"/>
          </w:tcPr>
          <w:p w14:paraId="4F11B0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74AE773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4209E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  <w:tr w:rsidR="00BA1624" w:rsidRPr="00793AAD" w14:paraId="6DF135E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8FF9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COST Actions</w:t>
            </w:r>
          </w:p>
        </w:tc>
        <w:tc>
          <w:tcPr>
            <w:tcW w:w="1728" w:type="dxa"/>
          </w:tcPr>
          <w:p w14:paraId="266106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€20M</w:t>
            </w:r>
          </w:p>
        </w:tc>
        <w:tc>
          <w:tcPr>
            <w:tcW w:w="1728" w:type="dxa"/>
          </w:tcPr>
          <w:p w14:paraId="733B45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43E48E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32291AA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</w:tr>
    </w:tbl>
    <w:p w14:paraId="59AE2E6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A36B12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2.3 Research Centers Network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A1624" w:rsidRPr="00793AAD" w14:paraId="5D0B795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381F6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Center</w:t>
            </w:r>
          </w:p>
        </w:tc>
        <w:tc>
          <w:tcPr>
            <w:tcW w:w="1440" w:type="dxa"/>
          </w:tcPr>
          <w:p w14:paraId="5719AF9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Host</w:t>
            </w:r>
          </w:p>
        </w:tc>
        <w:tc>
          <w:tcPr>
            <w:tcW w:w="1440" w:type="dxa"/>
          </w:tcPr>
          <w:p w14:paraId="0F7354A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Partners</w:t>
            </w:r>
          </w:p>
        </w:tc>
        <w:tc>
          <w:tcPr>
            <w:tcW w:w="1440" w:type="dxa"/>
          </w:tcPr>
          <w:p w14:paraId="568482F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Links</w:t>
            </w:r>
          </w:p>
        </w:tc>
        <w:tc>
          <w:tcPr>
            <w:tcW w:w="1440" w:type="dxa"/>
          </w:tcPr>
          <w:p w14:paraId="34A0D27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Engagement</w:t>
            </w:r>
          </w:p>
        </w:tc>
        <w:tc>
          <w:tcPr>
            <w:tcW w:w="1440" w:type="dxa"/>
          </w:tcPr>
          <w:p w14:paraId="18B7C4F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</w:tr>
      <w:tr w:rsidR="00BA1624" w:rsidRPr="00793AAD" w14:paraId="13ED241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C39E68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AMBER</w:t>
            </w:r>
          </w:p>
        </w:tc>
        <w:tc>
          <w:tcPr>
            <w:tcW w:w="1440" w:type="dxa"/>
          </w:tcPr>
          <w:p w14:paraId="744CA0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</w:t>
            </w:r>
          </w:p>
        </w:tc>
        <w:tc>
          <w:tcPr>
            <w:tcW w:w="1440" w:type="dxa"/>
          </w:tcPr>
          <w:p w14:paraId="3ABD07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 companies</w:t>
            </w:r>
          </w:p>
        </w:tc>
        <w:tc>
          <w:tcPr>
            <w:tcW w:w="1440" w:type="dxa"/>
          </w:tcPr>
          <w:p w14:paraId="00D2E7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440" w:type="dxa"/>
          </w:tcPr>
          <w:p w14:paraId="35F85F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direct</w:t>
            </w:r>
          </w:p>
        </w:tc>
        <w:tc>
          <w:tcPr>
            <w:tcW w:w="1440" w:type="dxa"/>
          </w:tcPr>
          <w:p w14:paraId="146C25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30C441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8EC8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ADAPT</w:t>
            </w:r>
          </w:p>
        </w:tc>
        <w:tc>
          <w:tcPr>
            <w:tcW w:w="1440" w:type="dxa"/>
          </w:tcPr>
          <w:p w14:paraId="7FA5DC3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DCU</w:t>
            </w:r>
          </w:p>
        </w:tc>
        <w:tc>
          <w:tcPr>
            <w:tcW w:w="1440" w:type="dxa"/>
          </w:tcPr>
          <w:p w14:paraId="18FD88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 companies</w:t>
            </w:r>
          </w:p>
        </w:tc>
        <w:tc>
          <w:tcPr>
            <w:tcW w:w="1440" w:type="dxa"/>
          </w:tcPr>
          <w:p w14:paraId="516156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US, EU</w:t>
            </w:r>
          </w:p>
        </w:tc>
        <w:tc>
          <w:tcPr>
            <w:tcW w:w="1440" w:type="dxa"/>
          </w:tcPr>
          <w:p w14:paraId="1E3B40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440" w:type="dxa"/>
          </w:tcPr>
          <w:p w14:paraId="6231941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9727C8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9C6C7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Insight</w:t>
            </w:r>
          </w:p>
        </w:tc>
        <w:tc>
          <w:tcPr>
            <w:tcW w:w="1440" w:type="dxa"/>
          </w:tcPr>
          <w:p w14:paraId="13F8CE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NUIG</w:t>
            </w:r>
          </w:p>
        </w:tc>
        <w:tc>
          <w:tcPr>
            <w:tcW w:w="1440" w:type="dxa"/>
          </w:tcPr>
          <w:p w14:paraId="4B24ED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 companies</w:t>
            </w:r>
          </w:p>
        </w:tc>
        <w:tc>
          <w:tcPr>
            <w:tcW w:w="1440" w:type="dxa"/>
          </w:tcPr>
          <w:p w14:paraId="62C17C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440" w:type="dxa"/>
          </w:tcPr>
          <w:p w14:paraId="33DA91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440" w:type="dxa"/>
          </w:tcPr>
          <w:p w14:paraId="631A77C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1B489D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20932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Tyndall</w:t>
            </w:r>
          </w:p>
        </w:tc>
        <w:tc>
          <w:tcPr>
            <w:tcW w:w="1440" w:type="dxa"/>
          </w:tcPr>
          <w:p w14:paraId="64B9EA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UCC</w:t>
            </w:r>
          </w:p>
        </w:tc>
        <w:tc>
          <w:tcPr>
            <w:tcW w:w="1440" w:type="dxa"/>
          </w:tcPr>
          <w:p w14:paraId="4B6803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200+ companies</w:t>
            </w:r>
          </w:p>
        </w:tc>
        <w:tc>
          <w:tcPr>
            <w:tcW w:w="1440" w:type="dxa"/>
          </w:tcPr>
          <w:p w14:paraId="705E35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Asia included</w:t>
            </w:r>
          </w:p>
        </w:tc>
        <w:tc>
          <w:tcPr>
            <w:tcW w:w="1440" w:type="dxa"/>
          </w:tcPr>
          <w:p w14:paraId="692D0AE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</w:t>
            </w:r>
          </w:p>
        </w:tc>
        <w:tc>
          <w:tcPr>
            <w:tcW w:w="1440" w:type="dxa"/>
          </w:tcPr>
          <w:p w14:paraId="0008EE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42FFCD2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19B9A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CONNECT</w:t>
            </w:r>
          </w:p>
        </w:tc>
        <w:tc>
          <w:tcPr>
            <w:tcW w:w="1440" w:type="dxa"/>
          </w:tcPr>
          <w:p w14:paraId="13F519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</w:t>
            </w:r>
          </w:p>
        </w:tc>
        <w:tc>
          <w:tcPr>
            <w:tcW w:w="1440" w:type="dxa"/>
          </w:tcPr>
          <w:p w14:paraId="3CF1AC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 companies</w:t>
            </w:r>
          </w:p>
        </w:tc>
        <w:tc>
          <w:tcPr>
            <w:tcW w:w="1440" w:type="dxa"/>
          </w:tcPr>
          <w:p w14:paraId="1E6E35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US, EU, Asia</w:t>
            </w:r>
          </w:p>
        </w:tc>
        <w:tc>
          <w:tcPr>
            <w:tcW w:w="1440" w:type="dxa"/>
          </w:tcPr>
          <w:p w14:paraId="051637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440" w:type="dxa"/>
          </w:tcPr>
          <w:p w14:paraId="406D7A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F6289F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6DDAD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BiOrbic</w:t>
            </w:r>
          </w:p>
        </w:tc>
        <w:tc>
          <w:tcPr>
            <w:tcW w:w="1440" w:type="dxa"/>
          </w:tcPr>
          <w:p w14:paraId="137107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UCD</w:t>
            </w:r>
          </w:p>
        </w:tc>
        <w:tc>
          <w:tcPr>
            <w:tcW w:w="1440" w:type="dxa"/>
          </w:tcPr>
          <w:p w14:paraId="724434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 companies</w:t>
            </w:r>
          </w:p>
        </w:tc>
        <w:tc>
          <w:tcPr>
            <w:tcW w:w="1440" w:type="dxa"/>
          </w:tcPr>
          <w:p w14:paraId="3D9C69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Mainly EU</w:t>
            </w:r>
          </w:p>
        </w:tc>
        <w:tc>
          <w:tcPr>
            <w:tcW w:w="1440" w:type="dxa"/>
          </w:tcPr>
          <w:p w14:paraId="348F0CA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440" w:type="dxa"/>
          </w:tcPr>
          <w:p w14:paraId="6EE557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2DAA5DD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532F5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I-Form</w:t>
            </w:r>
          </w:p>
        </w:tc>
        <w:tc>
          <w:tcPr>
            <w:tcW w:w="1440" w:type="dxa"/>
          </w:tcPr>
          <w:p w14:paraId="3C4B93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UCD</w:t>
            </w:r>
          </w:p>
        </w:tc>
        <w:tc>
          <w:tcPr>
            <w:tcW w:w="1440" w:type="dxa"/>
          </w:tcPr>
          <w:p w14:paraId="3A6DAF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 companies</w:t>
            </w:r>
          </w:p>
        </w:tc>
        <w:tc>
          <w:tcPr>
            <w:tcW w:w="1440" w:type="dxa"/>
          </w:tcPr>
          <w:p w14:paraId="1CF40A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EU, US</w:t>
            </w:r>
          </w:p>
        </w:tc>
        <w:tc>
          <w:tcPr>
            <w:tcW w:w="1440" w:type="dxa"/>
          </w:tcPr>
          <w:p w14:paraId="594330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440" w:type="dxa"/>
          </w:tcPr>
          <w:p w14:paraId="01AB8F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7BDF6DC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584611C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FOREIGN INFLUENCE VECTORS</w:t>
      </w:r>
    </w:p>
    <w:p w14:paraId="028E50F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Chinese Institutional Presence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4B5582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C47C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Entity Type</w:t>
            </w:r>
          </w:p>
        </w:tc>
        <w:tc>
          <w:tcPr>
            <w:tcW w:w="1728" w:type="dxa"/>
          </w:tcPr>
          <w:p w14:paraId="14D7EFA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Examples</w:t>
            </w:r>
          </w:p>
        </w:tc>
        <w:tc>
          <w:tcPr>
            <w:tcW w:w="1728" w:type="dxa"/>
          </w:tcPr>
          <w:p w14:paraId="3B114D2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Established</w:t>
            </w:r>
          </w:p>
        </w:tc>
        <w:tc>
          <w:tcPr>
            <w:tcW w:w="1728" w:type="dxa"/>
          </w:tcPr>
          <w:p w14:paraId="21C9C48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Activities</w:t>
            </w:r>
          </w:p>
        </w:tc>
        <w:tc>
          <w:tcPr>
            <w:tcW w:w="1728" w:type="dxa"/>
          </w:tcPr>
          <w:p w14:paraId="5486714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 Mechanism</w:t>
            </w:r>
          </w:p>
        </w:tc>
      </w:tr>
      <w:tr w:rsidR="00BA1624" w:rsidRPr="00793AAD" w14:paraId="7B9ED97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03F7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State Universities</w:t>
            </w:r>
          </w:p>
        </w:tc>
        <w:tc>
          <w:tcPr>
            <w:tcW w:w="1728" w:type="dxa"/>
          </w:tcPr>
          <w:p w14:paraId="3F459A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Confucius Institute (UCD)</w:t>
            </w:r>
          </w:p>
        </w:tc>
        <w:tc>
          <w:tcPr>
            <w:tcW w:w="1728" w:type="dxa"/>
          </w:tcPr>
          <w:p w14:paraId="6C37DC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2006</w:t>
            </w:r>
          </w:p>
        </w:tc>
        <w:tc>
          <w:tcPr>
            <w:tcW w:w="1728" w:type="dxa"/>
          </w:tcPr>
          <w:p w14:paraId="362450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Language, culture</w:t>
            </w:r>
          </w:p>
        </w:tc>
        <w:tc>
          <w:tcPr>
            <w:tcW w:w="1728" w:type="dxa"/>
          </w:tcPr>
          <w:p w14:paraId="2A2229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Soft power</w:t>
            </w:r>
          </w:p>
        </w:tc>
      </w:tr>
      <w:tr w:rsidR="00BA1624" w:rsidRPr="00793AAD" w14:paraId="1F87D42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0A368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 Companies</w:t>
            </w:r>
          </w:p>
        </w:tc>
        <w:tc>
          <w:tcPr>
            <w:tcW w:w="1728" w:type="dxa"/>
          </w:tcPr>
          <w:p w14:paraId="5ADB84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Huawei, TikTok</w:t>
            </w:r>
          </w:p>
        </w:tc>
        <w:tc>
          <w:tcPr>
            <w:tcW w:w="1728" w:type="dxa"/>
          </w:tcPr>
          <w:p w14:paraId="326CB07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2004-2020</w:t>
            </w:r>
          </w:p>
        </w:tc>
        <w:tc>
          <w:tcPr>
            <w:tcW w:w="1728" w:type="dxa"/>
          </w:tcPr>
          <w:p w14:paraId="0EB98C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R&amp;D, operations</w:t>
            </w:r>
          </w:p>
        </w:tc>
        <w:tc>
          <w:tcPr>
            <w:tcW w:w="1728" w:type="dxa"/>
          </w:tcPr>
          <w:p w14:paraId="7F5CA0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Economic, technical</w:t>
            </w:r>
          </w:p>
        </w:tc>
      </w:tr>
      <w:tr w:rsidR="00BA1624" w:rsidRPr="00793AAD" w14:paraId="1B22DD9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E3C0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Financial Institutions</w:t>
            </w:r>
          </w:p>
        </w:tc>
        <w:tc>
          <w:tcPr>
            <w:tcW w:w="1728" w:type="dxa"/>
          </w:tcPr>
          <w:p w14:paraId="146C2F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Bank of China, CCB</w:t>
            </w:r>
          </w:p>
        </w:tc>
        <w:tc>
          <w:tcPr>
            <w:tcW w:w="1728" w:type="dxa"/>
          </w:tcPr>
          <w:p w14:paraId="15704C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2018-2019</w:t>
            </w:r>
          </w:p>
        </w:tc>
        <w:tc>
          <w:tcPr>
            <w:tcW w:w="1728" w:type="dxa"/>
          </w:tcPr>
          <w:p w14:paraId="10464B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Banking</w:t>
            </w:r>
          </w:p>
        </w:tc>
        <w:tc>
          <w:tcPr>
            <w:tcW w:w="1728" w:type="dxa"/>
          </w:tcPr>
          <w:p w14:paraId="73DA5C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financial</w:t>
            </w:r>
          </w:p>
        </w:tc>
      </w:tr>
      <w:tr w:rsidR="00BA1624" w:rsidRPr="00793AAD" w14:paraId="5CAD1BC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9C149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Student Associations</w:t>
            </w:r>
          </w:p>
        </w:tc>
        <w:tc>
          <w:tcPr>
            <w:tcW w:w="1728" w:type="dxa"/>
          </w:tcPr>
          <w:p w14:paraId="35CFC9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CSSA chapters</w:t>
            </w:r>
          </w:p>
        </w:tc>
        <w:tc>
          <w:tcPr>
            <w:tcW w:w="1728" w:type="dxa"/>
          </w:tcPr>
          <w:p w14:paraId="7F7857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46C3791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Student affairs</w:t>
            </w:r>
          </w:p>
        </w:tc>
        <w:tc>
          <w:tcPr>
            <w:tcW w:w="1728" w:type="dxa"/>
          </w:tcPr>
          <w:p w14:paraId="5408478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Community influence</w:t>
            </w:r>
          </w:p>
        </w:tc>
      </w:tr>
      <w:tr w:rsidR="00BA1624" w:rsidRPr="00793AAD" w14:paraId="3CCA40B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0E6B7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Business Groups</w:t>
            </w:r>
          </w:p>
        </w:tc>
        <w:tc>
          <w:tcPr>
            <w:tcW w:w="1728" w:type="dxa"/>
          </w:tcPr>
          <w:p w14:paraId="5C3CAD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Ireland-China Business Assoc</w:t>
            </w:r>
          </w:p>
        </w:tc>
        <w:tc>
          <w:tcPr>
            <w:tcW w:w="1728" w:type="dxa"/>
          </w:tcPr>
          <w:p w14:paraId="1EEA7D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2000s</w:t>
            </w:r>
          </w:p>
        </w:tc>
        <w:tc>
          <w:tcPr>
            <w:tcW w:w="1728" w:type="dxa"/>
          </w:tcPr>
          <w:p w14:paraId="24CB340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Networking</w:t>
            </w:r>
          </w:p>
        </w:tc>
        <w:tc>
          <w:tcPr>
            <w:tcW w:w="1728" w:type="dxa"/>
          </w:tcPr>
          <w:p w14:paraId="229803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ties</w:t>
            </w:r>
          </w:p>
        </w:tc>
      </w:tr>
    </w:tbl>
    <w:p w14:paraId="3621FE8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12D7A0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Influence Pathways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C60B88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AF05E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Pathway</w:t>
            </w:r>
          </w:p>
        </w:tc>
        <w:tc>
          <w:tcPr>
            <w:tcW w:w="1728" w:type="dxa"/>
          </w:tcPr>
          <w:p w14:paraId="4D81707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Intensity</w:t>
            </w:r>
          </w:p>
        </w:tc>
        <w:tc>
          <w:tcPr>
            <w:tcW w:w="1728" w:type="dxa"/>
          </w:tcPr>
          <w:p w14:paraId="79C3618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5780BCD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Target</w:t>
            </w:r>
          </w:p>
        </w:tc>
        <w:tc>
          <w:tcPr>
            <w:tcW w:w="1728" w:type="dxa"/>
          </w:tcPr>
          <w:p w14:paraId="00D9BE2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</w:tr>
      <w:tr w:rsidR="00BA1624" w:rsidRPr="00793AAD" w14:paraId="2B8578D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94157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Collaboration</w:t>
            </w:r>
          </w:p>
        </w:tc>
        <w:tc>
          <w:tcPr>
            <w:tcW w:w="1728" w:type="dxa"/>
          </w:tcPr>
          <w:p w14:paraId="7D0971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E4661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Joint projects</w:t>
            </w:r>
          </w:p>
        </w:tc>
        <w:tc>
          <w:tcPr>
            <w:tcW w:w="1728" w:type="dxa"/>
          </w:tcPr>
          <w:p w14:paraId="1D0E83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Academia</w:t>
            </w:r>
          </w:p>
        </w:tc>
        <w:tc>
          <w:tcPr>
            <w:tcW w:w="1728" w:type="dxa"/>
          </w:tcPr>
          <w:p w14:paraId="50CB8A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EE6A8B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7A049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Programs</w:t>
            </w:r>
          </w:p>
        </w:tc>
        <w:tc>
          <w:tcPr>
            <w:tcW w:w="1728" w:type="dxa"/>
          </w:tcPr>
          <w:p w14:paraId="760F9E1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03125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Recruitment</w:t>
            </w:r>
          </w:p>
        </w:tc>
        <w:tc>
          <w:tcPr>
            <w:tcW w:w="1728" w:type="dxa"/>
          </w:tcPr>
          <w:p w14:paraId="087BB2C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Researchers</w:t>
            </w:r>
          </w:p>
        </w:tc>
        <w:tc>
          <w:tcPr>
            <w:tcW w:w="1728" w:type="dxa"/>
          </w:tcPr>
          <w:p w14:paraId="0C853F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DEFF90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E3CBF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Student Pipeline</w:t>
            </w:r>
          </w:p>
        </w:tc>
        <w:tc>
          <w:tcPr>
            <w:tcW w:w="1728" w:type="dxa"/>
          </w:tcPr>
          <w:p w14:paraId="3B14F8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E913F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1728" w:type="dxa"/>
          </w:tcPr>
          <w:p w14:paraId="154D37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Future workforce</w:t>
            </w:r>
          </w:p>
        </w:tc>
        <w:tc>
          <w:tcPr>
            <w:tcW w:w="1728" w:type="dxa"/>
          </w:tcPr>
          <w:p w14:paraId="4E4D137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Long-term high</w:t>
            </w:r>
          </w:p>
        </w:tc>
      </w:tr>
      <w:tr w:rsidR="00BA1624" w:rsidRPr="00793AAD" w14:paraId="18430B3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3111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Commercial Partnerships</w:t>
            </w:r>
          </w:p>
        </w:tc>
        <w:tc>
          <w:tcPr>
            <w:tcW w:w="1728" w:type="dxa"/>
          </w:tcPr>
          <w:p w14:paraId="4770B0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92950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Business deals</w:t>
            </w:r>
          </w:p>
        </w:tc>
        <w:tc>
          <w:tcPr>
            <w:tcW w:w="1728" w:type="dxa"/>
          </w:tcPr>
          <w:p w14:paraId="510C6F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</w:t>
            </w:r>
          </w:p>
        </w:tc>
        <w:tc>
          <w:tcPr>
            <w:tcW w:w="1728" w:type="dxa"/>
          </w:tcPr>
          <w:p w14:paraId="65235A1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11B51B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1199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</w:t>
            </w:r>
          </w:p>
        </w:tc>
        <w:tc>
          <w:tcPr>
            <w:tcW w:w="1728" w:type="dxa"/>
          </w:tcPr>
          <w:p w14:paraId="4130A0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019241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FDI, VC</w:t>
            </w:r>
          </w:p>
        </w:tc>
        <w:tc>
          <w:tcPr>
            <w:tcW w:w="1728" w:type="dxa"/>
          </w:tcPr>
          <w:p w14:paraId="62D4A9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Startups</w:t>
            </w:r>
          </w:p>
        </w:tc>
        <w:tc>
          <w:tcPr>
            <w:tcW w:w="1728" w:type="dxa"/>
          </w:tcPr>
          <w:p w14:paraId="13856F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</w:tr>
      <w:tr w:rsidR="00BA1624" w:rsidRPr="00793AAD" w14:paraId="1552EFC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19AC1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Conferences</w:t>
            </w:r>
          </w:p>
        </w:tc>
        <w:tc>
          <w:tcPr>
            <w:tcW w:w="1728" w:type="dxa"/>
          </w:tcPr>
          <w:p w14:paraId="43EC08C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119D3D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Knowledge exchange</w:t>
            </w:r>
          </w:p>
        </w:tc>
        <w:tc>
          <w:tcPr>
            <w:tcW w:w="1728" w:type="dxa"/>
          </w:tcPr>
          <w:p w14:paraId="66E16F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sectors</w:t>
            </w:r>
          </w:p>
        </w:tc>
        <w:tc>
          <w:tcPr>
            <w:tcW w:w="1728" w:type="dxa"/>
          </w:tcPr>
          <w:p w14:paraId="719251A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29C547B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05BECB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3.3 Other Foreign Influences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30F3E1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9561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Country</w:t>
            </w:r>
          </w:p>
        </w:tc>
        <w:tc>
          <w:tcPr>
            <w:tcW w:w="1728" w:type="dxa"/>
          </w:tcPr>
          <w:p w14:paraId="4AC9713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2D093A6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Intensity</w:t>
            </w:r>
          </w:p>
        </w:tc>
        <w:tc>
          <w:tcPr>
            <w:tcW w:w="1728" w:type="dxa"/>
          </w:tcPr>
          <w:p w14:paraId="561238B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Sectors</w:t>
            </w:r>
          </w:p>
        </w:tc>
        <w:tc>
          <w:tcPr>
            <w:tcW w:w="1728" w:type="dxa"/>
          </w:tcPr>
          <w:p w14:paraId="1416A04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Comparison to China</w:t>
            </w:r>
          </w:p>
        </w:tc>
      </w:tr>
      <w:tr w:rsidR="00BA1624" w:rsidRPr="00793AAD" w14:paraId="653E082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CE26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USA</w:t>
            </w:r>
          </w:p>
        </w:tc>
        <w:tc>
          <w:tcPr>
            <w:tcW w:w="1728" w:type="dxa"/>
          </w:tcPr>
          <w:p w14:paraId="11A488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FDI, Research</w:t>
            </w:r>
          </w:p>
        </w:tc>
        <w:tc>
          <w:tcPr>
            <w:tcW w:w="1728" w:type="dxa"/>
          </w:tcPr>
          <w:p w14:paraId="70146D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5AAF8A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1B60A2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Dominant</w:t>
            </w:r>
          </w:p>
        </w:tc>
      </w:tr>
      <w:tr w:rsidR="00BA1624" w:rsidRPr="00793AAD" w14:paraId="3846D33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CADC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</w:t>
            </w:r>
          </w:p>
        </w:tc>
        <w:tc>
          <w:tcPr>
            <w:tcW w:w="1728" w:type="dxa"/>
          </w:tcPr>
          <w:p w14:paraId="5C83171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Historic, proximity</w:t>
            </w:r>
          </w:p>
        </w:tc>
        <w:tc>
          <w:tcPr>
            <w:tcW w:w="1728" w:type="dxa"/>
          </w:tcPr>
          <w:p w14:paraId="2C191A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A1F6D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02B6C24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Complementary</w:t>
            </w:r>
          </w:p>
        </w:tc>
      </w:tr>
      <w:tr w:rsidR="00BA1624" w:rsidRPr="00793AAD" w14:paraId="54BC828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20AC4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Germany</w:t>
            </w:r>
          </w:p>
        </w:tc>
        <w:tc>
          <w:tcPr>
            <w:tcW w:w="1728" w:type="dxa"/>
          </w:tcPr>
          <w:p w14:paraId="507E40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EU, industrial</w:t>
            </w:r>
          </w:p>
        </w:tc>
        <w:tc>
          <w:tcPr>
            <w:tcW w:w="1728" w:type="dxa"/>
          </w:tcPr>
          <w:p w14:paraId="168952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2D351B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Manufacturing</w:t>
            </w:r>
          </w:p>
        </w:tc>
        <w:tc>
          <w:tcPr>
            <w:tcW w:w="1728" w:type="dxa"/>
          </w:tcPr>
          <w:p w14:paraId="69614C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Collaborative</w:t>
            </w:r>
          </w:p>
        </w:tc>
      </w:tr>
      <w:tr w:rsidR="00BA1624" w:rsidRPr="00793AAD" w14:paraId="4F8C93E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E751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France</w:t>
            </w:r>
          </w:p>
        </w:tc>
        <w:tc>
          <w:tcPr>
            <w:tcW w:w="1728" w:type="dxa"/>
          </w:tcPr>
          <w:p w14:paraId="6B1F1B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programs</w:t>
            </w:r>
          </w:p>
        </w:tc>
        <w:tc>
          <w:tcPr>
            <w:tcW w:w="1728" w:type="dxa"/>
          </w:tcPr>
          <w:p w14:paraId="237A5A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7F437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5EFDF42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Collaborative</w:t>
            </w:r>
          </w:p>
        </w:tc>
      </w:tr>
      <w:tr w:rsidR="00BA1624" w:rsidRPr="00793AAD" w14:paraId="3AF3E1C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12B19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Israel</w:t>
            </w:r>
          </w:p>
        </w:tc>
        <w:tc>
          <w:tcPr>
            <w:tcW w:w="1728" w:type="dxa"/>
          </w:tcPr>
          <w:p w14:paraId="6B3338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Tech, cyber</w:t>
            </w:r>
          </w:p>
        </w:tc>
        <w:tc>
          <w:tcPr>
            <w:tcW w:w="1728" w:type="dxa"/>
          </w:tcPr>
          <w:p w14:paraId="26FD41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CB83B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Security</w:t>
            </w:r>
          </w:p>
        </w:tc>
        <w:tc>
          <w:tcPr>
            <w:tcW w:w="1728" w:type="dxa"/>
          </w:tcPr>
          <w:p w14:paraId="22C6AD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Specialized</w:t>
            </w:r>
          </w:p>
        </w:tc>
      </w:tr>
      <w:tr w:rsidR="00BA1624" w:rsidRPr="00793AAD" w14:paraId="1789CCA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2A6C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India</w:t>
            </w:r>
          </w:p>
        </w:tc>
        <w:tc>
          <w:tcPr>
            <w:tcW w:w="1728" w:type="dxa"/>
          </w:tcPr>
          <w:p w14:paraId="2B8FAF6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Services, pharma</w:t>
            </w:r>
          </w:p>
        </w:tc>
        <w:tc>
          <w:tcPr>
            <w:tcW w:w="1728" w:type="dxa"/>
          </w:tcPr>
          <w:p w14:paraId="4249CA2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3DD27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Pharma</w:t>
            </w:r>
          </w:p>
        </w:tc>
        <w:tc>
          <w:tcPr>
            <w:tcW w:w="1728" w:type="dxa"/>
          </w:tcPr>
          <w:p w14:paraId="762F818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</w:t>
            </w:r>
          </w:p>
        </w:tc>
      </w:tr>
    </w:tbl>
    <w:p w14:paraId="1C7DC33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FB701E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FUNDING FLOWS</w:t>
      </w:r>
    </w:p>
    <w:p w14:paraId="4AD1BEF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Research Funding Sources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A8E223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9893E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Source</w:t>
            </w:r>
          </w:p>
        </w:tc>
        <w:tc>
          <w:tcPr>
            <w:tcW w:w="1728" w:type="dxa"/>
          </w:tcPr>
          <w:p w14:paraId="576DD96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Annual (€M)</w:t>
            </w:r>
          </w:p>
        </w:tc>
        <w:tc>
          <w:tcPr>
            <w:tcW w:w="1728" w:type="dxa"/>
          </w:tcPr>
          <w:p w14:paraId="2C3A4D5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Recipients</w:t>
            </w:r>
          </w:p>
        </w:tc>
        <w:tc>
          <w:tcPr>
            <w:tcW w:w="1728" w:type="dxa"/>
          </w:tcPr>
          <w:p w14:paraId="53B4CA6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Conditions</w:t>
            </w:r>
          </w:p>
        </w:tc>
        <w:tc>
          <w:tcPr>
            <w:tcW w:w="1728" w:type="dxa"/>
          </w:tcPr>
          <w:p w14:paraId="59C6CC0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Transparency</w:t>
            </w:r>
          </w:p>
        </w:tc>
      </w:tr>
      <w:tr w:rsidR="00BA1624" w:rsidRPr="00793AAD" w14:paraId="64DFCFA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C3E44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SFI</w:t>
            </w:r>
          </w:p>
        </w:tc>
        <w:tc>
          <w:tcPr>
            <w:tcW w:w="1728" w:type="dxa"/>
          </w:tcPr>
          <w:p w14:paraId="6B1A91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220-250</w:t>
            </w:r>
          </w:p>
        </w:tc>
        <w:tc>
          <w:tcPr>
            <w:tcW w:w="1728" w:type="dxa"/>
          </w:tcPr>
          <w:p w14:paraId="7546FDD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Universities, centers</w:t>
            </w:r>
          </w:p>
        </w:tc>
        <w:tc>
          <w:tcPr>
            <w:tcW w:w="1728" w:type="dxa"/>
          </w:tcPr>
          <w:p w14:paraId="3F84FA5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competition</w:t>
            </w:r>
          </w:p>
        </w:tc>
        <w:tc>
          <w:tcPr>
            <w:tcW w:w="1728" w:type="dxa"/>
          </w:tcPr>
          <w:p w14:paraId="6B84E8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01E2B1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2D1A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 Programs</w:t>
            </w:r>
          </w:p>
        </w:tc>
        <w:tc>
          <w:tcPr>
            <w:tcW w:w="1728" w:type="dxa"/>
          </w:tcPr>
          <w:p w14:paraId="5267E1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200-250</w:t>
            </w:r>
          </w:p>
        </w:tc>
        <w:tc>
          <w:tcPr>
            <w:tcW w:w="1728" w:type="dxa"/>
          </w:tcPr>
          <w:p w14:paraId="7639931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eligible</w:t>
            </w:r>
          </w:p>
        </w:tc>
        <w:tc>
          <w:tcPr>
            <w:tcW w:w="1728" w:type="dxa"/>
          </w:tcPr>
          <w:p w14:paraId="19CCCBB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Collaborative required</w:t>
            </w:r>
          </w:p>
        </w:tc>
        <w:tc>
          <w:tcPr>
            <w:tcW w:w="1728" w:type="dxa"/>
          </w:tcPr>
          <w:p w14:paraId="60AF4CB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E24889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6911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</w:t>
            </w:r>
          </w:p>
        </w:tc>
        <w:tc>
          <w:tcPr>
            <w:tcW w:w="1728" w:type="dxa"/>
          </w:tcPr>
          <w:p w14:paraId="39D772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150-200</w:t>
            </w:r>
          </w:p>
        </w:tc>
        <w:tc>
          <w:tcPr>
            <w:tcW w:w="1728" w:type="dxa"/>
          </w:tcPr>
          <w:p w14:paraId="1953B7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Selected partners</w:t>
            </w:r>
          </w:p>
        </w:tc>
        <w:tc>
          <w:tcPr>
            <w:tcW w:w="1728" w:type="dxa"/>
          </w:tcPr>
          <w:p w14:paraId="3BB1207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agreements</w:t>
            </w:r>
          </w:p>
        </w:tc>
        <w:tc>
          <w:tcPr>
            <w:tcW w:w="1728" w:type="dxa"/>
          </w:tcPr>
          <w:p w14:paraId="1536B0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430F17D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997F2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EI</w:t>
            </w:r>
          </w:p>
        </w:tc>
        <w:tc>
          <w:tcPr>
            <w:tcW w:w="1728" w:type="dxa"/>
          </w:tcPr>
          <w:p w14:paraId="3DAF8A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100-120</w:t>
            </w:r>
          </w:p>
        </w:tc>
        <w:tc>
          <w:tcPr>
            <w:tcW w:w="1728" w:type="dxa"/>
          </w:tcPr>
          <w:p w14:paraId="125C80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Companies, applied</w:t>
            </w:r>
          </w:p>
        </w:tc>
        <w:tc>
          <w:tcPr>
            <w:tcW w:w="1728" w:type="dxa"/>
          </w:tcPr>
          <w:p w14:paraId="01AF4A5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focus</w:t>
            </w:r>
          </w:p>
        </w:tc>
        <w:tc>
          <w:tcPr>
            <w:tcW w:w="1728" w:type="dxa"/>
          </w:tcPr>
          <w:p w14:paraId="3CC3EA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544EAB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1168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IRC</w:t>
            </w:r>
          </w:p>
        </w:tc>
        <w:tc>
          <w:tcPr>
            <w:tcW w:w="1728" w:type="dxa"/>
          </w:tcPr>
          <w:p w14:paraId="77D153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60-80</w:t>
            </w:r>
          </w:p>
        </w:tc>
        <w:tc>
          <w:tcPr>
            <w:tcW w:w="1728" w:type="dxa"/>
          </w:tcPr>
          <w:p w14:paraId="348C79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Individual researchers</w:t>
            </w:r>
          </w:p>
        </w:tc>
        <w:tc>
          <w:tcPr>
            <w:tcW w:w="1728" w:type="dxa"/>
          </w:tcPr>
          <w:p w14:paraId="0C218A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</w:t>
            </w:r>
          </w:p>
        </w:tc>
        <w:tc>
          <w:tcPr>
            <w:tcW w:w="1728" w:type="dxa"/>
          </w:tcPr>
          <w:p w14:paraId="7DC623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51C8064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ED025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(non-EU)</w:t>
            </w:r>
          </w:p>
        </w:tc>
        <w:tc>
          <w:tcPr>
            <w:tcW w:w="1728" w:type="dxa"/>
          </w:tcPr>
          <w:p w14:paraId="327F7C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20-40</w:t>
            </w:r>
          </w:p>
        </w:tc>
        <w:tc>
          <w:tcPr>
            <w:tcW w:w="1728" w:type="dxa"/>
          </w:tcPr>
          <w:p w14:paraId="5FCE89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117917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6D93950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01A6A7F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18783F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Chinese Funding Presence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C67FB1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DE08D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Type</w:t>
            </w:r>
          </w:p>
        </w:tc>
        <w:tc>
          <w:tcPr>
            <w:tcW w:w="1728" w:type="dxa"/>
          </w:tcPr>
          <w:p w14:paraId="3F055C4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Estimated (€M)</w:t>
            </w:r>
          </w:p>
        </w:tc>
        <w:tc>
          <w:tcPr>
            <w:tcW w:w="1728" w:type="dxa"/>
          </w:tcPr>
          <w:p w14:paraId="4BB29AC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Recipients</w:t>
            </w:r>
          </w:p>
        </w:tc>
        <w:tc>
          <w:tcPr>
            <w:tcW w:w="1728" w:type="dxa"/>
          </w:tcPr>
          <w:p w14:paraId="1DE80BC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6A196C9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Visibility</w:t>
            </w:r>
          </w:p>
        </w:tc>
      </w:tr>
      <w:tr w:rsidR="00BA1624" w:rsidRPr="00793AAD" w14:paraId="47CCF43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1906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Direct Research</w:t>
            </w:r>
          </w:p>
        </w:tc>
        <w:tc>
          <w:tcPr>
            <w:tcW w:w="1728" w:type="dxa"/>
          </w:tcPr>
          <w:p w14:paraId="17120E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  <w:tc>
          <w:tcPr>
            <w:tcW w:w="1728" w:type="dxa"/>
          </w:tcPr>
          <w:p w14:paraId="2AD1C6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Universities</w:t>
            </w:r>
          </w:p>
        </w:tc>
        <w:tc>
          <w:tcPr>
            <w:tcW w:w="1728" w:type="dxa"/>
          </w:tcPr>
          <w:p w14:paraId="4CAB75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Bilateral programs</w:t>
            </w:r>
          </w:p>
        </w:tc>
        <w:tc>
          <w:tcPr>
            <w:tcW w:w="1728" w:type="dxa"/>
          </w:tcPr>
          <w:p w14:paraId="68CE27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0EA6E9E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C1E91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Scholarships</w:t>
            </w:r>
          </w:p>
        </w:tc>
        <w:tc>
          <w:tcPr>
            <w:tcW w:w="1728" w:type="dxa"/>
          </w:tcPr>
          <w:p w14:paraId="56176AD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  <w:tc>
          <w:tcPr>
            <w:tcW w:w="1728" w:type="dxa"/>
          </w:tcPr>
          <w:p w14:paraId="5B6AE4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Students</w:t>
            </w:r>
          </w:p>
        </w:tc>
        <w:tc>
          <w:tcPr>
            <w:tcW w:w="1728" w:type="dxa"/>
          </w:tcPr>
          <w:p w14:paraId="2ED531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CSC program</w:t>
            </w:r>
          </w:p>
        </w:tc>
        <w:tc>
          <w:tcPr>
            <w:tcW w:w="1728" w:type="dxa"/>
          </w:tcPr>
          <w:p w14:paraId="43CC46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B754A5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685D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Conference Support</w:t>
            </w:r>
          </w:p>
        </w:tc>
        <w:tc>
          <w:tcPr>
            <w:tcW w:w="1728" w:type="dxa"/>
          </w:tcPr>
          <w:p w14:paraId="22C661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1728" w:type="dxa"/>
          </w:tcPr>
          <w:p w14:paraId="2F8B416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events</w:t>
            </w:r>
          </w:p>
        </w:tc>
        <w:tc>
          <w:tcPr>
            <w:tcW w:w="1728" w:type="dxa"/>
          </w:tcPr>
          <w:p w14:paraId="0C5829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Sponsorship</w:t>
            </w:r>
          </w:p>
        </w:tc>
        <w:tc>
          <w:tcPr>
            <w:tcW w:w="1728" w:type="dxa"/>
          </w:tcPr>
          <w:p w14:paraId="2D37A9A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5AF2EC0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B17BB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R&amp;D</w:t>
            </w:r>
          </w:p>
        </w:tc>
        <w:tc>
          <w:tcPr>
            <w:tcW w:w="1728" w:type="dxa"/>
          </w:tcPr>
          <w:p w14:paraId="4CE3F7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</w:t>
            </w:r>
          </w:p>
        </w:tc>
        <w:tc>
          <w:tcPr>
            <w:tcW w:w="1728" w:type="dxa"/>
          </w:tcPr>
          <w:p w14:paraId="6094B9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Huawei, others</w:t>
            </w:r>
          </w:p>
        </w:tc>
        <w:tc>
          <w:tcPr>
            <w:tcW w:w="1728" w:type="dxa"/>
          </w:tcPr>
          <w:p w14:paraId="448E9F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Internal</w:t>
            </w:r>
          </w:p>
        </w:tc>
        <w:tc>
          <w:tcPr>
            <w:tcW w:w="1728" w:type="dxa"/>
          </w:tcPr>
          <w:p w14:paraId="2E785F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78D1BBA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55072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Indirect (via EU)</w:t>
            </w:r>
          </w:p>
        </w:tc>
        <w:tc>
          <w:tcPr>
            <w:tcW w:w="1728" w:type="dxa"/>
          </w:tcPr>
          <w:p w14:paraId="3CFF67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2D2858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7FD2D3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Consortium participation</w:t>
            </w:r>
          </w:p>
        </w:tc>
        <w:tc>
          <w:tcPr>
            <w:tcW w:w="1728" w:type="dxa"/>
          </w:tcPr>
          <w:p w14:paraId="56042A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</w:tr>
    </w:tbl>
    <w:p w14:paraId="211923A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C798ED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Investment Patterns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7EF622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68B6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Investor Type</w:t>
            </w:r>
          </w:p>
        </w:tc>
        <w:tc>
          <w:tcPr>
            <w:tcW w:w="1728" w:type="dxa"/>
          </w:tcPr>
          <w:p w14:paraId="523D80A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Annual Flow (€M)</w:t>
            </w:r>
          </w:p>
        </w:tc>
        <w:tc>
          <w:tcPr>
            <w:tcW w:w="1728" w:type="dxa"/>
          </w:tcPr>
          <w:p w14:paraId="1C7C699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Sectors</w:t>
            </w:r>
          </w:p>
        </w:tc>
        <w:tc>
          <w:tcPr>
            <w:tcW w:w="1728" w:type="dxa"/>
          </w:tcPr>
          <w:p w14:paraId="6BECB70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Recent Trends</w:t>
            </w:r>
          </w:p>
        </w:tc>
        <w:tc>
          <w:tcPr>
            <w:tcW w:w="1728" w:type="dxa"/>
          </w:tcPr>
          <w:p w14:paraId="73365F3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Flag</w:t>
            </w:r>
          </w:p>
        </w:tc>
      </w:tr>
      <w:tr w:rsidR="00BA1624" w:rsidRPr="00793AAD" w14:paraId="2482FEC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961DC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 VC/PE</w:t>
            </w:r>
          </w:p>
        </w:tc>
        <w:tc>
          <w:tcPr>
            <w:tcW w:w="1728" w:type="dxa"/>
          </w:tcPr>
          <w:p w14:paraId="6B0250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2,000-3,000</w:t>
            </w:r>
          </w:p>
        </w:tc>
        <w:tc>
          <w:tcPr>
            <w:tcW w:w="1728" w:type="dxa"/>
          </w:tcPr>
          <w:p w14:paraId="52CEE24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Tech, Pharma</w:t>
            </w:r>
          </w:p>
        </w:tc>
        <w:tc>
          <w:tcPr>
            <w:tcW w:w="1728" w:type="dxa"/>
          </w:tcPr>
          <w:p w14:paraId="65CC7F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 high</w:t>
            </w:r>
          </w:p>
        </w:tc>
        <w:tc>
          <w:tcPr>
            <w:tcW w:w="1728" w:type="dxa"/>
          </w:tcPr>
          <w:p w14:paraId="7142A3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4B7F66C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7515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 Investment</w:t>
            </w:r>
          </w:p>
        </w:tc>
        <w:tc>
          <w:tcPr>
            <w:tcW w:w="1728" w:type="dxa"/>
          </w:tcPr>
          <w:p w14:paraId="36BB178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500-800</w:t>
            </w:r>
          </w:p>
        </w:tc>
        <w:tc>
          <w:tcPr>
            <w:tcW w:w="1728" w:type="dxa"/>
          </w:tcPr>
          <w:p w14:paraId="428158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7729252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0083632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23B7F8D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9675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 Capital</w:t>
            </w:r>
          </w:p>
        </w:tc>
        <w:tc>
          <w:tcPr>
            <w:tcW w:w="1728" w:type="dxa"/>
          </w:tcPr>
          <w:p w14:paraId="342F1D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0E8DF1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Services</w:t>
            </w:r>
          </w:p>
        </w:tc>
        <w:tc>
          <w:tcPr>
            <w:tcW w:w="1728" w:type="dxa"/>
          </w:tcPr>
          <w:p w14:paraId="76806E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Post-Brexit </w:t>
            </w:r>
            <w:r w:rsidRPr="00793AAD">
              <w:rPr>
                <w:rFonts w:asciiTheme="majorHAnsi" w:hAnsiTheme="majorHAnsi" w:cstheme="majorHAnsi"/>
              </w:rPr>
              <w:lastRenderedPageBreak/>
              <w:t>decline</w:t>
            </w:r>
          </w:p>
        </w:tc>
        <w:tc>
          <w:tcPr>
            <w:tcW w:w="1728" w:type="dxa"/>
          </w:tcPr>
          <w:p w14:paraId="380E9D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Low</w:t>
            </w:r>
          </w:p>
        </w:tc>
      </w:tr>
      <w:tr w:rsidR="00BA1624" w:rsidRPr="00793AAD" w14:paraId="245F68A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D213D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Investment</w:t>
            </w:r>
          </w:p>
        </w:tc>
        <w:tc>
          <w:tcPr>
            <w:tcW w:w="1728" w:type="dxa"/>
          </w:tcPr>
          <w:p w14:paraId="0D5000B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728" w:type="dxa"/>
          </w:tcPr>
          <w:p w14:paraId="513920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Tech, Real Estate</w:t>
            </w:r>
          </w:p>
        </w:tc>
        <w:tc>
          <w:tcPr>
            <w:tcW w:w="1728" w:type="dxa"/>
          </w:tcPr>
          <w:p w14:paraId="1792B1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Scrutinized</w:t>
            </w:r>
          </w:p>
        </w:tc>
        <w:tc>
          <w:tcPr>
            <w:tcW w:w="1728" w:type="dxa"/>
          </w:tcPr>
          <w:p w14:paraId="71B0BD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549280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3E53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Other Asian</w:t>
            </w:r>
          </w:p>
        </w:tc>
        <w:tc>
          <w:tcPr>
            <w:tcW w:w="1728" w:type="dxa"/>
          </w:tcPr>
          <w:p w14:paraId="2111E7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100-200</w:t>
            </w:r>
          </w:p>
        </w:tc>
        <w:tc>
          <w:tcPr>
            <w:tcW w:w="1728" w:type="dxa"/>
          </w:tcPr>
          <w:p w14:paraId="46F6F14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0A93EF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68594F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22921C3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A514B3C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TALENT NETWORKS</w:t>
      </w:r>
    </w:p>
    <w:p w14:paraId="7BC0342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Researcher Mobility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8986B0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9DC9E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Flow Direction</w:t>
            </w:r>
          </w:p>
        </w:tc>
        <w:tc>
          <w:tcPr>
            <w:tcW w:w="1728" w:type="dxa"/>
          </w:tcPr>
          <w:p w14:paraId="1B58A2C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Volume/Year</w:t>
            </w:r>
          </w:p>
        </w:tc>
        <w:tc>
          <w:tcPr>
            <w:tcW w:w="1728" w:type="dxa"/>
          </w:tcPr>
          <w:p w14:paraId="326974A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Fields</w:t>
            </w:r>
          </w:p>
        </w:tc>
        <w:tc>
          <w:tcPr>
            <w:tcW w:w="1728" w:type="dxa"/>
          </w:tcPr>
          <w:p w14:paraId="12ADD62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31FD97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Tracking</w:t>
            </w:r>
          </w:p>
        </w:tc>
      </w:tr>
      <w:tr w:rsidR="00BA1624" w:rsidRPr="00793AAD" w14:paraId="3F31E88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4E79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→ China</w:t>
            </w:r>
          </w:p>
        </w:tc>
        <w:tc>
          <w:tcPr>
            <w:tcW w:w="1728" w:type="dxa"/>
          </w:tcPr>
          <w:p w14:paraId="6F9735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728" w:type="dxa"/>
          </w:tcPr>
          <w:p w14:paraId="16E3DD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3EB849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3ED9A8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  <w:tr w:rsidR="00BA1624" w:rsidRPr="00793AAD" w14:paraId="2DDDCA5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B1925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 → Ireland</w:t>
            </w:r>
          </w:p>
        </w:tc>
        <w:tc>
          <w:tcPr>
            <w:tcW w:w="1728" w:type="dxa"/>
          </w:tcPr>
          <w:p w14:paraId="4F4859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259845E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STEM focus</w:t>
            </w:r>
          </w:p>
        </w:tc>
        <w:tc>
          <w:tcPr>
            <w:tcW w:w="1728" w:type="dxa"/>
          </w:tcPr>
          <w:p w14:paraId="5DBFA7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C957C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45E759E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A7B03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→ US</w:t>
            </w:r>
          </w:p>
        </w:tc>
        <w:tc>
          <w:tcPr>
            <w:tcW w:w="1728" w:type="dxa"/>
          </w:tcPr>
          <w:p w14:paraId="2C1EF9B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500-800</w:t>
            </w:r>
          </w:p>
        </w:tc>
        <w:tc>
          <w:tcPr>
            <w:tcW w:w="1728" w:type="dxa"/>
          </w:tcPr>
          <w:p w14:paraId="3B5E472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2ADD92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115A07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19CE72D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713CB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 ↔ Ireland</w:t>
            </w:r>
          </w:p>
        </w:tc>
        <w:tc>
          <w:tcPr>
            <w:tcW w:w="1728" w:type="dxa"/>
          </w:tcPr>
          <w:p w14:paraId="2E327E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1,000+</w:t>
            </w:r>
          </w:p>
        </w:tc>
        <w:tc>
          <w:tcPr>
            <w:tcW w:w="1728" w:type="dxa"/>
          </w:tcPr>
          <w:p w14:paraId="623C83D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469ADA5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3DB6685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1520C16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180DF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Return Migration</w:t>
            </w:r>
          </w:p>
        </w:tc>
        <w:tc>
          <w:tcPr>
            <w:tcW w:w="1728" w:type="dxa"/>
          </w:tcPr>
          <w:p w14:paraId="55DC02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745650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2E56CD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531CDB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</w:tbl>
    <w:p w14:paraId="24A7E02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74E6B2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Chinese Student Presence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392DCC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71286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Level</w:t>
            </w:r>
          </w:p>
        </w:tc>
        <w:tc>
          <w:tcPr>
            <w:tcW w:w="1728" w:type="dxa"/>
          </w:tcPr>
          <w:p w14:paraId="6E27FFE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Numbers</w:t>
            </w:r>
          </w:p>
        </w:tc>
        <w:tc>
          <w:tcPr>
            <w:tcW w:w="1728" w:type="dxa"/>
          </w:tcPr>
          <w:p w14:paraId="0F92723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 Rate</w:t>
            </w:r>
          </w:p>
        </w:tc>
        <w:tc>
          <w:tcPr>
            <w:tcW w:w="1728" w:type="dxa"/>
          </w:tcPr>
          <w:p w14:paraId="0035056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Concentration</w:t>
            </w:r>
          </w:p>
        </w:tc>
        <w:tc>
          <w:tcPr>
            <w:tcW w:w="1728" w:type="dxa"/>
          </w:tcPr>
          <w:p w14:paraId="0D1CC3D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</w:tr>
      <w:tr w:rsidR="00BA1624" w:rsidRPr="00793AAD" w14:paraId="4CAA16D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2C072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Undergraduate</w:t>
            </w:r>
          </w:p>
        </w:tc>
        <w:tc>
          <w:tcPr>
            <w:tcW w:w="1728" w:type="dxa"/>
          </w:tcPr>
          <w:p w14:paraId="381AA0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1,500-2,000</w:t>
            </w:r>
          </w:p>
        </w:tc>
        <w:tc>
          <w:tcPr>
            <w:tcW w:w="1728" w:type="dxa"/>
          </w:tcPr>
          <w:p w14:paraId="708445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+10-15%/yr</w:t>
            </w:r>
          </w:p>
        </w:tc>
        <w:tc>
          <w:tcPr>
            <w:tcW w:w="1728" w:type="dxa"/>
          </w:tcPr>
          <w:p w14:paraId="1D785F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Business, Engineering</w:t>
            </w:r>
          </w:p>
        </w:tc>
        <w:tc>
          <w:tcPr>
            <w:tcW w:w="1728" w:type="dxa"/>
          </w:tcPr>
          <w:p w14:paraId="2DE887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170E10D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3B47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Masters</w:t>
            </w:r>
          </w:p>
        </w:tc>
        <w:tc>
          <w:tcPr>
            <w:tcW w:w="1728" w:type="dxa"/>
          </w:tcPr>
          <w:p w14:paraId="6128E9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1,200-1,500</w:t>
            </w:r>
          </w:p>
        </w:tc>
        <w:tc>
          <w:tcPr>
            <w:tcW w:w="1728" w:type="dxa"/>
          </w:tcPr>
          <w:p w14:paraId="7984FF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+15-20%/yr</w:t>
            </w:r>
          </w:p>
        </w:tc>
        <w:tc>
          <w:tcPr>
            <w:tcW w:w="1728" w:type="dxa"/>
          </w:tcPr>
          <w:p w14:paraId="7E3ED0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Business</w:t>
            </w:r>
          </w:p>
        </w:tc>
        <w:tc>
          <w:tcPr>
            <w:tcW w:w="1728" w:type="dxa"/>
          </w:tcPr>
          <w:p w14:paraId="4AE38FB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768FD7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A7DC8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PhD</w:t>
            </w:r>
          </w:p>
        </w:tc>
        <w:tc>
          <w:tcPr>
            <w:tcW w:w="1728" w:type="dxa"/>
          </w:tcPr>
          <w:p w14:paraId="6FC3B5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300-400</w:t>
            </w:r>
          </w:p>
        </w:tc>
        <w:tc>
          <w:tcPr>
            <w:tcW w:w="1728" w:type="dxa"/>
          </w:tcPr>
          <w:p w14:paraId="422271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+20-25%/yr</w:t>
            </w:r>
          </w:p>
        </w:tc>
        <w:tc>
          <w:tcPr>
            <w:tcW w:w="1728" w:type="dxa"/>
          </w:tcPr>
          <w:p w14:paraId="3E63A1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STEM fields</w:t>
            </w:r>
          </w:p>
        </w:tc>
        <w:tc>
          <w:tcPr>
            <w:tcW w:w="1728" w:type="dxa"/>
          </w:tcPr>
          <w:p w14:paraId="0F45E4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6613CD6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D0DDF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Postdoc</w:t>
            </w:r>
          </w:p>
        </w:tc>
        <w:tc>
          <w:tcPr>
            <w:tcW w:w="1728" w:type="dxa"/>
          </w:tcPr>
          <w:p w14:paraId="24E0A3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58EF28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+15-20%/yr</w:t>
            </w:r>
          </w:p>
        </w:tc>
        <w:tc>
          <w:tcPr>
            <w:tcW w:w="1728" w:type="dxa"/>
          </w:tcPr>
          <w:p w14:paraId="6A0491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fields</w:t>
            </w:r>
          </w:p>
        </w:tc>
        <w:tc>
          <w:tcPr>
            <w:tcW w:w="1728" w:type="dxa"/>
          </w:tcPr>
          <w:p w14:paraId="4C409E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06FA0F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BAD21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Visiting</w:t>
            </w:r>
          </w:p>
        </w:tc>
        <w:tc>
          <w:tcPr>
            <w:tcW w:w="1728" w:type="dxa"/>
          </w:tcPr>
          <w:p w14:paraId="3A1B6E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495D19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13997D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025E22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057EF1A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209A75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Talent Program Exposure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F63D03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6602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Program Type</w:t>
            </w:r>
          </w:p>
        </w:tc>
        <w:tc>
          <w:tcPr>
            <w:tcW w:w="1728" w:type="dxa"/>
          </w:tcPr>
          <w:p w14:paraId="1F69D5B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Estimated Participants</w:t>
            </w:r>
          </w:p>
        </w:tc>
        <w:tc>
          <w:tcPr>
            <w:tcW w:w="1728" w:type="dxa"/>
          </w:tcPr>
          <w:p w14:paraId="3A378B7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Fields</w:t>
            </w:r>
          </w:p>
        </w:tc>
        <w:tc>
          <w:tcPr>
            <w:tcW w:w="1728" w:type="dxa"/>
          </w:tcPr>
          <w:p w14:paraId="7FEF305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161E9C6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Detection</w:t>
            </w:r>
          </w:p>
        </w:tc>
      </w:tr>
      <w:tr w:rsidR="00BA1624" w:rsidRPr="00793AAD" w14:paraId="11E8BEE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36FC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Thousand Talents</w:t>
            </w:r>
          </w:p>
        </w:tc>
        <w:tc>
          <w:tcPr>
            <w:tcW w:w="1728" w:type="dxa"/>
          </w:tcPr>
          <w:p w14:paraId="0F8B7C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 suspected</w:t>
            </w:r>
          </w:p>
        </w:tc>
        <w:tc>
          <w:tcPr>
            <w:tcW w:w="1728" w:type="dxa"/>
          </w:tcPr>
          <w:p w14:paraId="752906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High-tech</w:t>
            </w:r>
          </w:p>
        </w:tc>
        <w:tc>
          <w:tcPr>
            <w:tcW w:w="1728" w:type="dxa"/>
          </w:tcPr>
          <w:p w14:paraId="41E653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C2927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difficult</w:t>
            </w:r>
          </w:p>
        </w:tc>
      </w:tr>
      <w:tr w:rsidR="00BA1624" w:rsidRPr="00793AAD" w14:paraId="38A2484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EFD50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Provincial Programs</w:t>
            </w:r>
          </w:p>
        </w:tc>
        <w:tc>
          <w:tcPr>
            <w:tcW w:w="1728" w:type="dxa"/>
          </w:tcPr>
          <w:p w14:paraId="13CBF0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 possible</w:t>
            </w:r>
          </w:p>
        </w:tc>
        <w:tc>
          <w:tcPr>
            <w:tcW w:w="1728" w:type="dxa"/>
          </w:tcPr>
          <w:p w14:paraId="11D2026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40B3B7C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499D75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Difficult</w:t>
            </w:r>
          </w:p>
        </w:tc>
      </w:tr>
      <w:tr w:rsidR="00BA1624" w:rsidRPr="00793AAD" w14:paraId="0B85AFB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BC94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 Programs</w:t>
            </w:r>
          </w:p>
        </w:tc>
        <w:tc>
          <w:tcPr>
            <w:tcW w:w="1728" w:type="dxa"/>
          </w:tcPr>
          <w:p w14:paraId="11942D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20-40 likely</w:t>
            </w:r>
          </w:p>
        </w:tc>
        <w:tc>
          <w:tcPr>
            <w:tcW w:w="1728" w:type="dxa"/>
          </w:tcPr>
          <w:p w14:paraId="7CA20A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</w:t>
            </w:r>
          </w:p>
        </w:tc>
        <w:tc>
          <w:tcPr>
            <w:tcW w:w="1728" w:type="dxa"/>
          </w:tcPr>
          <w:p w14:paraId="6F822D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0230B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6F438B9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B2F4E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Corporate Programs</w:t>
            </w:r>
          </w:p>
        </w:tc>
        <w:tc>
          <w:tcPr>
            <w:tcW w:w="1728" w:type="dxa"/>
          </w:tcPr>
          <w:p w14:paraId="4669C0D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6218F0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</w:t>
            </w:r>
          </w:p>
        </w:tc>
        <w:tc>
          <w:tcPr>
            <w:tcW w:w="1728" w:type="dxa"/>
          </w:tcPr>
          <w:p w14:paraId="71BCD4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43D506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  <w:tr w:rsidR="00BA1624" w:rsidRPr="00793AAD" w14:paraId="2B80F16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4DFA0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Youth Programs</w:t>
            </w:r>
          </w:p>
        </w:tc>
        <w:tc>
          <w:tcPr>
            <w:tcW w:w="1728" w:type="dxa"/>
          </w:tcPr>
          <w:p w14:paraId="037E2C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15-30 possible</w:t>
            </w:r>
          </w:p>
        </w:tc>
        <w:tc>
          <w:tcPr>
            <w:tcW w:w="1728" w:type="dxa"/>
          </w:tcPr>
          <w:p w14:paraId="1A8490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Emerging tech</w:t>
            </w:r>
          </w:p>
        </w:tc>
        <w:tc>
          <w:tcPr>
            <w:tcW w:w="1728" w:type="dxa"/>
          </w:tcPr>
          <w:p w14:paraId="6AAAA2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2F1AA0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</w:tbl>
    <w:p w14:paraId="0CB93E8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9A0998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GOVERNANCE NETWORKS</w:t>
      </w:r>
    </w:p>
    <w:p w14:paraId="612EE41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Oversight Bodies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E14E13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F1904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Body</w:t>
            </w:r>
          </w:p>
        </w:tc>
        <w:tc>
          <w:tcPr>
            <w:tcW w:w="1728" w:type="dxa"/>
          </w:tcPr>
          <w:p w14:paraId="74392E5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Mandate</w:t>
            </w:r>
          </w:p>
        </w:tc>
        <w:tc>
          <w:tcPr>
            <w:tcW w:w="1728" w:type="dxa"/>
          </w:tcPr>
          <w:p w14:paraId="50B48A9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Powers</w:t>
            </w:r>
          </w:p>
        </w:tc>
        <w:tc>
          <w:tcPr>
            <w:tcW w:w="1728" w:type="dxa"/>
          </w:tcPr>
          <w:p w14:paraId="39349BF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3251256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Gaps</w:t>
            </w:r>
          </w:p>
        </w:tc>
      </w:tr>
      <w:tr w:rsidR="00BA1624" w:rsidRPr="00793AAD" w14:paraId="2EE3B79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1104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IDA Board</w:t>
            </w:r>
          </w:p>
        </w:tc>
        <w:tc>
          <w:tcPr>
            <w:tcW w:w="1728" w:type="dxa"/>
          </w:tcPr>
          <w:p w14:paraId="51E29B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FDI oversight</w:t>
            </w:r>
          </w:p>
        </w:tc>
        <w:tc>
          <w:tcPr>
            <w:tcW w:w="1728" w:type="dxa"/>
          </w:tcPr>
          <w:p w14:paraId="7D8718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Advisory</w:t>
            </w:r>
          </w:p>
        </w:tc>
        <w:tc>
          <w:tcPr>
            <w:tcW w:w="1728" w:type="dxa"/>
          </w:tcPr>
          <w:p w14:paraId="42B338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708163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mandate</w:t>
            </w:r>
          </w:p>
        </w:tc>
      </w:tr>
      <w:tr w:rsidR="00BA1624" w:rsidRPr="00793AAD" w14:paraId="0E127F8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08028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SFI Board</w:t>
            </w:r>
          </w:p>
        </w:tc>
        <w:tc>
          <w:tcPr>
            <w:tcW w:w="1728" w:type="dxa"/>
          </w:tcPr>
          <w:p w14:paraId="5B562F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direction</w:t>
            </w:r>
          </w:p>
        </w:tc>
        <w:tc>
          <w:tcPr>
            <w:tcW w:w="1728" w:type="dxa"/>
          </w:tcPr>
          <w:p w14:paraId="1461FF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Funding control</w:t>
            </w:r>
          </w:p>
        </w:tc>
        <w:tc>
          <w:tcPr>
            <w:tcW w:w="1728" w:type="dxa"/>
          </w:tcPr>
          <w:p w14:paraId="0E92EF5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35F4DEC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awareness</w:t>
            </w:r>
          </w:p>
        </w:tc>
      </w:tr>
      <w:tr w:rsidR="00BA1624" w:rsidRPr="00793AAD" w14:paraId="0BDA5BC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B27F8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University </w:t>
            </w:r>
            <w:r w:rsidRPr="00793AAD">
              <w:rPr>
                <w:rFonts w:cstheme="majorHAnsi"/>
              </w:rPr>
              <w:lastRenderedPageBreak/>
              <w:t>Boards</w:t>
            </w:r>
          </w:p>
        </w:tc>
        <w:tc>
          <w:tcPr>
            <w:tcW w:w="1728" w:type="dxa"/>
          </w:tcPr>
          <w:p w14:paraId="38D468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Institutional</w:t>
            </w:r>
          </w:p>
        </w:tc>
        <w:tc>
          <w:tcPr>
            <w:tcW w:w="1728" w:type="dxa"/>
          </w:tcPr>
          <w:p w14:paraId="47C9BC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Governance</w:t>
            </w:r>
          </w:p>
        </w:tc>
        <w:tc>
          <w:tcPr>
            <w:tcW w:w="1728" w:type="dxa"/>
          </w:tcPr>
          <w:p w14:paraId="214EEF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6C5820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International </w:t>
            </w:r>
            <w:r w:rsidRPr="00793AAD">
              <w:rPr>
                <w:rFonts w:asciiTheme="majorHAnsi" w:hAnsiTheme="majorHAnsi" w:cstheme="majorHAnsi"/>
              </w:rPr>
              <w:lastRenderedPageBreak/>
              <w:t>oversight</w:t>
            </w:r>
          </w:p>
        </w:tc>
      </w:tr>
      <w:tr w:rsidR="00BA1624" w:rsidRPr="00793AAD" w14:paraId="0EC4BD7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0050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Ethics Committees</w:t>
            </w:r>
          </w:p>
        </w:tc>
        <w:tc>
          <w:tcPr>
            <w:tcW w:w="1728" w:type="dxa"/>
          </w:tcPr>
          <w:p w14:paraId="4E0D57E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ethics</w:t>
            </w:r>
          </w:p>
        </w:tc>
        <w:tc>
          <w:tcPr>
            <w:tcW w:w="1728" w:type="dxa"/>
          </w:tcPr>
          <w:p w14:paraId="70F2E3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Approval</w:t>
            </w:r>
          </w:p>
        </w:tc>
        <w:tc>
          <w:tcPr>
            <w:tcW w:w="1728" w:type="dxa"/>
          </w:tcPr>
          <w:p w14:paraId="310346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65AF3D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Dual-use consideration</w:t>
            </w:r>
          </w:p>
        </w:tc>
      </w:tr>
      <w:tr w:rsidR="00BA1624" w:rsidRPr="00793AAD" w14:paraId="3E292A0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A621A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Protection</w:t>
            </w:r>
          </w:p>
        </w:tc>
        <w:tc>
          <w:tcPr>
            <w:tcW w:w="1728" w:type="dxa"/>
          </w:tcPr>
          <w:p w14:paraId="7C64E0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Privacy</w:t>
            </w:r>
          </w:p>
        </w:tc>
        <w:tc>
          <w:tcPr>
            <w:tcW w:w="1728" w:type="dxa"/>
          </w:tcPr>
          <w:p w14:paraId="44FEAA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Enforcement</w:t>
            </w:r>
          </w:p>
        </w:tc>
        <w:tc>
          <w:tcPr>
            <w:tcW w:w="1728" w:type="dxa"/>
          </w:tcPr>
          <w:p w14:paraId="78EEC5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7B1A61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exemptions</w:t>
            </w:r>
          </w:p>
        </w:tc>
      </w:tr>
    </w:tbl>
    <w:p w14:paraId="4C3E718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2958B0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Advisory Networks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843007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04511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Network Type</w:t>
            </w:r>
          </w:p>
        </w:tc>
        <w:tc>
          <w:tcPr>
            <w:tcW w:w="1728" w:type="dxa"/>
          </w:tcPr>
          <w:p w14:paraId="56A85B6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Participants</w:t>
            </w:r>
          </w:p>
        </w:tc>
        <w:tc>
          <w:tcPr>
            <w:tcW w:w="1728" w:type="dxa"/>
          </w:tcPr>
          <w:p w14:paraId="13C7CCD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</w:t>
            </w:r>
          </w:p>
        </w:tc>
        <w:tc>
          <w:tcPr>
            <w:tcW w:w="1728" w:type="dxa"/>
          </w:tcPr>
          <w:p w14:paraId="730A646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Participation</w:t>
            </w:r>
          </w:p>
        </w:tc>
        <w:tc>
          <w:tcPr>
            <w:tcW w:w="1728" w:type="dxa"/>
          </w:tcPr>
          <w:p w14:paraId="70BB309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Transparency</w:t>
            </w:r>
          </w:p>
        </w:tc>
      </w:tr>
      <w:tr w:rsidR="00BA1624" w:rsidRPr="00793AAD" w14:paraId="18A373C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75D4B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Advisory</w:t>
            </w:r>
          </w:p>
        </w:tc>
        <w:tc>
          <w:tcPr>
            <w:tcW w:w="1728" w:type="dxa"/>
          </w:tcPr>
          <w:p w14:paraId="4C6D16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CEOs, executives</w:t>
            </w:r>
          </w:p>
        </w:tc>
        <w:tc>
          <w:tcPr>
            <w:tcW w:w="1728" w:type="dxa"/>
          </w:tcPr>
          <w:p w14:paraId="0FFCF1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5BAFC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  <w:tc>
          <w:tcPr>
            <w:tcW w:w="1728" w:type="dxa"/>
          </w:tcPr>
          <w:p w14:paraId="217ECD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1E9E0C6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9D6E6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Academic Boards</w:t>
            </w:r>
          </w:p>
        </w:tc>
        <w:tc>
          <w:tcPr>
            <w:tcW w:w="1728" w:type="dxa"/>
          </w:tcPr>
          <w:p w14:paraId="1FA1992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academics</w:t>
            </w:r>
          </w:p>
        </w:tc>
        <w:tc>
          <w:tcPr>
            <w:tcW w:w="1728" w:type="dxa"/>
          </w:tcPr>
          <w:p w14:paraId="157DFD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D714E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EDCFB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2B31A4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4D9CD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Government Advisory</w:t>
            </w:r>
          </w:p>
        </w:tc>
        <w:tc>
          <w:tcPr>
            <w:tcW w:w="1728" w:type="dxa"/>
          </w:tcPr>
          <w:p w14:paraId="2C868F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 experts</w:t>
            </w:r>
          </w:p>
        </w:tc>
        <w:tc>
          <w:tcPr>
            <w:tcW w:w="1728" w:type="dxa"/>
          </w:tcPr>
          <w:p w14:paraId="412A4F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F3A6A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</w:t>
            </w:r>
          </w:p>
        </w:tc>
        <w:tc>
          <w:tcPr>
            <w:tcW w:w="1728" w:type="dxa"/>
          </w:tcPr>
          <w:p w14:paraId="4F0DE2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7054433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03EA9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Reviews</w:t>
            </w:r>
          </w:p>
        </w:tc>
        <w:tc>
          <w:tcPr>
            <w:tcW w:w="1728" w:type="dxa"/>
          </w:tcPr>
          <w:p w14:paraId="0D4C54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Peer reviewers</w:t>
            </w:r>
          </w:p>
        </w:tc>
        <w:tc>
          <w:tcPr>
            <w:tcW w:w="1728" w:type="dxa"/>
          </w:tcPr>
          <w:p w14:paraId="444696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3047C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E1CC2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3510528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A4C4B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Innovation Forums</w:t>
            </w:r>
          </w:p>
        </w:tc>
        <w:tc>
          <w:tcPr>
            <w:tcW w:w="1728" w:type="dxa"/>
          </w:tcPr>
          <w:p w14:paraId="2B1B92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5BBCC4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3D1B6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4F5619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4E3AB89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DC877D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6.3 Professional Associations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46"/>
        <w:gridCol w:w="1728"/>
        <w:gridCol w:w="1728"/>
        <w:gridCol w:w="1728"/>
        <w:gridCol w:w="1728"/>
      </w:tblGrid>
      <w:tr w:rsidR="00BA1624" w:rsidRPr="00793AAD" w14:paraId="3E44E81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EAB08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Association</w:t>
            </w:r>
          </w:p>
        </w:tc>
        <w:tc>
          <w:tcPr>
            <w:tcW w:w="1728" w:type="dxa"/>
          </w:tcPr>
          <w:p w14:paraId="12660E6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Members</w:t>
            </w:r>
          </w:p>
        </w:tc>
        <w:tc>
          <w:tcPr>
            <w:tcW w:w="1728" w:type="dxa"/>
          </w:tcPr>
          <w:p w14:paraId="70434DA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International Links</w:t>
            </w:r>
          </w:p>
        </w:tc>
        <w:tc>
          <w:tcPr>
            <w:tcW w:w="1728" w:type="dxa"/>
          </w:tcPr>
          <w:p w14:paraId="6106B70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Engagement</w:t>
            </w:r>
          </w:p>
        </w:tc>
        <w:tc>
          <w:tcPr>
            <w:tcW w:w="1728" w:type="dxa"/>
          </w:tcPr>
          <w:p w14:paraId="59A8DD7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</w:t>
            </w:r>
          </w:p>
        </w:tc>
      </w:tr>
      <w:tr w:rsidR="00BA1624" w:rsidRPr="00793AAD" w14:paraId="1B39C0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8957C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Engineers Ireland</w:t>
            </w:r>
          </w:p>
        </w:tc>
        <w:tc>
          <w:tcPr>
            <w:tcW w:w="1728" w:type="dxa"/>
          </w:tcPr>
          <w:p w14:paraId="53F882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25,000+</w:t>
            </w:r>
          </w:p>
        </w:tc>
        <w:tc>
          <w:tcPr>
            <w:tcW w:w="1728" w:type="dxa"/>
          </w:tcPr>
          <w:p w14:paraId="7FAB68C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6DDEE1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1A892A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3E35C8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AAE7E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IBEC</w:t>
            </w:r>
          </w:p>
        </w:tc>
        <w:tc>
          <w:tcPr>
            <w:tcW w:w="1728" w:type="dxa"/>
          </w:tcPr>
          <w:p w14:paraId="648FCF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7,500 companies</w:t>
            </w:r>
          </w:p>
        </w:tc>
        <w:tc>
          <w:tcPr>
            <w:tcW w:w="1728" w:type="dxa"/>
          </w:tcPr>
          <w:p w14:paraId="7C0903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focused</w:t>
            </w:r>
          </w:p>
        </w:tc>
        <w:tc>
          <w:tcPr>
            <w:tcW w:w="1728" w:type="dxa"/>
          </w:tcPr>
          <w:p w14:paraId="00CA6F1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7114BE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BFD9DC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613AC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Ireland</w:t>
            </w:r>
          </w:p>
        </w:tc>
        <w:tc>
          <w:tcPr>
            <w:tcW w:w="1728" w:type="dxa"/>
          </w:tcPr>
          <w:p w14:paraId="2117A8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200+ companies</w:t>
            </w:r>
          </w:p>
        </w:tc>
        <w:tc>
          <w:tcPr>
            <w:tcW w:w="1728" w:type="dxa"/>
          </w:tcPr>
          <w:p w14:paraId="23B46E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5C0612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</w:t>
            </w:r>
          </w:p>
        </w:tc>
        <w:tc>
          <w:tcPr>
            <w:tcW w:w="1728" w:type="dxa"/>
          </w:tcPr>
          <w:p w14:paraId="6FF603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430B8C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9BADE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BioPharmaChem Ireland</w:t>
            </w:r>
          </w:p>
        </w:tc>
        <w:tc>
          <w:tcPr>
            <w:tcW w:w="1728" w:type="dxa"/>
          </w:tcPr>
          <w:p w14:paraId="7E6AFDA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100+ companies</w:t>
            </w:r>
          </w:p>
        </w:tc>
        <w:tc>
          <w:tcPr>
            <w:tcW w:w="1728" w:type="dxa"/>
          </w:tcPr>
          <w:p w14:paraId="6992239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266B76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03AECE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C6BE28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2CA9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Irish AI Association</w:t>
            </w:r>
          </w:p>
        </w:tc>
        <w:tc>
          <w:tcPr>
            <w:tcW w:w="1728" w:type="dxa"/>
          </w:tcPr>
          <w:p w14:paraId="1871F7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6727D2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</w:t>
            </w:r>
          </w:p>
        </w:tc>
        <w:tc>
          <w:tcPr>
            <w:tcW w:w="1728" w:type="dxa"/>
          </w:tcPr>
          <w:p w14:paraId="7DC380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5030D51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</w:tr>
    </w:tbl>
    <w:p w14:paraId="51DECCC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B61F56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INFORMATION NETWORKS</w:t>
      </w:r>
    </w:p>
    <w:p w14:paraId="28117DB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Knowledge Transfer Channels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6B0922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0FA5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Channel</w:t>
            </w:r>
          </w:p>
        </w:tc>
        <w:tc>
          <w:tcPr>
            <w:tcW w:w="1728" w:type="dxa"/>
          </w:tcPr>
          <w:p w14:paraId="6D4079D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Volume</w:t>
            </w:r>
          </w:p>
        </w:tc>
        <w:tc>
          <w:tcPr>
            <w:tcW w:w="1728" w:type="dxa"/>
          </w:tcPr>
          <w:p w14:paraId="5D8E829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Control</w:t>
            </w:r>
          </w:p>
        </w:tc>
        <w:tc>
          <w:tcPr>
            <w:tcW w:w="1728" w:type="dxa"/>
          </w:tcPr>
          <w:p w14:paraId="3F35E80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12140FD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</w:t>
            </w:r>
          </w:p>
        </w:tc>
      </w:tr>
      <w:tr w:rsidR="00BA1624" w:rsidRPr="00793AAD" w14:paraId="6712BF1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E2F2D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Publications</w:t>
            </w:r>
          </w:p>
        </w:tc>
        <w:tc>
          <w:tcPr>
            <w:tcW w:w="1728" w:type="dxa"/>
          </w:tcPr>
          <w:p w14:paraId="438A65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15,000+/yr</w:t>
            </w:r>
          </w:p>
        </w:tc>
        <w:tc>
          <w:tcPr>
            <w:tcW w:w="1728" w:type="dxa"/>
          </w:tcPr>
          <w:p w14:paraId="2F6A08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11C247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532C0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Bibliometric only</w:t>
            </w:r>
          </w:p>
        </w:tc>
      </w:tr>
      <w:tr w:rsidR="00BA1624" w:rsidRPr="00793AAD" w14:paraId="43ACB88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38A5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Conferences</w:t>
            </w:r>
          </w:p>
        </w:tc>
        <w:tc>
          <w:tcPr>
            <w:tcW w:w="1728" w:type="dxa"/>
          </w:tcPr>
          <w:p w14:paraId="793A8D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500+/yr</w:t>
            </w:r>
          </w:p>
        </w:tc>
        <w:tc>
          <w:tcPr>
            <w:tcW w:w="1728" w:type="dxa"/>
          </w:tcPr>
          <w:p w14:paraId="564182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2A38B9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5D2A87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09732FE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31014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Patents</w:t>
            </w:r>
          </w:p>
        </w:tc>
        <w:tc>
          <w:tcPr>
            <w:tcW w:w="1728" w:type="dxa"/>
          </w:tcPr>
          <w:p w14:paraId="770B6EB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2,000+/yr</w:t>
            </w:r>
          </w:p>
        </w:tc>
        <w:tc>
          <w:tcPr>
            <w:tcW w:w="1728" w:type="dxa"/>
          </w:tcPr>
          <w:p w14:paraId="0CA24A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Legal</w:t>
            </w:r>
          </w:p>
        </w:tc>
        <w:tc>
          <w:tcPr>
            <w:tcW w:w="1728" w:type="dxa"/>
          </w:tcPr>
          <w:p w14:paraId="492328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64C8E1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60DF8D0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00648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Licensing</w:t>
            </w:r>
          </w:p>
        </w:tc>
        <w:tc>
          <w:tcPr>
            <w:tcW w:w="1728" w:type="dxa"/>
          </w:tcPr>
          <w:p w14:paraId="611CE20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200+/yr</w:t>
            </w:r>
          </w:p>
        </w:tc>
        <w:tc>
          <w:tcPr>
            <w:tcW w:w="1728" w:type="dxa"/>
          </w:tcPr>
          <w:p w14:paraId="2C17609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Contractual</w:t>
            </w:r>
          </w:p>
        </w:tc>
        <w:tc>
          <w:tcPr>
            <w:tcW w:w="1728" w:type="dxa"/>
          </w:tcPr>
          <w:p w14:paraId="17E035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0F62EB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52B452A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3196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Informal</w:t>
            </w:r>
          </w:p>
        </w:tc>
        <w:tc>
          <w:tcPr>
            <w:tcW w:w="1728" w:type="dxa"/>
          </w:tcPr>
          <w:p w14:paraId="386CD0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417FA8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596D86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9C76D2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4CD4C50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D4B64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</w:t>
            </w:r>
          </w:p>
        </w:tc>
        <w:tc>
          <w:tcPr>
            <w:tcW w:w="1728" w:type="dxa"/>
          </w:tcPr>
          <w:p w14:paraId="7D6280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46EFBC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7612D4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B7E71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</w:tr>
    </w:tbl>
    <w:p w14:paraId="199706E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1F11E6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7.2 Communication Networks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94B50D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27C4E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Platform</w:t>
            </w:r>
          </w:p>
        </w:tc>
        <w:tc>
          <w:tcPr>
            <w:tcW w:w="1728" w:type="dxa"/>
          </w:tcPr>
          <w:p w14:paraId="52BAE02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Usage</w:t>
            </w:r>
          </w:p>
        </w:tc>
        <w:tc>
          <w:tcPr>
            <w:tcW w:w="1728" w:type="dxa"/>
          </w:tcPr>
          <w:p w14:paraId="66366ED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Security</w:t>
            </w:r>
          </w:p>
        </w:tc>
        <w:tc>
          <w:tcPr>
            <w:tcW w:w="1728" w:type="dxa"/>
          </w:tcPr>
          <w:p w14:paraId="5147282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Access</w:t>
            </w:r>
          </w:p>
        </w:tc>
        <w:tc>
          <w:tcPr>
            <w:tcW w:w="1728" w:type="dxa"/>
          </w:tcPr>
          <w:p w14:paraId="31DCA8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</w:t>
            </w:r>
          </w:p>
        </w:tc>
      </w:tr>
      <w:tr w:rsidR="00BA1624" w:rsidRPr="00793AAD" w14:paraId="04D89F6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6A2A8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Academic Email</w:t>
            </w:r>
          </w:p>
        </w:tc>
        <w:tc>
          <w:tcPr>
            <w:tcW w:w="1728" w:type="dxa"/>
          </w:tcPr>
          <w:p w14:paraId="58EDEA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Universal</w:t>
            </w:r>
          </w:p>
        </w:tc>
        <w:tc>
          <w:tcPr>
            <w:tcW w:w="1728" w:type="dxa"/>
          </w:tcPr>
          <w:p w14:paraId="3A3A29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645905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</w:t>
            </w:r>
          </w:p>
        </w:tc>
        <w:tc>
          <w:tcPr>
            <w:tcW w:w="1728" w:type="dxa"/>
          </w:tcPr>
          <w:p w14:paraId="462497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FD09E9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68E01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Platforms</w:t>
            </w:r>
          </w:p>
        </w:tc>
        <w:tc>
          <w:tcPr>
            <w:tcW w:w="1728" w:type="dxa"/>
          </w:tcPr>
          <w:p w14:paraId="236944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8643F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58E8B6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</w:t>
            </w:r>
          </w:p>
        </w:tc>
        <w:tc>
          <w:tcPr>
            <w:tcW w:w="1728" w:type="dxa"/>
          </w:tcPr>
          <w:p w14:paraId="729F2E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1EDF44E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61CF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Social Media</w:t>
            </w:r>
          </w:p>
        </w:tc>
        <w:tc>
          <w:tcPr>
            <w:tcW w:w="1728" w:type="dxa"/>
          </w:tcPr>
          <w:p w14:paraId="005F02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7E83A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0310D5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</w:t>
            </w:r>
          </w:p>
        </w:tc>
        <w:tc>
          <w:tcPr>
            <w:tcW w:w="1728" w:type="dxa"/>
          </w:tcPr>
          <w:p w14:paraId="37CBC2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C0C311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6287B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Collaboration Tools</w:t>
            </w:r>
          </w:p>
        </w:tc>
        <w:tc>
          <w:tcPr>
            <w:tcW w:w="1728" w:type="dxa"/>
          </w:tcPr>
          <w:p w14:paraId="3CFE3E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00A6AF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15ABBA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</w:t>
            </w:r>
          </w:p>
        </w:tc>
        <w:tc>
          <w:tcPr>
            <w:tcW w:w="1728" w:type="dxa"/>
          </w:tcPr>
          <w:p w14:paraId="781AED3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0A3FE8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C4EF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Code Repositories</w:t>
            </w:r>
          </w:p>
        </w:tc>
        <w:tc>
          <w:tcPr>
            <w:tcW w:w="1728" w:type="dxa"/>
          </w:tcPr>
          <w:p w14:paraId="302A32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Common</w:t>
            </w:r>
          </w:p>
        </w:tc>
        <w:tc>
          <w:tcPr>
            <w:tcW w:w="1728" w:type="dxa"/>
          </w:tcPr>
          <w:p w14:paraId="5DE812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2B0F6D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</w:t>
            </w:r>
          </w:p>
        </w:tc>
        <w:tc>
          <w:tcPr>
            <w:tcW w:w="1728" w:type="dxa"/>
          </w:tcPr>
          <w:p w14:paraId="09F7C0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2E68583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40BE66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7.3 Data Sharing Networks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4996FE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93E9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Network Type</w:t>
            </w:r>
          </w:p>
        </w:tc>
        <w:tc>
          <w:tcPr>
            <w:tcW w:w="1728" w:type="dxa"/>
          </w:tcPr>
          <w:p w14:paraId="507B86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Participants</w:t>
            </w:r>
          </w:p>
        </w:tc>
        <w:tc>
          <w:tcPr>
            <w:tcW w:w="1728" w:type="dxa"/>
          </w:tcPr>
          <w:p w14:paraId="2DF5F3F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Data Types</w:t>
            </w:r>
          </w:p>
        </w:tc>
        <w:tc>
          <w:tcPr>
            <w:tcW w:w="1728" w:type="dxa"/>
          </w:tcPr>
          <w:p w14:paraId="4F9C5D8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Governance</w:t>
            </w:r>
          </w:p>
        </w:tc>
        <w:tc>
          <w:tcPr>
            <w:tcW w:w="1728" w:type="dxa"/>
          </w:tcPr>
          <w:p w14:paraId="3CBE1E3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3AF81D6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66E7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Data</w:t>
            </w:r>
          </w:p>
        </w:tc>
        <w:tc>
          <w:tcPr>
            <w:tcW w:w="1728" w:type="dxa"/>
          </w:tcPr>
          <w:p w14:paraId="1FDB73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Universities</w:t>
            </w:r>
          </w:p>
        </w:tc>
        <w:tc>
          <w:tcPr>
            <w:tcW w:w="1728" w:type="dxa"/>
          </w:tcPr>
          <w:p w14:paraId="40F7E0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research</w:t>
            </w:r>
          </w:p>
        </w:tc>
        <w:tc>
          <w:tcPr>
            <w:tcW w:w="1728" w:type="dxa"/>
          </w:tcPr>
          <w:p w14:paraId="007580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36C191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504200F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8D541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Health Data</w:t>
            </w:r>
          </w:p>
        </w:tc>
        <w:tc>
          <w:tcPr>
            <w:tcW w:w="1728" w:type="dxa"/>
          </w:tcPr>
          <w:p w14:paraId="57E07F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Hospitals, research</w:t>
            </w:r>
          </w:p>
        </w:tc>
        <w:tc>
          <w:tcPr>
            <w:tcW w:w="1728" w:type="dxa"/>
          </w:tcPr>
          <w:p w14:paraId="5A8931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Sensitive</w:t>
            </w:r>
          </w:p>
        </w:tc>
        <w:tc>
          <w:tcPr>
            <w:tcW w:w="1728" w:type="dxa"/>
          </w:tcPr>
          <w:p w14:paraId="5C31D6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Regulated</w:t>
            </w:r>
          </w:p>
        </w:tc>
        <w:tc>
          <w:tcPr>
            <w:tcW w:w="1728" w:type="dxa"/>
          </w:tcPr>
          <w:p w14:paraId="7EF677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F7EFA9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2BFC7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Government Data</w:t>
            </w:r>
          </w:p>
        </w:tc>
        <w:tc>
          <w:tcPr>
            <w:tcW w:w="1728" w:type="dxa"/>
          </w:tcPr>
          <w:p w14:paraId="258046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 sector</w:t>
            </w:r>
          </w:p>
        </w:tc>
        <w:tc>
          <w:tcPr>
            <w:tcW w:w="1728" w:type="dxa"/>
          </w:tcPr>
          <w:p w14:paraId="451AB9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2D49B2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Regulated</w:t>
            </w:r>
          </w:p>
        </w:tc>
        <w:tc>
          <w:tcPr>
            <w:tcW w:w="1728" w:type="dxa"/>
          </w:tcPr>
          <w:p w14:paraId="7F648C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7550F3F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618B4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Commercial Data</w:t>
            </w:r>
          </w:p>
        </w:tc>
        <w:tc>
          <w:tcPr>
            <w:tcW w:w="1728" w:type="dxa"/>
          </w:tcPr>
          <w:p w14:paraId="1A29747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Companies</w:t>
            </w:r>
          </w:p>
        </w:tc>
        <w:tc>
          <w:tcPr>
            <w:tcW w:w="1728" w:type="dxa"/>
          </w:tcPr>
          <w:p w14:paraId="4364F5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Proprietary</w:t>
            </w:r>
          </w:p>
        </w:tc>
        <w:tc>
          <w:tcPr>
            <w:tcW w:w="1728" w:type="dxa"/>
          </w:tcPr>
          <w:p w14:paraId="1333E9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Contract</w:t>
            </w:r>
          </w:p>
        </w:tc>
        <w:tc>
          <w:tcPr>
            <w:tcW w:w="1728" w:type="dxa"/>
          </w:tcPr>
          <w:p w14:paraId="4987AE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DCA777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ACB66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Open Data</w:t>
            </w:r>
          </w:p>
        </w:tc>
        <w:tc>
          <w:tcPr>
            <w:tcW w:w="1728" w:type="dxa"/>
          </w:tcPr>
          <w:p w14:paraId="25DD8B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3F2EDC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Non-sensitive</w:t>
            </w:r>
          </w:p>
        </w:tc>
        <w:tc>
          <w:tcPr>
            <w:tcW w:w="1728" w:type="dxa"/>
          </w:tcPr>
          <w:p w14:paraId="03D216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</w:t>
            </w:r>
          </w:p>
        </w:tc>
        <w:tc>
          <w:tcPr>
            <w:tcW w:w="1728" w:type="dxa"/>
          </w:tcPr>
          <w:p w14:paraId="2DC65C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4B5629F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39577E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CRITICAL NODE ANALYSIS</w:t>
      </w:r>
    </w:p>
    <w:p w14:paraId="582573B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Key Individuals (Categories)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85DDB4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D61AE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Role Category</w:t>
            </w:r>
          </w:p>
        </w:tc>
        <w:tc>
          <w:tcPr>
            <w:tcW w:w="1728" w:type="dxa"/>
          </w:tcPr>
          <w:p w14:paraId="43D3432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Estimated Number</w:t>
            </w:r>
          </w:p>
        </w:tc>
        <w:tc>
          <w:tcPr>
            <w:tcW w:w="1728" w:type="dxa"/>
          </w:tcPr>
          <w:p w14:paraId="1AC3CED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 Level</w:t>
            </w:r>
          </w:p>
        </w:tc>
        <w:tc>
          <w:tcPr>
            <w:tcW w:w="1728" w:type="dxa"/>
          </w:tcPr>
          <w:p w14:paraId="64E3C7C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Connections</w:t>
            </w:r>
          </w:p>
        </w:tc>
        <w:tc>
          <w:tcPr>
            <w:tcW w:w="1728" w:type="dxa"/>
          </w:tcPr>
          <w:p w14:paraId="11731E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</w:t>
            </w:r>
          </w:p>
        </w:tc>
      </w:tr>
      <w:tr w:rsidR="00BA1624" w:rsidRPr="00793AAD" w14:paraId="098219B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B2A0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Leaders</w:t>
            </w:r>
          </w:p>
        </w:tc>
        <w:tc>
          <w:tcPr>
            <w:tcW w:w="1728" w:type="dxa"/>
          </w:tcPr>
          <w:p w14:paraId="46D6F4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3F6D11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56485C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</w:t>
            </w:r>
          </w:p>
        </w:tc>
        <w:tc>
          <w:tcPr>
            <w:tcW w:w="1728" w:type="dxa"/>
          </w:tcPr>
          <w:p w14:paraId="31078B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4B63CC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2215E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CTOs</w:t>
            </w:r>
          </w:p>
        </w:tc>
        <w:tc>
          <w:tcPr>
            <w:tcW w:w="1728" w:type="dxa"/>
          </w:tcPr>
          <w:p w14:paraId="39AEA87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7C80BE0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2062D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</w:t>
            </w:r>
          </w:p>
        </w:tc>
        <w:tc>
          <w:tcPr>
            <w:tcW w:w="1728" w:type="dxa"/>
          </w:tcPr>
          <w:p w14:paraId="71FCA7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B14C92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46479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Government Advisors</w:t>
            </w:r>
          </w:p>
        </w:tc>
        <w:tc>
          <w:tcPr>
            <w:tcW w:w="1728" w:type="dxa"/>
          </w:tcPr>
          <w:p w14:paraId="4934D5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728" w:type="dxa"/>
          </w:tcPr>
          <w:p w14:paraId="0AFBF0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7E4320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</w:t>
            </w:r>
          </w:p>
        </w:tc>
        <w:tc>
          <w:tcPr>
            <w:tcW w:w="1728" w:type="dxa"/>
          </w:tcPr>
          <w:p w14:paraId="7050E95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FFA9B1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76DF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 Presidents</w:t>
            </w:r>
          </w:p>
        </w:tc>
        <w:tc>
          <w:tcPr>
            <w:tcW w:w="1728" w:type="dxa"/>
          </w:tcPr>
          <w:p w14:paraId="466619D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7-10</w:t>
            </w:r>
          </w:p>
        </w:tc>
        <w:tc>
          <w:tcPr>
            <w:tcW w:w="1728" w:type="dxa"/>
          </w:tcPr>
          <w:p w14:paraId="55FAEE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16A72AA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</w:t>
            </w:r>
          </w:p>
        </w:tc>
        <w:tc>
          <w:tcPr>
            <w:tcW w:w="1728" w:type="dxa"/>
          </w:tcPr>
          <w:p w14:paraId="261CF5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72440C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1D2D6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Center Directors</w:t>
            </w:r>
          </w:p>
        </w:tc>
        <w:tc>
          <w:tcPr>
            <w:tcW w:w="1728" w:type="dxa"/>
          </w:tcPr>
          <w:p w14:paraId="5662C2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728" w:type="dxa"/>
          </w:tcPr>
          <w:p w14:paraId="25CD51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0C88F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</w:t>
            </w:r>
          </w:p>
        </w:tc>
        <w:tc>
          <w:tcPr>
            <w:tcW w:w="1728" w:type="dxa"/>
          </w:tcPr>
          <w:p w14:paraId="392979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14D53D7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3A4337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Institutional Chokepoints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E9F7E7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57DE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</w:t>
            </w:r>
          </w:p>
        </w:tc>
        <w:tc>
          <w:tcPr>
            <w:tcW w:w="1728" w:type="dxa"/>
          </w:tcPr>
          <w:p w14:paraId="0EFD1F9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Why Critical</w:t>
            </w:r>
          </w:p>
        </w:tc>
        <w:tc>
          <w:tcPr>
            <w:tcW w:w="1728" w:type="dxa"/>
          </w:tcPr>
          <w:p w14:paraId="1FB2BB5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Dependencies</w:t>
            </w:r>
          </w:p>
        </w:tc>
        <w:tc>
          <w:tcPr>
            <w:tcW w:w="1728" w:type="dxa"/>
          </w:tcPr>
          <w:p w14:paraId="26C9519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Alternatives</w:t>
            </w:r>
          </w:p>
        </w:tc>
        <w:tc>
          <w:tcPr>
            <w:tcW w:w="1728" w:type="dxa"/>
          </w:tcPr>
          <w:p w14:paraId="144B0F8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</w:tr>
      <w:tr w:rsidR="00BA1624" w:rsidRPr="00793AAD" w14:paraId="640259D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C28B1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IDA Ireland</w:t>
            </w:r>
          </w:p>
        </w:tc>
        <w:tc>
          <w:tcPr>
            <w:tcW w:w="1728" w:type="dxa"/>
          </w:tcPr>
          <w:p w14:paraId="2D5DF9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FDI gatekeeper</w:t>
            </w:r>
          </w:p>
        </w:tc>
        <w:tc>
          <w:tcPr>
            <w:tcW w:w="1728" w:type="dxa"/>
          </w:tcPr>
          <w:p w14:paraId="0929F9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Policy, reputation</w:t>
            </w:r>
          </w:p>
        </w:tc>
        <w:tc>
          <w:tcPr>
            <w:tcW w:w="1728" w:type="dxa"/>
          </w:tcPr>
          <w:p w14:paraId="2A542B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7A1DCB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110760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3DF4B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SFI</w:t>
            </w:r>
          </w:p>
        </w:tc>
        <w:tc>
          <w:tcPr>
            <w:tcW w:w="1728" w:type="dxa"/>
          </w:tcPr>
          <w:p w14:paraId="68E1AE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funding</w:t>
            </w:r>
          </w:p>
        </w:tc>
        <w:tc>
          <w:tcPr>
            <w:tcW w:w="1728" w:type="dxa"/>
          </w:tcPr>
          <w:p w14:paraId="34FFA4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 budget</w:t>
            </w:r>
          </w:p>
        </w:tc>
        <w:tc>
          <w:tcPr>
            <w:tcW w:w="1728" w:type="dxa"/>
          </w:tcPr>
          <w:p w14:paraId="4E440D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23D86E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35F466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8CDA1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TCD/UCD</w:t>
            </w:r>
          </w:p>
        </w:tc>
        <w:tc>
          <w:tcPr>
            <w:tcW w:w="1728" w:type="dxa"/>
          </w:tcPr>
          <w:p w14:paraId="49984F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leadership</w:t>
            </w:r>
          </w:p>
        </w:tc>
        <w:tc>
          <w:tcPr>
            <w:tcW w:w="1728" w:type="dxa"/>
          </w:tcPr>
          <w:p w14:paraId="73390C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Talent, funding</w:t>
            </w:r>
          </w:p>
        </w:tc>
        <w:tc>
          <w:tcPr>
            <w:tcW w:w="1728" w:type="dxa"/>
          </w:tcPr>
          <w:p w14:paraId="6E927C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Other universities</w:t>
            </w:r>
          </w:p>
        </w:tc>
        <w:tc>
          <w:tcPr>
            <w:tcW w:w="1728" w:type="dxa"/>
          </w:tcPr>
          <w:p w14:paraId="04B809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6177138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1D364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Dublin Port</w:t>
            </w:r>
          </w:p>
        </w:tc>
        <w:tc>
          <w:tcPr>
            <w:tcW w:w="1728" w:type="dxa"/>
          </w:tcPr>
          <w:p w14:paraId="10B7757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gateway</w:t>
            </w:r>
          </w:p>
        </w:tc>
        <w:tc>
          <w:tcPr>
            <w:tcW w:w="1728" w:type="dxa"/>
          </w:tcPr>
          <w:p w14:paraId="692146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Infrastructure</w:t>
            </w:r>
          </w:p>
        </w:tc>
        <w:tc>
          <w:tcPr>
            <w:tcW w:w="1728" w:type="dxa"/>
          </w:tcPr>
          <w:p w14:paraId="3C9567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Cork, Belfast</w:t>
            </w:r>
          </w:p>
        </w:tc>
        <w:tc>
          <w:tcPr>
            <w:tcW w:w="1728" w:type="dxa"/>
          </w:tcPr>
          <w:p w14:paraId="4AB374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A3FF26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34D37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 MNCs</w:t>
            </w:r>
          </w:p>
        </w:tc>
        <w:tc>
          <w:tcPr>
            <w:tcW w:w="1728" w:type="dxa"/>
          </w:tcPr>
          <w:p w14:paraId="75A284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Employment, </w:t>
            </w:r>
            <w:r w:rsidRPr="00793AAD">
              <w:rPr>
                <w:rFonts w:asciiTheme="majorHAnsi" w:hAnsiTheme="majorHAnsi" w:cstheme="majorHAnsi"/>
              </w:rPr>
              <w:lastRenderedPageBreak/>
              <w:t>tax</w:t>
            </w:r>
          </w:p>
        </w:tc>
        <w:tc>
          <w:tcPr>
            <w:tcW w:w="1728" w:type="dxa"/>
          </w:tcPr>
          <w:p w14:paraId="76C138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Global decisions</w:t>
            </w:r>
          </w:p>
        </w:tc>
        <w:tc>
          <w:tcPr>
            <w:tcW w:w="1728" w:type="dxa"/>
          </w:tcPr>
          <w:p w14:paraId="6D97D9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758E2C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</w:tbl>
    <w:p w14:paraId="3242984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FD9C81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8.3 Network Vulnerabilities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EA3DAE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DE1F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  <w:tc>
          <w:tcPr>
            <w:tcW w:w="1728" w:type="dxa"/>
          </w:tcPr>
          <w:p w14:paraId="0476E89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Likelihood</w:t>
            </w:r>
          </w:p>
        </w:tc>
        <w:tc>
          <w:tcPr>
            <w:tcW w:w="1728" w:type="dxa"/>
          </w:tcPr>
          <w:p w14:paraId="60C4EE7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7DFE669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Mitigation</w:t>
            </w:r>
          </w:p>
        </w:tc>
        <w:tc>
          <w:tcPr>
            <w:tcW w:w="1728" w:type="dxa"/>
          </w:tcPr>
          <w:p w14:paraId="23B26A4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</w:tr>
      <w:tr w:rsidR="00BA1624" w:rsidRPr="00793AAD" w14:paraId="2AFCD36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123AE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capture</w:t>
            </w:r>
          </w:p>
        </w:tc>
        <w:tc>
          <w:tcPr>
            <w:tcW w:w="1728" w:type="dxa"/>
          </w:tcPr>
          <w:p w14:paraId="396A2E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(35-45%)</w:t>
            </w:r>
          </w:p>
        </w:tc>
        <w:tc>
          <w:tcPr>
            <w:tcW w:w="1728" w:type="dxa"/>
          </w:tcPr>
          <w:p w14:paraId="398C46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575F5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294A85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F6229F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46276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drain</w:t>
            </w:r>
          </w:p>
        </w:tc>
        <w:tc>
          <w:tcPr>
            <w:tcW w:w="1728" w:type="dxa"/>
          </w:tcPr>
          <w:p w14:paraId="5E61605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(40-50%)</w:t>
            </w:r>
          </w:p>
        </w:tc>
        <w:tc>
          <w:tcPr>
            <w:tcW w:w="1728" w:type="dxa"/>
          </w:tcPr>
          <w:p w14:paraId="58BAF5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17758D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13B9864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C09774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EFC0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leakage</w:t>
            </w:r>
          </w:p>
        </w:tc>
        <w:tc>
          <w:tcPr>
            <w:tcW w:w="1728" w:type="dxa"/>
          </w:tcPr>
          <w:p w14:paraId="1FBC49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(50-60%)</w:t>
            </w:r>
          </w:p>
        </w:tc>
        <w:tc>
          <w:tcPr>
            <w:tcW w:w="1728" w:type="dxa"/>
          </w:tcPr>
          <w:p w14:paraId="156EF5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CDE6E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5C3B5A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E6AEFD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3254B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 operations</w:t>
            </w:r>
          </w:p>
        </w:tc>
        <w:tc>
          <w:tcPr>
            <w:tcW w:w="1728" w:type="dxa"/>
          </w:tcPr>
          <w:p w14:paraId="1FE8834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(30-40%)</w:t>
            </w:r>
          </w:p>
        </w:tc>
        <w:tc>
          <w:tcPr>
            <w:tcW w:w="1728" w:type="dxa"/>
          </w:tcPr>
          <w:p w14:paraId="3601781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167D0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36C63EF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CF6316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7FB79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exfiltration</w:t>
            </w:r>
          </w:p>
        </w:tc>
        <w:tc>
          <w:tcPr>
            <w:tcW w:w="1728" w:type="dxa"/>
          </w:tcPr>
          <w:p w14:paraId="19B3D7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(45-55%)</w:t>
            </w:r>
          </w:p>
        </w:tc>
        <w:tc>
          <w:tcPr>
            <w:tcW w:w="1728" w:type="dxa"/>
          </w:tcPr>
          <w:p w14:paraId="237178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3330D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68973C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5BD16C3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C327918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NETWORK RESILIENCE ASSESSMENT</w:t>
      </w:r>
    </w:p>
    <w:p w14:paraId="075C36C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Redundancy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CAA67F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AE5EC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Network Component</w:t>
            </w:r>
          </w:p>
        </w:tc>
        <w:tc>
          <w:tcPr>
            <w:tcW w:w="2160" w:type="dxa"/>
          </w:tcPr>
          <w:p w14:paraId="7778285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Redundancy Level</w:t>
            </w:r>
          </w:p>
        </w:tc>
        <w:tc>
          <w:tcPr>
            <w:tcW w:w="2160" w:type="dxa"/>
          </w:tcPr>
          <w:p w14:paraId="57B0058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Single Points</w:t>
            </w:r>
          </w:p>
        </w:tc>
        <w:tc>
          <w:tcPr>
            <w:tcW w:w="2160" w:type="dxa"/>
          </w:tcPr>
          <w:p w14:paraId="16D176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Resilience Score</w:t>
            </w:r>
          </w:p>
        </w:tc>
      </w:tr>
      <w:tr w:rsidR="00BA1624" w:rsidRPr="00793AAD" w14:paraId="32AB94C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62BAF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Funding Sources</w:t>
            </w:r>
          </w:p>
        </w:tc>
        <w:tc>
          <w:tcPr>
            <w:tcW w:w="2160" w:type="dxa"/>
          </w:tcPr>
          <w:p w14:paraId="56AB0F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7B736C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SFI concentration</w:t>
            </w:r>
          </w:p>
        </w:tc>
        <w:tc>
          <w:tcPr>
            <w:tcW w:w="2160" w:type="dxa"/>
          </w:tcPr>
          <w:p w14:paraId="160401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</w:tr>
      <w:tr w:rsidR="00BA1624" w:rsidRPr="00793AAD" w14:paraId="61C36C0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771E3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Infrastructure</w:t>
            </w:r>
          </w:p>
        </w:tc>
        <w:tc>
          <w:tcPr>
            <w:tcW w:w="2160" w:type="dxa"/>
          </w:tcPr>
          <w:p w14:paraId="23CFC7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2160" w:type="dxa"/>
          </w:tcPr>
          <w:p w14:paraId="7520972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Center dependence</w:t>
            </w:r>
          </w:p>
        </w:tc>
        <w:tc>
          <w:tcPr>
            <w:tcW w:w="2160" w:type="dxa"/>
          </w:tcPr>
          <w:p w14:paraId="7E536E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4-5/10</w:t>
            </w:r>
          </w:p>
        </w:tc>
      </w:tr>
      <w:tr w:rsidR="00BA1624" w:rsidRPr="00793AAD" w14:paraId="173AC5F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14640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International Links</w:t>
            </w:r>
          </w:p>
        </w:tc>
        <w:tc>
          <w:tcPr>
            <w:tcW w:w="2160" w:type="dxa"/>
          </w:tcPr>
          <w:p w14:paraId="264DE9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16163E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dominance</w:t>
            </w:r>
          </w:p>
        </w:tc>
        <w:tc>
          <w:tcPr>
            <w:tcW w:w="2160" w:type="dxa"/>
          </w:tcPr>
          <w:p w14:paraId="6E56E9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</w:tr>
      <w:tr w:rsidR="00BA1624" w:rsidRPr="00793AAD" w14:paraId="19D3D65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C8B3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Pipeline</w:t>
            </w:r>
          </w:p>
        </w:tc>
        <w:tc>
          <w:tcPr>
            <w:tcW w:w="2160" w:type="dxa"/>
          </w:tcPr>
          <w:p w14:paraId="62A86A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721D5F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University concentration</w:t>
            </w:r>
          </w:p>
        </w:tc>
        <w:tc>
          <w:tcPr>
            <w:tcW w:w="2160" w:type="dxa"/>
          </w:tcPr>
          <w:p w14:paraId="6BF7BB2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</w:tr>
      <w:tr w:rsidR="00BA1624" w:rsidRPr="00793AAD" w14:paraId="61793C6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D33F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Innovation System</w:t>
            </w:r>
          </w:p>
        </w:tc>
        <w:tc>
          <w:tcPr>
            <w:tcW w:w="2160" w:type="dxa"/>
          </w:tcPr>
          <w:p w14:paraId="3933D3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14446B0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MNC dependence</w:t>
            </w:r>
          </w:p>
        </w:tc>
        <w:tc>
          <w:tcPr>
            <w:tcW w:w="2160" w:type="dxa"/>
          </w:tcPr>
          <w:p w14:paraId="1FCB9E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3-4/10</w:t>
            </w:r>
          </w:p>
        </w:tc>
      </w:tr>
    </w:tbl>
    <w:p w14:paraId="030EB2B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5EB60B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Network Security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5C8DED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EA097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Aspect</w:t>
            </w:r>
          </w:p>
        </w:tc>
        <w:tc>
          <w:tcPr>
            <w:tcW w:w="2160" w:type="dxa"/>
          </w:tcPr>
          <w:p w14:paraId="5A7A524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State</w:t>
            </w:r>
          </w:p>
        </w:tc>
        <w:tc>
          <w:tcPr>
            <w:tcW w:w="2160" w:type="dxa"/>
          </w:tcPr>
          <w:p w14:paraId="21B265A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Best Practice Gap</w:t>
            </w:r>
          </w:p>
        </w:tc>
        <w:tc>
          <w:tcPr>
            <w:tcW w:w="2160" w:type="dxa"/>
          </w:tcPr>
          <w:p w14:paraId="53F2699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Needed</w:t>
            </w:r>
          </w:p>
        </w:tc>
      </w:tr>
      <w:tr w:rsidR="00BA1624" w:rsidRPr="00793AAD" w14:paraId="6312CB9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194E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Access Control</w:t>
            </w:r>
          </w:p>
        </w:tc>
        <w:tc>
          <w:tcPr>
            <w:tcW w:w="2160" w:type="dxa"/>
          </w:tcPr>
          <w:p w14:paraId="23DAA7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2160" w:type="dxa"/>
          </w:tcPr>
          <w:p w14:paraId="164800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  <w:tc>
          <w:tcPr>
            <w:tcW w:w="2160" w:type="dxa"/>
          </w:tcPr>
          <w:p w14:paraId="633AD5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€20-30M</w:t>
            </w:r>
          </w:p>
        </w:tc>
      </w:tr>
      <w:tr w:rsidR="00BA1624" w:rsidRPr="00793AAD" w14:paraId="1855B2E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1A33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Vetting</w:t>
            </w:r>
          </w:p>
        </w:tc>
        <w:tc>
          <w:tcPr>
            <w:tcW w:w="2160" w:type="dxa"/>
          </w:tcPr>
          <w:p w14:paraId="7F2584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2160" w:type="dxa"/>
          </w:tcPr>
          <w:p w14:paraId="5D69D7C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</w:t>
            </w:r>
          </w:p>
        </w:tc>
        <w:tc>
          <w:tcPr>
            <w:tcW w:w="2160" w:type="dxa"/>
          </w:tcPr>
          <w:p w14:paraId="40870E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€10-15M</w:t>
            </w:r>
          </w:p>
        </w:tc>
      </w:tr>
      <w:tr w:rsidR="00BA1624" w:rsidRPr="00793AAD" w14:paraId="124E1EE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BD495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</w:t>
            </w:r>
          </w:p>
        </w:tc>
        <w:tc>
          <w:tcPr>
            <w:tcW w:w="2160" w:type="dxa"/>
          </w:tcPr>
          <w:p w14:paraId="3AB29C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  <w:tc>
          <w:tcPr>
            <w:tcW w:w="2160" w:type="dxa"/>
          </w:tcPr>
          <w:p w14:paraId="7138AE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2160" w:type="dxa"/>
          </w:tcPr>
          <w:p w14:paraId="2689DF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€30-50M</w:t>
            </w:r>
          </w:p>
        </w:tc>
      </w:tr>
      <w:tr w:rsidR="00BA1624" w:rsidRPr="00793AAD" w14:paraId="44AEC9E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04AC3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Capability</w:t>
            </w:r>
          </w:p>
        </w:tc>
        <w:tc>
          <w:tcPr>
            <w:tcW w:w="2160" w:type="dxa"/>
          </w:tcPr>
          <w:p w14:paraId="004F45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2160" w:type="dxa"/>
          </w:tcPr>
          <w:p w14:paraId="7C3377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  <w:tc>
          <w:tcPr>
            <w:tcW w:w="2160" w:type="dxa"/>
          </w:tcPr>
          <w:p w14:paraId="5D84A4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€20-30M</w:t>
            </w:r>
          </w:p>
        </w:tc>
      </w:tr>
      <w:tr w:rsidR="00BA1624" w:rsidRPr="00793AAD" w14:paraId="0382CF5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83A3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Awareness</w:t>
            </w:r>
          </w:p>
        </w:tc>
        <w:tc>
          <w:tcPr>
            <w:tcW w:w="2160" w:type="dxa"/>
          </w:tcPr>
          <w:p w14:paraId="552B86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01DF6D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</w:t>
            </w:r>
          </w:p>
        </w:tc>
        <w:tc>
          <w:tcPr>
            <w:tcW w:w="2160" w:type="dxa"/>
          </w:tcPr>
          <w:p w14:paraId="7389AB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€5-10M</w:t>
            </w:r>
          </w:p>
        </w:tc>
      </w:tr>
    </w:tbl>
    <w:p w14:paraId="4C5828E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D26BF0C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KEY FINDINGS</w:t>
      </w:r>
    </w:p>
    <w:p w14:paraId="027C1CF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Critical Network Insights</w:t>
      </w:r>
    </w:p>
    <w:p w14:paraId="6E70992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**Extreme MNC Dependence**: Innovation system relies on foreign multinationals</w:t>
      </w:r>
    </w:p>
    <w:p w14:paraId="70AF7FEC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**Growing Chinese Academic Links**: 20-25% annual growth in collaboration</w:t>
      </w:r>
    </w:p>
    <w:p w14:paraId="17CB7819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**Weak Security Governance**: No systematic research security framework</w:t>
      </w:r>
    </w:p>
    <w:p w14:paraId="73CB183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**Talent Pipeline Vulnerability**: Poor tracking of researcher movements</w:t>
      </w:r>
    </w:p>
    <w:p w14:paraId="516C0A15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**Limited Network Visibility**: Tier 2/3 relationships largely unknown</w:t>
      </w:r>
    </w:p>
    <w:p w14:paraId="38CBB24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Network Risk Summary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BC5860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822D4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Domain</w:t>
            </w:r>
          </w:p>
        </w:tc>
        <w:tc>
          <w:tcPr>
            <w:tcW w:w="2160" w:type="dxa"/>
          </w:tcPr>
          <w:p w14:paraId="1210939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Level</w:t>
            </w:r>
          </w:p>
        </w:tc>
        <w:tc>
          <w:tcPr>
            <w:tcW w:w="2160" w:type="dxa"/>
          </w:tcPr>
          <w:p w14:paraId="20FB507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Trajectory</w:t>
            </w:r>
          </w:p>
        </w:tc>
        <w:tc>
          <w:tcPr>
            <w:tcW w:w="2160" w:type="dxa"/>
          </w:tcPr>
          <w:p w14:paraId="6449BC3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3843B2C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B3BF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Capture</w:t>
            </w:r>
          </w:p>
        </w:tc>
        <w:tc>
          <w:tcPr>
            <w:tcW w:w="2160" w:type="dxa"/>
          </w:tcPr>
          <w:p w14:paraId="01D09A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2160" w:type="dxa"/>
          </w:tcPr>
          <w:p w14:paraId="3AC5A6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2160" w:type="dxa"/>
          </w:tcPr>
          <w:p w14:paraId="4B87EA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161977A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2DC5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Competition</w:t>
            </w:r>
          </w:p>
        </w:tc>
        <w:tc>
          <w:tcPr>
            <w:tcW w:w="2160" w:type="dxa"/>
          </w:tcPr>
          <w:p w14:paraId="2F0241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2160" w:type="dxa"/>
          </w:tcPr>
          <w:p w14:paraId="049760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 fast</w:t>
            </w:r>
          </w:p>
        </w:tc>
        <w:tc>
          <w:tcPr>
            <w:tcW w:w="2160" w:type="dxa"/>
          </w:tcPr>
          <w:p w14:paraId="3E5D23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2BA0D23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1083F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IP Protection</w:t>
            </w:r>
          </w:p>
        </w:tc>
        <w:tc>
          <w:tcPr>
            <w:tcW w:w="2160" w:type="dxa"/>
          </w:tcPr>
          <w:p w14:paraId="16A327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2160" w:type="dxa"/>
          </w:tcPr>
          <w:p w14:paraId="0C33BB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2160" w:type="dxa"/>
          </w:tcPr>
          <w:p w14:paraId="37AE0F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0D4661E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D37E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Influence</w:t>
            </w:r>
          </w:p>
        </w:tc>
        <w:tc>
          <w:tcPr>
            <w:tcW w:w="2160" w:type="dxa"/>
          </w:tcPr>
          <w:p w14:paraId="3747AF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2160" w:type="dxa"/>
          </w:tcPr>
          <w:p w14:paraId="541B2BE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2160" w:type="dxa"/>
          </w:tcPr>
          <w:p w14:paraId="316F135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(75%)</w:t>
            </w:r>
          </w:p>
        </w:tc>
      </w:tr>
      <w:tr w:rsidR="00BA1624" w:rsidRPr="00793AAD" w14:paraId="026E4A7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25A3B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 Network Risk</w:t>
            </w:r>
          </w:p>
        </w:tc>
        <w:tc>
          <w:tcPr>
            <w:tcW w:w="2160" w:type="dxa"/>
          </w:tcPr>
          <w:p w14:paraId="1F069F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2160" w:type="dxa"/>
          </w:tcPr>
          <w:p w14:paraId="5C1E69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2160" w:type="dxa"/>
          </w:tcPr>
          <w:p w14:paraId="15C6B0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(75%)</w:t>
            </w:r>
          </w:p>
        </w:tc>
      </w:tr>
    </w:tbl>
    <w:p w14:paraId="5C2B658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7E31C5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Time-Sensitive Issues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1624" w:rsidRPr="00793AAD" w14:paraId="00E4D04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C3828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Issue</w:t>
            </w:r>
          </w:p>
        </w:tc>
        <w:tc>
          <w:tcPr>
            <w:tcW w:w="2880" w:type="dxa"/>
          </w:tcPr>
          <w:p w14:paraId="1D73937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Window</w:t>
            </w:r>
          </w:p>
        </w:tc>
        <w:tc>
          <w:tcPr>
            <w:tcW w:w="2880" w:type="dxa"/>
          </w:tcPr>
          <w:p w14:paraId="75EC2F7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Consequence if Unaddressed</w:t>
            </w:r>
          </w:p>
        </w:tc>
      </w:tr>
      <w:tr w:rsidR="00BA1624" w:rsidRPr="00793AAD" w14:paraId="3C79F5D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16FF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 framework</w:t>
            </w:r>
          </w:p>
        </w:tc>
        <w:tc>
          <w:tcPr>
            <w:tcW w:w="2880" w:type="dxa"/>
          </w:tcPr>
          <w:p w14:paraId="3E5669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2880" w:type="dxa"/>
          </w:tcPr>
          <w:p w14:paraId="1427231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Uncontrolled knowledge transfer</w:t>
            </w:r>
          </w:p>
        </w:tc>
      </w:tr>
      <w:tr w:rsidR="00BA1624" w:rsidRPr="00793AAD" w14:paraId="2AA448D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D9BDD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tracking system</w:t>
            </w:r>
          </w:p>
        </w:tc>
        <w:tc>
          <w:tcPr>
            <w:tcW w:w="2880" w:type="dxa"/>
          </w:tcPr>
          <w:p w14:paraId="155558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2880" w:type="dxa"/>
          </w:tcPr>
          <w:p w14:paraId="063497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Brain drain acceleration</w:t>
            </w:r>
          </w:p>
        </w:tc>
      </w:tr>
      <w:tr w:rsidR="00BA1624" w:rsidRPr="00793AAD" w14:paraId="23460EB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B8B1CF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Network mapping</w:t>
            </w:r>
          </w:p>
        </w:tc>
        <w:tc>
          <w:tcPr>
            <w:tcW w:w="2880" w:type="dxa"/>
          </w:tcPr>
          <w:p w14:paraId="22E25C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2880" w:type="dxa"/>
          </w:tcPr>
          <w:p w14:paraId="6108A2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Blind to influence operations</w:t>
            </w:r>
          </w:p>
        </w:tc>
      </w:tr>
      <w:tr w:rsidR="00BA1624" w:rsidRPr="00793AAD" w14:paraId="7DF175E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AFD1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Vetting procedures</w:t>
            </w:r>
          </w:p>
        </w:tc>
        <w:tc>
          <w:tcPr>
            <w:tcW w:w="2880" w:type="dxa"/>
          </w:tcPr>
          <w:p w14:paraId="60FF7D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2880" w:type="dxa"/>
          </w:tcPr>
          <w:p w14:paraId="447CAC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breaches</w:t>
            </w:r>
          </w:p>
        </w:tc>
      </w:tr>
      <w:tr w:rsidR="00BA1624" w:rsidRPr="00793AAD" w14:paraId="61BB91E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345C20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Governance reform</w:t>
            </w:r>
          </w:p>
        </w:tc>
        <w:tc>
          <w:tcPr>
            <w:tcW w:w="2880" w:type="dxa"/>
          </w:tcPr>
          <w:p w14:paraId="1630E0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2880" w:type="dxa"/>
          </w:tcPr>
          <w:p w14:paraId="6C2EFD6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Systemic vulnerability</w:t>
            </w:r>
          </w:p>
        </w:tc>
      </w:tr>
    </w:tbl>
    <w:p w14:paraId="73D9747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8566E8B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26DBBF0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4 - Risk Assessment</w:t>
      </w:r>
    </w:p>
    <w:p w14:paraId="573B9AF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</w:t>
      </w:r>
      <w:r w:rsidRPr="00793AAD">
        <w:rPr>
          <w:rFonts w:asciiTheme="majorHAnsi" w:hAnsiTheme="majorHAnsi" w:cstheme="majorHAnsi"/>
        </w:rPr>
        <w:t>: Comprehensive risk evaluation across all domains</w:t>
      </w:r>
    </w:p>
    <w:p w14:paraId="24B4335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</w:t>
      </w:r>
      <w:r w:rsidRPr="00793AAD">
        <w:rPr>
          <w:rFonts w:asciiTheme="majorHAnsi" w:hAnsiTheme="majorHAnsi" w:cstheme="majorHAnsi"/>
        </w:rPr>
        <w:t>: Quantify risks and identify critical mitigation needs</w:t>
      </w:r>
    </w:p>
    <w:p w14:paraId="3022935B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397BE27A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4: Funding Analysis</w:t>
      </w:r>
    </w:p>
    <w:p w14:paraId="60AC22AF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4 - Ireland Risk Assessment and Funding Analysis</w:t>
      </w:r>
    </w:p>
    <w:p w14:paraId="46BB6E8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1F8C6B3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Medium-High (70-80%)</w:t>
      </w:r>
    </w:p>
    <w:p w14:paraId="68FAEB7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COMPREHENSIVE RISK ASSESSMENT</w:t>
      </w:r>
    </w:p>
    <w:p w14:paraId="7D27E1B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Risk Domain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B8923C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0AE6C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Domain</w:t>
            </w:r>
          </w:p>
        </w:tc>
        <w:tc>
          <w:tcPr>
            <w:tcW w:w="1728" w:type="dxa"/>
          </w:tcPr>
          <w:p w14:paraId="034403E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Risk</w:t>
            </w:r>
          </w:p>
        </w:tc>
        <w:tc>
          <w:tcPr>
            <w:tcW w:w="1728" w:type="dxa"/>
          </w:tcPr>
          <w:p w14:paraId="6355D9B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12-Month Projection</w:t>
            </w:r>
          </w:p>
        </w:tc>
        <w:tc>
          <w:tcPr>
            <w:tcW w:w="1728" w:type="dxa"/>
          </w:tcPr>
          <w:p w14:paraId="6F8EB29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24-Month Projection</w:t>
            </w:r>
          </w:p>
        </w:tc>
        <w:tc>
          <w:tcPr>
            <w:tcW w:w="1728" w:type="dxa"/>
          </w:tcPr>
          <w:p w14:paraId="50669C5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136DDC3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2F5A0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Transfer</w:t>
            </w:r>
          </w:p>
        </w:tc>
        <w:tc>
          <w:tcPr>
            <w:tcW w:w="1728" w:type="dxa"/>
          </w:tcPr>
          <w:p w14:paraId="5E9D56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551B6A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17CA076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8-9/10</w:t>
            </w:r>
          </w:p>
        </w:tc>
        <w:tc>
          <w:tcPr>
            <w:tcW w:w="1728" w:type="dxa"/>
          </w:tcPr>
          <w:p w14:paraId="3C89F4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7C8CBA2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A5938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</w:t>
            </w:r>
          </w:p>
        </w:tc>
        <w:tc>
          <w:tcPr>
            <w:tcW w:w="1728" w:type="dxa"/>
          </w:tcPr>
          <w:p w14:paraId="031882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5E5F8C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12A69EA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1D2055E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2510CAB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CEB40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</w:t>
            </w:r>
          </w:p>
        </w:tc>
        <w:tc>
          <w:tcPr>
            <w:tcW w:w="1728" w:type="dxa"/>
          </w:tcPr>
          <w:p w14:paraId="3DDD31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69B58E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753152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8-9/10</w:t>
            </w:r>
          </w:p>
        </w:tc>
        <w:tc>
          <w:tcPr>
            <w:tcW w:w="1728" w:type="dxa"/>
          </w:tcPr>
          <w:p w14:paraId="0038FB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(75%)</w:t>
            </w:r>
          </w:p>
        </w:tc>
      </w:tr>
      <w:tr w:rsidR="00BA1624" w:rsidRPr="00793AAD" w14:paraId="076E87D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3DF92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Economic Dependency</w:t>
            </w:r>
          </w:p>
        </w:tc>
        <w:tc>
          <w:tcPr>
            <w:tcW w:w="1728" w:type="dxa"/>
          </w:tcPr>
          <w:p w14:paraId="348CC64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8-9/10</w:t>
            </w:r>
          </w:p>
        </w:tc>
        <w:tc>
          <w:tcPr>
            <w:tcW w:w="1728" w:type="dxa"/>
          </w:tcPr>
          <w:p w14:paraId="17A076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8-9/10</w:t>
            </w:r>
          </w:p>
        </w:tc>
        <w:tc>
          <w:tcPr>
            <w:tcW w:w="1728" w:type="dxa"/>
          </w:tcPr>
          <w:p w14:paraId="01ED0B0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9/10</w:t>
            </w:r>
          </w:p>
        </w:tc>
        <w:tc>
          <w:tcPr>
            <w:tcW w:w="1728" w:type="dxa"/>
          </w:tcPr>
          <w:p w14:paraId="7DCB9D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696597F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5D43F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Security</w:t>
            </w:r>
          </w:p>
        </w:tc>
        <w:tc>
          <w:tcPr>
            <w:tcW w:w="1728" w:type="dxa"/>
          </w:tcPr>
          <w:p w14:paraId="3304B8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57180D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  <w:tc>
          <w:tcPr>
            <w:tcW w:w="1728" w:type="dxa"/>
          </w:tcPr>
          <w:p w14:paraId="50CB91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2C8AF1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657A5B6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84BC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Competition</w:t>
            </w:r>
          </w:p>
        </w:tc>
        <w:tc>
          <w:tcPr>
            <w:tcW w:w="1728" w:type="dxa"/>
          </w:tcPr>
          <w:p w14:paraId="744309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4AE192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4AAF06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378ADE2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77D6D72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1196A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Influence</w:t>
            </w:r>
          </w:p>
        </w:tc>
        <w:tc>
          <w:tcPr>
            <w:tcW w:w="1728" w:type="dxa"/>
          </w:tcPr>
          <w:p w14:paraId="17CE21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1728" w:type="dxa"/>
          </w:tcPr>
          <w:p w14:paraId="59F821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1F2E7D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559CB4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60B0969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0987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**Aggregate Risk**</w:t>
            </w:r>
          </w:p>
        </w:tc>
        <w:tc>
          <w:tcPr>
            <w:tcW w:w="1728" w:type="dxa"/>
          </w:tcPr>
          <w:p w14:paraId="709A75E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**6.5-7.5/10**</w:t>
            </w:r>
          </w:p>
        </w:tc>
        <w:tc>
          <w:tcPr>
            <w:tcW w:w="1728" w:type="dxa"/>
          </w:tcPr>
          <w:p w14:paraId="70AA734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**7-8/10**</w:t>
            </w:r>
          </w:p>
        </w:tc>
        <w:tc>
          <w:tcPr>
            <w:tcW w:w="1728" w:type="dxa"/>
          </w:tcPr>
          <w:p w14:paraId="5614C8D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**8-8.5/10**</w:t>
            </w:r>
          </w:p>
        </w:tc>
        <w:tc>
          <w:tcPr>
            <w:tcW w:w="1728" w:type="dxa"/>
          </w:tcPr>
          <w:p w14:paraId="766A22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**Medium-High (75%)**</w:t>
            </w:r>
          </w:p>
        </w:tc>
      </w:tr>
    </w:tbl>
    <w:p w14:paraId="718CFDD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8F2C75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Risk Probability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D1F854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D560D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Event</w:t>
            </w:r>
          </w:p>
        </w:tc>
        <w:tc>
          <w:tcPr>
            <w:tcW w:w="1728" w:type="dxa"/>
          </w:tcPr>
          <w:p w14:paraId="28F0FFF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 (12mo)</w:t>
            </w:r>
          </w:p>
        </w:tc>
        <w:tc>
          <w:tcPr>
            <w:tcW w:w="1728" w:type="dxa"/>
          </w:tcPr>
          <w:p w14:paraId="40982A6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 (24mo)</w:t>
            </w:r>
          </w:p>
        </w:tc>
        <w:tc>
          <w:tcPr>
            <w:tcW w:w="1728" w:type="dxa"/>
          </w:tcPr>
          <w:p w14:paraId="289F877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0B1B9B3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Score</w:t>
            </w:r>
          </w:p>
        </w:tc>
      </w:tr>
      <w:tr w:rsidR="00BA1624" w:rsidRPr="00793AAD" w14:paraId="2551413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4889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Major supply chain disruption</w:t>
            </w:r>
          </w:p>
        </w:tc>
        <w:tc>
          <w:tcPr>
            <w:tcW w:w="1728" w:type="dxa"/>
          </w:tcPr>
          <w:p w14:paraId="62D1A5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35-45%</w:t>
            </w:r>
          </w:p>
        </w:tc>
        <w:tc>
          <w:tcPr>
            <w:tcW w:w="1728" w:type="dxa"/>
          </w:tcPr>
          <w:p w14:paraId="1FD104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1728" w:type="dxa"/>
          </w:tcPr>
          <w:p w14:paraId="30B4F9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29E084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813383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40C7A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Significant IP theft</w:t>
            </w:r>
          </w:p>
        </w:tc>
        <w:tc>
          <w:tcPr>
            <w:tcW w:w="1728" w:type="dxa"/>
          </w:tcPr>
          <w:p w14:paraId="053853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5CEBC6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5C32FB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AE541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1788B7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6187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capture incident</w:t>
            </w:r>
          </w:p>
        </w:tc>
        <w:tc>
          <w:tcPr>
            <w:tcW w:w="1728" w:type="dxa"/>
          </w:tcPr>
          <w:p w14:paraId="3C907A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1728" w:type="dxa"/>
          </w:tcPr>
          <w:p w14:paraId="0DBB3E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45-55%</w:t>
            </w:r>
          </w:p>
        </w:tc>
        <w:tc>
          <w:tcPr>
            <w:tcW w:w="1728" w:type="dxa"/>
          </w:tcPr>
          <w:p w14:paraId="636A0F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6CF15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4473102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8A53E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Critical talent loss</w:t>
            </w:r>
          </w:p>
        </w:tc>
        <w:tc>
          <w:tcPr>
            <w:tcW w:w="1728" w:type="dxa"/>
          </w:tcPr>
          <w:p w14:paraId="3DC0B2C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45-55%</w:t>
            </w:r>
          </w:p>
        </w:tc>
        <w:tc>
          <w:tcPr>
            <w:tcW w:w="1728" w:type="dxa"/>
          </w:tcPr>
          <w:p w14:paraId="24988C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65-75%</w:t>
            </w:r>
          </w:p>
        </w:tc>
        <w:tc>
          <w:tcPr>
            <w:tcW w:w="1728" w:type="dxa"/>
          </w:tcPr>
          <w:p w14:paraId="0B621F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E6645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5CB43F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40B17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attack on infrastructure</w:t>
            </w:r>
          </w:p>
        </w:tc>
        <w:tc>
          <w:tcPr>
            <w:tcW w:w="1728" w:type="dxa"/>
          </w:tcPr>
          <w:p w14:paraId="05E50C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3F2253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55-65%</w:t>
            </w:r>
          </w:p>
        </w:tc>
        <w:tc>
          <w:tcPr>
            <w:tcW w:w="1728" w:type="dxa"/>
          </w:tcPr>
          <w:p w14:paraId="22EF2A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4C4B74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2D79A9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FA4B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sudden withdrawal</w:t>
            </w:r>
          </w:p>
        </w:tc>
        <w:tc>
          <w:tcPr>
            <w:tcW w:w="1728" w:type="dxa"/>
          </w:tcPr>
          <w:p w14:paraId="5A4228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370AB0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3030DD1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Catastrophic</w:t>
            </w:r>
          </w:p>
        </w:tc>
        <w:tc>
          <w:tcPr>
            <w:tcW w:w="1728" w:type="dxa"/>
          </w:tcPr>
          <w:p w14:paraId="5D9D9E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267A2BA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51EB1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Regulatory non-compliance</w:t>
            </w:r>
          </w:p>
        </w:tc>
        <w:tc>
          <w:tcPr>
            <w:tcW w:w="1728" w:type="dxa"/>
          </w:tcPr>
          <w:p w14:paraId="75B3DA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0FC1CEC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80-85%</w:t>
            </w:r>
          </w:p>
        </w:tc>
        <w:tc>
          <w:tcPr>
            <w:tcW w:w="1728" w:type="dxa"/>
          </w:tcPr>
          <w:p w14:paraId="1926E4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421F9D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37EAA11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F335C0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Sectoral Risk Distribution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14"/>
        <w:gridCol w:w="1425"/>
        <w:gridCol w:w="1313"/>
        <w:gridCol w:w="1339"/>
        <w:gridCol w:w="1308"/>
        <w:gridCol w:w="1357"/>
      </w:tblGrid>
      <w:tr w:rsidR="00BA1624" w:rsidRPr="00793AAD" w14:paraId="00350DD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5F575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440" w:type="dxa"/>
          </w:tcPr>
          <w:p w14:paraId="54A728D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  <w:tc>
          <w:tcPr>
            <w:tcW w:w="1440" w:type="dxa"/>
          </w:tcPr>
          <w:p w14:paraId="2BD6470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Exposure</w:t>
            </w:r>
          </w:p>
        </w:tc>
        <w:tc>
          <w:tcPr>
            <w:tcW w:w="1440" w:type="dxa"/>
          </w:tcPr>
          <w:p w14:paraId="566E99C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Resilience</w:t>
            </w:r>
          </w:p>
        </w:tc>
        <w:tc>
          <w:tcPr>
            <w:tcW w:w="1440" w:type="dxa"/>
          </w:tcPr>
          <w:p w14:paraId="6C0D30E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 Risk</w:t>
            </w:r>
          </w:p>
        </w:tc>
        <w:tc>
          <w:tcPr>
            <w:tcW w:w="1440" w:type="dxa"/>
          </w:tcPr>
          <w:p w14:paraId="511A7CD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</w:tr>
      <w:tr w:rsidR="00BA1624" w:rsidRPr="00793AAD" w14:paraId="6051991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61C0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1440" w:type="dxa"/>
          </w:tcPr>
          <w:p w14:paraId="57222F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559018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141A1A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  <w:tc>
          <w:tcPr>
            <w:tcW w:w="1440" w:type="dxa"/>
          </w:tcPr>
          <w:p w14:paraId="4864C8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 (9/10)</w:t>
            </w:r>
          </w:p>
        </w:tc>
        <w:tc>
          <w:tcPr>
            <w:tcW w:w="1440" w:type="dxa"/>
          </w:tcPr>
          <w:p w14:paraId="5D7EB0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Immediate</w:t>
            </w:r>
          </w:p>
        </w:tc>
      </w:tr>
      <w:tr w:rsidR="00BA1624" w:rsidRPr="00793AAD" w14:paraId="70BA507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6AE16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Pharmaceuticals</w:t>
            </w:r>
          </w:p>
        </w:tc>
        <w:tc>
          <w:tcPr>
            <w:tcW w:w="1440" w:type="dxa"/>
          </w:tcPr>
          <w:p w14:paraId="6056AC7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440" w:type="dxa"/>
          </w:tcPr>
          <w:p w14:paraId="782284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5F4DA22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4053CCB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(7/10)</w:t>
            </w:r>
          </w:p>
        </w:tc>
        <w:tc>
          <w:tcPr>
            <w:tcW w:w="1440" w:type="dxa"/>
          </w:tcPr>
          <w:p w14:paraId="69E0D0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13E6746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AE6B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Centers</w:t>
            </w:r>
          </w:p>
        </w:tc>
        <w:tc>
          <w:tcPr>
            <w:tcW w:w="1440" w:type="dxa"/>
          </w:tcPr>
          <w:p w14:paraId="5C5E1D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21A3A2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1D9AE9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440" w:type="dxa"/>
          </w:tcPr>
          <w:p w14:paraId="5AFD567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(8/10)</w:t>
            </w:r>
          </w:p>
        </w:tc>
        <w:tc>
          <w:tcPr>
            <w:tcW w:w="1440" w:type="dxa"/>
          </w:tcPr>
          <w:p w14:paraId="43EA70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252A66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CAFF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Financial Services</w:t>
            </w:r>
          </w:p>
        </w:tc>
        <w:tc>
          <w:tcPr>
            <w:tcW w:w="1440" w:type="dxa"/>
          </w:tcPr>
          <w:p w14:paraId="00C69B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5E4A326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5F7BC2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29DBD9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(5/10)</w:t>
            </w:r>
          </w:p>
        </w:tc>
        <w:tc>
          <w:tcPr>
            <w:tcW w:w="1440" w:type="dxa"/>
          </w:tcPr>
          <w:p w14:paraId="7231FA0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Monitor</w:t>
            </w:r>
          </w:p>
        </w:tc>
      </w:tr>
      <w:tr w:rsidR="00BA1624" w:rsidRPr="00793AAD" w14:paraId="04051A9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C79E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Medical Devices</w:t>
            </w:r>
          </w:p>
        </w:tc>
        <w:tc>
          <w:tcPr>
            <w:tcW w:w="1440" w:type="dxa"/>
          </w:tcPr>
          <w:p w14:paraId="0014CA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440" w:type="dxa"/>
          </w:tcPr>
          <w:p w14:paraId="38A7D0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18FE80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768CFB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(6/10)</w:t>
            </w:r>
          </w:p>
        </w:tc>
        <w:tc>
          <w:tcPr>
            <w:tcW w:w="1440" w:type="dxa"/>
          </w:tcPr>
          <w:p w14:paraId="199BAB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058F0D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DA5EC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Telecommunications</w:t>
            </w:r>
          </w:p>
        </w:tc>
        <w:tc>
          <w:tcPr>
            <w:tcW w:w="1440" w:type="dxa"/>
          </w:tcPr>
          <w:p w14:paraId="1E7415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6664C6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43110F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440" w:type="dxa"/>
          </w:tcPr>
          <w:p w14:paraId="009B710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(7/10)</w:t>
            </w:r>
          </w:p>
        </w:tc>
        <w:tc>
          <w:tcPr>
            <w:tcW w:w="1440" w:type="dxa"/>
          </w:tcPr>
          <w:p w14:paraId="664AD8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4F1D535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313BAA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FUNDING LANDSCAPE ANALYSIS</w:t>
      </w:r>
    </w:p>
    <w:p w14:paraId="16ED58E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Research Funding Sources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4045BC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78C93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Source</w:t>
            </w:r>
          </w:p>
        </w:tc>
        <w:tc>
          <w:tcPr>
            <w:tcW w:w="1728" w:type="dxa"/>
          </w:tcPr>
          <w:p w14:paraId="76CC5CB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Annual (€M)</w:t>
            </w:r>
          </w:p>
        </w:tc>
        <w:tc>
          <w:tcPr>
            <w:tcW w:w="1728" w:type="dxa"/>
          </w:tcPr>
          <w:p w14:paraId="190E67A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 Rate</w:t>
            </w:r>
          </w:p>
        </w:tc>
        <w:tc>
          <w:tcPr>
            <w:tcW w:w="1728" w:type="dxa"/>
          </w:tcPr>
          <w:p w14:paraId="58AB0C9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Conditions</w:t>
            </w:r>
          </w:p>
        </w:tc>
        <w:tc>
          <w:tcPr>
            <w:tcW w:w="1728" w:type="dxa"/>
          </w:tcPr>
          <w:p w14:paraId="350DF88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Exposure</w:t>
            </w:r>
          </w:p>
        </w:tc>
      </w:tr>
      <w:tr w:rsidR="00BA1624" w:rsidRPr="00793AAD" w14:paraId="46DAEB0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421A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Science Foundation Ireland</w:t>
            </w:r>
          </w:p>
        </w:tc>
        <w:tc>
          <w:tcPr>
            <w:tcW w:w="1728" w:type="dxa"/>
          </w:tcPr>
          <w:p w14:paraId="110B93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220-250</w:t>
            </w:r>
          </w:p>
        </w:tc>
        <w:tc>
          <w:tcPr>
            <w:tcW w:w="1728" w:type="dxa"/>
          </w:tcPr>
          <w:p w14:paraId="0434CA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+5-8%</w:t>
            </w:r>
          </w:p>
        </w:tc>
        <w:tc>
          <w:tcPr>
            <w:tcW w:w="1728" w:type="dxa"/>
          </w:tcPr>
          <w:p w14:paraId="785A863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competition</w:t>
            </w:r>
          </w:p>
        </w:tc>
        <w:tc>
          <w:tcPr>
            <w:tcW w:w="1728" w:type="dxa"/>
          </w:tcPr>
          <w:p w14:paraId="43DB15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730E279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7673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 Horizon Europe</w:t>
            </w:r>
          </w:p>
        </w:tc>
        <w:tc>
          <w:tcPr>
            <w:tcW w:w="1728" w:type="dxa"/>
          </w:tcPr>
          <w:p w14:paraId="76459B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200-250</w:t>
            </w:r>
          </w:p>
        </w:tc>
        <w:tc>
          <w:tcPr>
            <w:tcW w:w="1728" w:type="dxa"/>
          </w:tcPr>
          <w:p w14:paraId="677E70A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+10-15%</w:t>
            </w:r>
          </w:p>
        </w:tc>
        <w:tc>
          <w:tcPr>
            <w:tcW w:w="1728" w:type="dxa"/>
          </w:tcPr>
          <w:p w14:paraId="78B3DF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Collaboration required</w:t>
            </w:r>
          </w:p>
        </w:tc>
        <w:tc>
          <w:tcPr>
            <w:tcW w:w="1728" w:type="dxa"/>
          </w:tcPr>
          <w:p w14:paraId="278D4E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0CA62E5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10BE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Collaborative</w:t>
            </w:r>
          </w:p>
        </w:tc>
        <w:tc>
          <w:tcPr>
            <w:tcW w:w="1728" w:type="dxa"/>
          </w:tcPr>
          <w:p w14:paraId="7A6A9E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150-200</w:t>
            </w:r>
          </w:p>
        </w:tc>
        <w:tc>
          <w:tcPr>
            <w:tcW w:w="1728" w:type="dxa"/>
          </w:tcPr>
          <w:p w14:paraId="674DBE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+15-20%</w:t>
            </w:r>
          </w:p>
        </w:tc>
        <w:tc>
          <w:tcPr>
            <w:tcW w:w="1728" w:type="dxa"/>
          </w:tcPr>
          <w:p w14:paraId="2C98E5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sharing</w:t>
            </w:r>
          </w:p>
        </w:tc>
        <w:tc>
          <w:tcPr>
            <w:tcW w:w="1728" w:type="dxa"/>
          </w:tcPr>
          <w:p w14:paraId="00B722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50CE66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4BFF2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Enterprise Ireland</w:t>
            </w:r>
          </w:p>
        </w:tc>
        <w:tc>
          <w:tcPr>
            <w:tcW w:w="1728" w:type="dxa"/>
          </w:tcPr>
          <w:p w14:paraId="2488F1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100-120</w:t>
            </w:r>
          </w:p>
        </w:tc>
        <w:tc>
          <w:tcPr>
            <w:tcW w:w="1728" w:type="dxa"/>
          </w:tcPr>
          <w:p w14:paraId="34B3C0B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6EF4277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focus</w:t>
            </w:r>
          </w:p>
        </w:tc>
        <w:tc>
          <w:tcPr>
            <w:tcW w:w="1728" w:type="dxa"/>
          </w:tcPr>
          <w:p w14:paraId="279B8A1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0CC5534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F0B0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Irish Research Council</w:t>
            </w:r>
          </w:p>
        </w:tc>
        <w:tc>
          <w:tcPr>
            <w:tcW w:w="1728" w:type="dxa"/>
          </w:tcPr>
          <w:p w14:paraId="6EA37A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60-80</w:t>
            </w:r>
          </w:p>
        </w:tc>
        <w:tc>
          <w:tcPr>
            <w:tcW w:w="1728" w:type="dxa"/>
          </w:tcPr>
          <w:p w14:paraId="1095C3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+3-5%</w:t>
            </w:r>
          </w:p>
        </w:tc>
        <w:tc>
          <w:tcPr>
            <w:tcW w:w="1728" w:type="dxa"/>
          </w:tcPr>
          <w:p w14:paraId="5C6CFA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freedom</w:t>
            </w:r>
          </w:p>
        </w:tc>
        <w:tc>
          <w:tcPr>
            <w:tcW w:w="1728" w:type="dxa"/>
          </w:tcPr>
          <w:p w14:paraId="5BE21ED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05B9DF5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17AC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International (non-EU)</w:t>
            </w:r>
          </w:p>
        </w:tc>
        <w:tc>
          <w:tcPr>
            <w:tcW w:w="1728" w:type="dxa"/>
          </w:tcPr>
          <w:p w14:paraId="6C4EB8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30-50</w:t>
            </w:r>
          </w:p>
        </w:tc>
        <w:tc>
          <w:tcPr>
            <w:tcW w:w="1728" w:type="dxa"/>
          </w:tcPr>
          <w:p w14:paraId="22FD85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+20-25%</w:t>
            </w:r>
          </w:p>
        </w:tc>
        <w:tc>
          <w:tcPr>
            <w:tcW w:w="1728" w:type="dxa"/>
          </w:tcPr>
          <w:p w14:paraId="72FCF4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6D37836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6BB1DF5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B8DD7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Sources</w:t>
            </w:r>
          </w:p>
        </w:tc>
        <w:tc>
          <w:tcPr>
            <w:tcW w:w="1728" w:type="dxa"/>
          </w:tcPr>
          <w:p w14:paraId="3D163E6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8-15</w:t>
            </w:r>
          </w:p>
        </w:tc>
        <w:tc>
          <w:tcPr>
            <w:tcW w:w="1728" w:type="dxa"/>
          </w:tcPr>
          <w:p w14:paraId="196409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+25-30%</w:t>
            </w:r>
          </w:p>
        </w:tc>
        <w:tc>
          <w:tcPr>
            <w:tcW w:w="1728" w:type="dxa"/>
          </w:tcPr>
          <w:p w14:paraId="2DB9FE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Often opaque</w:t>
            </w:r>
          </w:p>
        </w:tc>
        <w:tc>
          <w:tcPr>
            <w:tcW w:w="1728" w:type="dxa"/>
          </w:tcPr>
          <w:p w14:paraId="537287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21D3073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7C8C2B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Funding Dependencies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257508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BE3ACD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Dependency Type</w:t>
            </w:r>
          </w:p>
        </w:tc>
        <w:tc>
          <w:tcPr>
            <w:tcW w:w="1728" w:type="dxa"/>
          </w:tcPr>
          <w:p w14:paraId="586BA32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Level</w:t>
            </w:r>
          </w:p>
        </w:tc>
        <w:tc>
          <w:tcPr>
            <w:tcW w:w="1728" w:type="dxa"/>
          </w:tcPr>
          <w:p w14:paraId="345FF01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728" w:type="dxa"/>
          </w:tcPr>
          <w:p w14:paraId="5F8A1D5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Implication</w:t>
            </w:r>
          </w:p>
        </w:tc>
        <w:tc>
          <w:tcPr>
            <w:tcW w:w="1728" w:type="dxa"/>
          </w:tcPr>
          <w:p w14:paraId="50943F9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Options</w:t>
            </w:r>
          </w:p>
        </w:tc>
      </w:tr>
      <w:tr w:rsidR="00BA1624" w:rsidRPr="00793AAD" w14:paraId="1CE6A3D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BA17E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Government funding</w:t>
            </w:r>
          </w:p>
        </w:tc>
        <w:tc>
          <w:tcPr>
            <w:tcW w:w="1728" w:type="dxa"/>
          </w:tcPr>
          <w:p w14:paraId="6032C0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60-65%</w:t>
            </w:r>
          </w:p>
        </w:tc>
        <w:tc>
          <w:tcPr>
            <w:tcW w:w="1728" w:type="dxa"/>
          </w:tcPr>
          <w:p w14:paraId="160AC7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369D85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Budget vulnerability</w:t>
            </w:r>
          </w:p>
        </w:tc>
        <w:tc>
          <w:tcPr>
            <w:tcW w:w="1728" w:type="dxa"/>
          </w:tcPr>
          <w:p w14:paraId="541AA2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Diversification</w:t>
            </w:r>
          </w:p>
        </w:tc>
      </w:tr>
      <w:tr w:rsidR="00BA1624" w:rsidRPr="00793AAD" w14:paraId="13A28DD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2777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 programs</w:t>
            </w:r>
          </w:p>
        </w:tc>
        <w:tc>
          <w:tcPr>
            <w:tcW w:w="1728" w:type="dxa"/>
          </w:tcPr>
          <w:p w14:paraId="2015879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74FEB8E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6B08D0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Brexit adjacency risk</w:t>
            </w:r>
          </w:p>
        </w:tc>
        <w:tc>
          <w:tcPr>
            <w:tcW w:w="1728" w:type="dxa"/>
          </w:tcPr>
          <w:p w14:paraId="4C3E78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Strengthen position</w:t>
            </w:r>
          </w:p>
        </w:tc>
      </w:tr>
      <w:tr w:rsidR="00BA1624" w:rsidRPr="00793AAD" w14:paraId="7D959E2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29215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funding</w:t>
            </w:r>
          </w:p>
        </w:tc>
        <w:tc>
          <w:tcPr>
            <w:tcW w:w="1728" w:type="dxa"/>
          </w:tcPr>
          <w:p w14:paraId="6AEFE5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104778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20D616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compromise risk</w:t>
            </w:r>
          </w:p>
        </w:tc>
        <w:tc>
          <w:tcPr>
            <w:tcW w:w="1728" w:type="dxa"/>
          </w:tcPr>
          <w:p w14:paraId="502D86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 agreements</w:t>
            </w:r>
          </w:p>
        </w:tc>
      </w:tr>
      <w:tr w:rsidR="00BA1624" w:rsidRPr="00793AAD" w14:paraId="28A9A2D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E1142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Foreign funding</w:t>
            </w:r>
          </w:p>
        </w:tc>
        <w:tc>
          <w:tcPr>
            <w:tcW w:w="1728" w:type="dxa"/>
          </w:tcPr>
          <w:p w14:paraId="28D03C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3-5%</w:t>
            </w:r>
          </w:p>
        </w:tc>
        <w:tc>
          <w:tcPr>
            <w:tcW w:w="1728" w:type="dxa"/>
          </w:tcPr>
          <w:p w14:paraId="57C0C8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 fast</w:t>
            </w:r>
          </w:p>
        </w:tc>
        <w:tc>
          <w:tcPr>
            <w:tcW w:w="1728" w:type="dxa"/>
          </w:tcPr>
          <w:p w14:paraId="19C9292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Influence risk</w:t>
            </w:r>
          </w:p>
        </w:tc>
        <w:tc>
          <w:tcPr>
            <w:tcW w:w="1728" w:type="dxa"/>
          </w:tcPr>
          <w:p w14:paraId="553D38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Screening needed</w:t>
            </w:r>
          </w:p>
        </w:tc>
      </w:tr>
    </w:tbl>
    <w:p w14:paraId="0ED88FF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516936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Chinese Funding Mechanisms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E59B8C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2186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17242E5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Estimated Flow (€M)</w:t>
            </w:r>
          </w:p>
        </w:tc>
        <w:tc>
          <w:tcPr>
            <w:tcW w:w="1728" w:type="dxa"/>
          </w:tcPr>
          <w:p w14:paraId="6212342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Recipients</w:t>
            </w:r>
          </w:p>
        </w:tc>
        <w:tc>
          <w:tcPr>
            <w:tcW w:w="1728" w:type="dxa"/>
          </w:tcPr>
          <w:p w14:paraId="6F672AE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Transparency</w:t>
            </w:r>
          </w:p>
        </w:tc>
        <w:tc>
          <w:tcPr>
            <w:tcW w:w="1728" w:type="dxa"/>
          </w:tcPr>
          <w:p w14:paraId="63E6F53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45F9CEB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11E7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CSC Scholarships</w:t>
            </w:r>
          </w:p>
        </w:tc>
        <w:tc>
          <w:tcPr>
            <w:tcW w:w="1728" w:type="dxa"/>
          </w:tcPr>
          <w:p w14:paraId="20F4CB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  <w:tc>
          <w:tcPr>
            <w:tcW w:w="1728" w:type="dxa"/>
          </w:tcPr>
          <w:p w14:paraId="6A4023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PhD students</w:t>
            </w:r>
          </w:p>
        </w:tc>
        <w:tc>
          <w:tcPr>
            <w:tcW w:w="1728" w:type="dxa"/>
          </w:tcPr>
          <w:p w14:paraId="39A8891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1A019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20CA54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7D0D3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Bilateral Programs</w:t>
            </w:r>
          </w:p>
        </w:tc>
        <w:tc>
          <w:tcPr>
            <w:tcW w:w="1728" w:type="dxa"/>
          </w:tcPr>
          <w:p w14:paraId="2770C7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2-4</w:t>
            </w:r>
          </w:p>
        </w:tc>
        <w:tc>
          <w:tcPr>
            <w:tcW w:w="1728" w:type="dxa"/>
          </w:tcPr>
          <w:p w14:paraId="2CA929B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Universities</w:t>
            </w:r>
          </w:p>
        </w:tc>
        <w:tc>
          <w:tcPr>
            <w:tcW w:w="1728" w:type="dxa"/>
          </w:tcPr>
          <w:p w14:paraId="70B315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13D26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5CDACB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2D5C9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Corporate R&amp;D</w:t>
            </w:r>
          </w:p>
        </w:tc>
        <w:tc>
          <w:tcPr>
            <w:tcW w:w="1728" w:type="dxa"/>
          </w:tcPr>
          <w:p w14:paraId="39454D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</w:t>
            </w:r>
          </w:p>
        </w:tc>
        <w:tc>
          <w:tcPr>
            <w:tcW w:w="1728" w:type="dxa"/>
          </w:tcPr>
          <w:p w14:paraId="32C254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Huawei, others</w:t>
            </w:r>
          </w:p>
        </w:tc>
        <w:tc>
          <w:tcPr>
            <w:tcW w:w="1728" w:type="dxa"/>
          </w:tcPr>
          <w:p w14:paraId="643053C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2D0A78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041B5C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68683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Labs</w:t>
            </w:r>
          </w:p>
        </w:tc>
        <w:tc>
          <w:tcPr>
            <w:tcW w:w="1728" w:type="dxa"/>
          </w:tcPr>
          <w:p w14:paraId="4672B72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  <w:tc>
          <w:tcPr>
            <w:tcW w:w="1728" w:type="dxa"/>
          </w:tcPr>
          <w:p w14:paraId="39E8732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Select universities</w:t>
            </w:r>
          </w:p>
        </w:tc>
        <w:tc>
          <w:tcPr>
            <w:tcW w:w="1728" w:type="dxa"/>
          </w:tcPr>
          <w:p w14:paraId="2597B8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487F8C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17420D8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E778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Conference Sponsorship</w:t>
            </w:r>
          </w:p>
        </w:tc>
        <w:tc>
          <w:tcPr>
            <w:tcW w:w="1728" w:type="dxa"/>
          </w:tcPr>
          <w:p w14:paraId="71FBEF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1728" w:type="dxa"/>
          </w:tcPr>
          <w:p w14:paraId="692E8E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events</w:t>
            </w:r>
          </w:p>
        </w:tc>
        <w:tc>
          <w:tcPr>
            <w:tcW w:w="1728" w:type="dxa"/>
          </w:tcPr>
          <w:p w14:paraId="3A194B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776C77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4B42AE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0DB7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Indirect (via EU)</w:t>
            </w:r>
          </w:p>
        </w:tc>
        <w:tc>
          <w:tcPr>
            <w:tcW w:w="1728" w:type="dxa"/>
          </w:tcPr>
          <w:p w14:paraId="154D4F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51DE9D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645414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  <w:tc>
          <w:tcPr>
            <w:tcW w:w="1728" w:type="dxa"/>
          </w:tcPr>
          <w:p w14:paraId="08B64C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1EDF959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27ADDB6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CRITICAL VULNERABILITIES</w:t>
      </w:r>
    </w:p>
    <w:p w14:paraId="3E983B6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Systemic Vulnerabilities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2DF408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2B9F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Vulnerability</w:t>
            </w:r>
          </w:p>
        </w:tc>
        <w:tc>
          <w:tcPr>
            <w:tcW w:w="1728" w:type="dxa"/>
          </w:tcPr>
          <w:p w14:paraId="318B6FB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Severity</w:t>
            </w:r>
          </w:p>
        </w:tc>
        <w:tc>
          <w:tcPr>
            <w:tcW w:w="1728" w:type="dxa"/>
          </w:tcPr>
          <w:p w14:paraId="4D49AD6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Exploitability</w:t>
            </w:r>
          </w:p>
        </w:tc>
        <w:tc>
          <w:tcPr>
            <w:tcW w:w="1728" w:type="dxa"/>
          </w:tcPr>
          <w:p w14:paraId="1E8E0DC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Mitigation</w:t>
            </w:r>
          </w:p>
        </w:tc>
        <w:tc>
          <w:tcPr>
            <w:tcW w:w="1728" w:type="dxa"/>
          </w:tcPr>
          <w:p w14:paraId="4AB452F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Gap Assessment</w:t>
            </w:r>
          </w:p>
        </w:tc>
      </w:tr>
      <w:tr w:rsidR="00BA1624" w:rsidRPr="00793AAD" w14:paraId="72BB1F5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BBEF8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No research security framework</w:t>
            </w:r>
          </w:p>
        </w:tc>
        <w:tc>
          <w:tcPr>
            <w:tcW w:w="1728" w:type="dxa"/>
          </w:tcPr>
          <w:p w14:paraId="49E128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1728" w:type="dxa"/>
          </w:tcPr>
          <w:p w14:paraId="5DE8E1A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A258ED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1DE4EF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 gap</w:t>
            </w:r>
          </w:p>
        </w:tc>
      </w:tr>
      <w:tr w:rsidR="00BA1624" w:rsidRPr="00793AAD" w14:paraId="25AA92C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AF77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Extreme FDI dependence</w:t>
            </w:r>
          </w:p>
        </w:tc>
        <w:tc>
          <w:tcPr>
            <w:tcW w:w="1728" w:type="dxa"/>
          </w:tcPr>
          <w:p w14:paraId="59844F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1728" w:type="dxa"/>
          </w:tcPr>
          <w:p w14:paraId="43EB04B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A1FEBA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25A0D22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alternatives</w:t>
            </w:r>
          </w:p>
        </w:tc>
      </w:tr>
      <w:tr w:rsidR="00BA1624" w:rsidRPr="00793AAD" w14:paraId="45836B9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CEDFF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Limited IP tracking</w:t>
            </w:r>
          </w:p>
        </w:tc>
        <w:tc>
          <w:tcPr>
            <w:tcW w:w="1728" w:type="dxa"/>
          </w:tcPr>
          <w:p w14:paraId="6A7325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E83DA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373B04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083DCA3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gaps</w:t>
            </w:r>
          </w:p>
        </w:tc>
      </w:tr>
      <w:tr w:rsidR="00BA1624" w:rsidRPr="00793AAD" w14:paraId="1157F06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C317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Weak supply chain visibility</w:t>
            </w:r>
          </w:p>
        </w:tc>
        <w:tc>
          <w:tcPr>
            <w:tcW w:w="1728" w:type="dxa"/>
          </w:tcPr>
          <w:p w14:paraId="206AA58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65D26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E8E69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Starting</w:t>
            </w:r>
          </w:p>
        </w:tc>
        <w:tc>
          <w:tcPr>
            <w:tcW w:w="1728" w:type="dxa"/>
          </w:tcPr>
          <w:p w14:paraId="28604C3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 gaps</w:t>
            </w:r>
          </w:p>
        </w:tc>
      </w:tr>
      <w:tr w:rsidR="00BA1624" w:rsidRPr="00793AAD" w14:paraId="5397F52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AEA2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tracking absence</w:t>
            </w:r>
          </w:p>
        </w:tc>
        <w:tc>
          <w:tcPr>
            <w:tcW w:w="1728" w:type="dxa"/>
          </w:tcPr>
          <w:p w14:paraId="479303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E09BD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6C968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77C174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 gap</w:t>
            </w:r>
          </w:p>
        </w:tc>
      </w:tr>
      <w:tr w:rsidR="00BA1624" w:rsidRPr="00793AAD" w14:paraId="4B17F2B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A3EB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security gaps</w:t>
            </w:r>
          </w:p>
        </w:tc>
        <w:tc>
          <w:tcPr>
            <w:tcW w:w="1728" w:type="dxa"/>
          </w:tcPr>
          <w:p w14:paraId="3695FD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33274E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5F2EF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53D26F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Resource gaps</w:t>
            </w:r>
          </w:p>
        </w:tc>
      </w:tr>
    </w:tbl>
    <w:p w14:paraId="70C7889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1CFB31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Institutional Vulnerabilities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69FA1A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174A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 Type</w:t>
            </w:r>
          </w:p>
        </w:tc>
        <w:tc>
          <w:tcPr>
            <w:tcW w:w="2160" w:type="dxa"/>
          </w:tcPr>
          <w:p w14:paraId="00904C1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Weaknesses</w:t>
            </w:r>
          </w:p>
        </w:tc>
        <w:tc>
          <w:tcPr>
            <w:tcW w:w="2160" w:type="dxa"/>
          </w:tcPr>
          <w:p w14:paraId="3AC2C85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2160" w:type="dxa"/>
          </w:tcPr>
          <w:p w14:paraId="5D8BC8B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Status</w:t>
            </w:r>
          </w:p>
        </w:tc>
      </w:tr>
      <w:tr w:rsidR="00BA1624" w:rsidRPr="00793AAD" w14:paraId="7F8671A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09F5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Universities</w:t>
            </w:r>
          </w:p>
        </w:tc>
        <w:tc>
          <w:tcPr>
            <w:tcW w:w="2160" w:type="dxa"/>
          </w:tcPr>
          <w:p w14:paraId="2A260F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culture, limited vetting</w:t>
            </w:r>
          </w:p>
        </w:tc>
        <w:tc>
          <w:tcPr>
            <w:tcW w:w="2160" w:type="dxa"/>
          </w:tcPr>
          <w:p w14:paraId="111E73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584C3B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</w:tr>
      <w:tr w:rsidR="00BA1624" w:rsidRPr="00793AAD" w14:paraId="328BD39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C210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Centers</w:t>
            </w:r>
          </w:p>
        </w:tc>
        <w:tc>
          <w:tcPr>
            <w:tcW w:w="2160" w:type="dxa"/>
          </w:tcPr>
          <w:p w14:paraId="26F603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pressure, IP sharing</w:t>
            </w:r>
          </w:p>
        </w:tc>
        <w:tc>
          <w:tcPr>
            <w:tcW w:w="2160" w:type="dxa"/>
          </w:tcPr>
          <w:p w14:paraId="47024A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3DF31C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</w:tr>
      <w:tr w:rsidR="00BA1624" w:rsidRPr="00793AAD" w14:paraId="77B7A0D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41366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Government Agencies</w:t>
            </w:r>
          </w:p>
        </w:tc>
        <w:tc>
          <w:tcPr>
            <w:tcW w:w="2160" w:type="dxa"/>
          </w:tcPr>
          <w:p w14:paraId="15CFD7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mandate, resources</w:t>
            </w:r>
          </w:p>
        </w:tc>
        <w:tc>
          <w:tcPr>
            <w:tcW w:w="2160" w:type="dxa"/>
          </w:tcPr>
          <w:p w14:paraId="619095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02C26C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</w:tr>
      <w:tr w:rsidR="00BA1624" w:rsidRPr="00793AAD" w14:paraId="49DC6A5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A300F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Companies</w:t>
            </w:r>
          </w:p>
        </w:tc>
        <w:tc>
          <w:tcPr>
            <w:tcW w:w="2160" w:type="dxa"/>
          </w:tcPr>
          <w:p w14:paraId="3A69345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Profit focus, global exposure</w:t>
            </w:r>
          </w:p>
        </w:tc>
        <w:tc>
          <w:tcPr>
            <w:tcW w:w="2160" w:type="dxa"/>
          </w:tcPr>
          <w:p w14:paraId="7109A5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1A304B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</w:tr>
      <w:tr w:rsidR="00BA1624" w:rsidRPr="00793AAD" w14:paraId="57510A0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E8061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Ports/Infrastructure</w:t>
            </w:r>
          </w:p>
        </w:tc>
        <w:tc>
          <w:tcPr>
            <w:tcW w:w="2160" w:type="dxa"/>
          </w:tcPr>
          <w:p w14:paraId="0B3D5C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Cyber exposure, concentration</w:t>
            </w:r>
          </w:p>
        </w:tc>
        <w:tc>
          <w:tcPr>
            <w:tcW w:w="2160" w:type="dxa"/>
          </w:tcPr>
          <w:p w14:paraId="4C1ACE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3B7374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Improving</w:t>
            </w:r>
          </w:p>
        </w:tc>
      </w:tr>
    </w:tbl>
    <w:p w14:paraId="5AFAE3A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5FC0BC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3.3 Technology-Specific Vulnerabilities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8BE35F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5BCAA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Area</w:t>
            </w:r>
          </w:p>
        </w:tc>
        <w:tc>
          <w:tcPr>
            <w:tcW w:w="2160" w:type="dxa"/>
          </w:tcPr>
          <w:p w14:paraId="097A0C7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Vulnerability</w:t>
            </w:r>
          </w:p>
        </w:tc>
        <w:tc>
          <w:tcPr>
            <w:tcW w:w="2160" w:type="dxa"/>
          </w:tcPr>
          <w:p w14:paraId="2A3DC42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Exploitation Risk</w:t>
            </w:r>
          </w:p>
        </w:tc>
        <w:tc>
          <w:tcPr>
            <w:tcW w:w="2160" w:type="dxa"/>
          </w:tcPr>
          <w:p w14:paraId="1E9A83C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Detection Capability</w:t>
            </w:r>
          </w:p>
        </w:tc>
      </w:tr>
      <w:tr w:rsidR="00BA1624" w:rsidRPr="00793AAD" w14:paraId="4B9B140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2857C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AI/ML</w:t>
            </w:r>
          </w:p>
        </w:tc>
        <w:tc>
          <w:tcPr>
            <w:tcW w:w="2160" w:type="dxa"/>
          </w:tcPr>
          <w:p w14:paraId="3ABC8F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Algorithm theft</w:t>
            </w:r>
          </w:p>
        </w:tc>
        <w:tc>
          <w:tcPr>
            <w:tcW w:w="2160" w:type="dxa"/>
          </w:tcPr>
          <w:p w14:paraId="6EE5F7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(60-70%)</w:t>
            </w:r>
          </w:p>
        </w:tc>
        <w:tc>
          <w:tcPr>
            <w:tcW w:w="2160" w:type="dxa"/>
          </w:tcPr>
          <w:p w14:paraId="0757BA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  <w:tr w:rsidR="00BA1624" w:rsidRPr="00793AAD" w14:paraId="2BAF2B9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5BFB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Quantum</w:t>
            </w:r>
          </w:p>
        </w:tc>
        <w:tc>
          <w:tcPr>
            <w:tcW w:w="2160" w:type="dxa"/>
          </w:tcPr>
          <w:p w14:paraId="3EC2B4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Early stage exposure</w:t>
            </w:r>
          </w:p>
        </w:tc>
        <w:tc>
          <w:tcPr>
            <w:tcW w:w="2160" w:type="dxa"/>
          </w:tcPr>
          <w:p w14:paraId="4E9800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(40-50%)</w:t>
            </w:r>
          </w:p>
        </w:tc>
        <w:tc>
          <w:tcPr>
            <w:tcW w:w="2160" w:type="dxa"/>
          </w:tcPr>
          <w:p w14:paraId="385B8F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21F1CF7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28C59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Biotechnology</w:t>
            </w:r>
          </w:p>
        </w:tc>
        <w:tc>
          <w:tcPr>
            <w:tcW w:w="2160" w:type="dxa"/>
          </w:tcPr>
          <w:p w14:paraId="0930AA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Process knowledge</w:t>
            </w:r>
          </w:p>
        </w:tc>
        <w:tc>
          <w:tcPr>
            <w:tcW w:w="2160" w:type="dxa"/>
          </w:tcPr>
          <w:p w14:paraId="2B1004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(45-55%)</w:t>
            </w:r>
          </w:p>
        </w:tc>
        <w:tc>
          <w:tcPr>
            <w:tcW w:w="2160" w:type="dxa"/>
          </w:tcPr>
          <w:p w14:paraId="20957D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</w:tr>
      <w:tr w:rsidR="00BA1624" w:rsidRPr="00793AAD" w14:paraId="78B4DB2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B2022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Materials Science</w:t>
            </w:r>
          </w:p>
        </w:tc>
        <w:tc>
          <w:tcPr>
            <w:tcW w:w="2160" w:type="dxa"/>
          </w:tcPr>
          <w:p w14:paraId="4C0A0C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data</w:t>
            </w:r>
          </w:p>
        </w:tc>
        <w:tc>
          <w:tcPr>
            <w:tcW w:w="2160" w:type="dxa"/>
          </w:tcPr>
          <w:p w14:paraId="389FC49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(55-65%)</w:t>
            </w:r>
          </w:p>
        </w:tc>
        <w:tc>
          <w:tcPr>
            <w:tcW w:w="2160" w:type="dxa"/>
          </w:tcPr>
          <w:p w14:paraId="644651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</w:tr>
      <w:tr w:rsidR="00BA1624" w:rsidRPr="00793AAD" w14:paraId="6C8FD79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495EE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2160" w:type="dxa"/>
          </w:tcPr>
          <w:p w14:paraId="12CBCD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 dependence</w:t>
            </w:r>
          </w:p>
        </w:tc>
        <w:tc>
          <w:tcPr>
            <w:tcW w:w="2160" w:type="dxa"/>
          </w:tcPr>
          <w:p w14:paraId="2FA960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 (80-90%)</w:t>
            </w:r>
          </w:p>
        </w:tc>
        <w:tc>
          <w:tcPr>
            <w:tcW w:w="2160" w:type="dxa"/>
          </w:tcPr>
          <w:p w14:paraId="0FD800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654FC63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07391D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THREAT ACTOR ASSESSMENT</w:t>
      </w:r>
    </w:p>
    <w:p w14:paraId="2CAE632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Chinese State-Affiliated Actors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00"/>
        <w:gridCol w:w="1669"/>
        <w:gridCol w:w="1666"/>
        <w:gridCol w:w="2127"/>
        <w:gridCol w:w="1694"/>
      </w:tblGrid>
      <w:tr w:rsidR="00BA1624" w:rsidRPr="00793AAD" w14:paraId="07BD3A9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1EDA0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Actor Type</w:t>
            </w:r>
          </w:p>
        </w:tc>
        <w:tc>
          <w:tcPr>
            <w:tcW w:w="1728" w:type="dxa"/>
          </w:tcPr>
          <w:p w14:paraId="6F9E6ED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Presence Level</w:t>
            </w:r>
          </w:p>
        </w:tc>
        <w:tc>
          <w:tcPr>
            <w:tcW w:w="1728" w:type="dxa"/>
          </w:tcPr>
          <w:p w14:paraId="2C0E3DF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Capability</w:t>
            </w:r>
          </w:p>
        </w:tc>
        <w:tc>
          <w:tcPr>
            <w:tcW w:w="1728" w:type="dxa"/>
          </w:tcPr>
          <w:p w14:paraId="396AFD5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Intent</w:t>
            </w:r>
          </w:p>
        </w:tc>
        <w:tc>
          <w:tcPr>
            <w:tcW w:w="1728" w:type="dxa"/>
          </w:tcPr>
          <w:p w14:paraId="58852A8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Activity Indicators</w:t>
            </w:r>
          </w:p>
        </w:tc>
      </w:tr>
      <w:tr w:rsidR="00BA1624" w:rsidRPr="00793AAD" w14:paraId="61E8581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7C5EA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MSS</w:t>
            </w:r>
          </w:p>
        </w:tc>
        <w:tc>
          <w:tcPr>
            <w:tcW w:w="1728" w:type="dxa"/>
          </w:tcPr>
          <w:p w14:paraId="1B4843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Suspected</w:t>
            </w:r>
          </w:p>
        </w:tc>
        <w:tc>
          <w:tcPr>
            <w:tcW w:w="1728" w:type="dxa"/>
          </w:tcPr>
          <w:p w14:paraId="3E5811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39F35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collection</w:t>
            </w:r>
          </w:p>
        </w:tc>
        <w:tc>
          <w:tcPr>
            <w:tcW w:w="1728" w:type="dxa"/>
          </w:tcPr>
          <w:p w14:paraId="1DC9CD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Cyber incidents</w:t>
            </w:r>
          </w:p>
        </w:tc>
      </w:tr>
      <w:tr w:rsidR="00BA1624" w:rsidRPr="00793AAD" w14:paraId="2B72B1C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88031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PLA-affiliated universities</w:t>
            </w:r>
          </w:p>
        </w:tc>
        <w:tc>
          <w:tcPr>
            <w:tcW w:w="1728" w:type="dxa"/>
          </w:tcPr>
          <w:p w14:paraId="61EB143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Confirmed</w:t>
            </w:r>
          </w:p>
        </w:tc>
        <w:tc>
          <w:tcPr>
            <w:tcW w:w="1728" w:type="dxa"/>
          </w:tcPr>
          <w:p w14:paraId="12738F2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647605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Technology acquisition</w:t>
            </w:r>
          </w:p>
        </w:tc>
        <w:tc>
          <w:tcPr>
            <w:tcW w:w="1728" w:type="dxa"/>
          </w:tcPr>
          <w:p w14:paraId="2B4905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collaboration</w:t>
            </w:r>
          </w:p>
        </w:tc>
      </w:tr>
      <w:tr w:rsidR="00BA1624" w:rsidRPr="00793AAD" w14:paraId="29C87C2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19CAA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State-owned enterprises</w:t>
            </w:r>
          </w:p>
        </w:tc>
        <w:tc>
          <w:tcPr>
            <w:tcW w:w="1728" w:type="dxa"/>
          </w:tcPr>
          <w:p w14:paraId="7A8009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1CEA69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7EFE6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advantage</w:t>
            </w:r>
          </w:p>
        </w:tc>
        <w:tc>
          <w:tcPr>
            <w:tcW w:w="1728" w:type="dxa"/>
          </w:tcPr>
          <w:p w14:paraId="79721C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Investment attempts</w:t>
            </w:r>
          </w:p>
        </w:tc>
      </w:tr>
      <w:tr w:rsidR="00BA1624" w:rsidRPr="00793AAD" w14:paraId="4251E85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50CD1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programs</w:t>
            </w:r>
          </w:p>
        </w:tc>
        <w:tc>
          <w:tcPr>
            <w:tcW w:w="1728" w:type="dxa"/>
          </w:tcPr>
          <w:p w14:paraId="35D9108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Likely</w:t>
            </w:r>
          </w:p>
        </w:tc>
        <w:tc>
          <w:tcPr>
            <w:tcW w:w="1728" w:type="dxa"/>
          </w:tcPr>
          <w:p w14:paraId="635ABE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B58FF4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Recruitment</w:t>
            </w:r>
          </w:p>
        </w:tc>
        <w:tc>
          <w:tcPr>
            <w:tcW w:w="1728" w:type="dxa"/>
          </w:tcPr>
          <w:p w14:paraId="1045015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targeting</w:t>
            </w:r>
          </w:p>
        </w:tc>
      </w:tr>
      <w:tr w:rsidR="00BA1624" w:rsidRPr="00793AAD" w14:paraId="6DFF0D9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4BE54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Student organizations</w:t>
            </w:r>
          </w:p>
        </w:tc>
        <w:tc>
          <w:tcPr>
            <w:tcW w:w="1728" w:type="dxa"/>
          </w:tcPr>
          <w:p w14:paraId="09A745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Confirmed</w:t>
            </w:r>
          </w:p>
        </w:tc>
        <w:tc>
          <w:tcPr>
            <w:tcW w:w="1728" w:type="dxa"/>
          </w:tcPr>
          <w:p w14:paraId="711CA4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72D51B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Influence/monitoring</w:t>
            </w:r>
          </w:p>
        </w:tc>
        <w:tc>
          <w:tcPr>
            <w:tcW w:w="1728" w:type="dxa"/>
          </w:tcPr>
          <w:p w14:paraId="749407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Campus activities</w:t>
            </w:r>
          </w:p>
        </w:tc>
      </w:tr>
    </w:tbl>
    <w:p w14:paraId="6CB9456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AA766E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Risk from Other Adversarial Nations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D03C5E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230B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Nation</w:t>
            </w:r>
          </w:p>
        </w:tc>
        <w:tc>
          <w:tcPr>
            <w:tcW w:w="1728" w:type="dxa"/>
          </w:tcPr>
          <w:p w14:paraId="128787B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Presence</w:t>
            </w:r>
          </w:p>
        </w:tc>
        <w:tc>
          <w:tcPr>
            <w:tcW w:w="1728" w:type="dxa"/>
          </w:tcPr>
          <w:p w14:paraId="746D663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 Areas</w:t>
            </w:r>
          </w:p>
        </w:tc>
        <w:tc>
          <w:tcPr>
            <w:tcW w:w="1728" w:type="dxa"/>
          </w:tcPr>
          <w:p w14:paraId="23F65E4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3D8BF35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</w:t>
            </w:r>
          </w:p>
        </w:tc>
      </w:tr>
      <w:tr w:rsidR="00BA1624" w:rsidRPr="00793AAD" w14:paraId="3A0A4DE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CCBCB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Russia</w:t>
            </w:r>
          </w:p>
        </w:tc>
        <w:tc>
          <w:tcPr>
            <w:tcW w:w="1728" w:type="dxa"/>
          </w:tcPr>
          <w:p w14:paraId="4D71558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0FEA349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Energy, cyber</w:t>
            </w:r>
          </w:p>
        </w:tc>
        <w:tc>
          <w:tcPr>
            <w:tcW w:w="1728" w:type="dxa"/>
          </w:tcPr>
          <w:p w14:paraId="26EF7E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4CD247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609D15A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5A76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Iran</w:t>
            </w:r>
          </w:p>
        </w:tc>
        <w:tc>
          <w:tcPr>
            <w:tcW w:w="1728" w:type="dxa"/>
          </w:tcPr>
          <w:p w14:paraId="017544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Limited</w:t>
            </w:r>
          </w:p>
        </w:tc>
        <w:tc>
          <w:tcPr>
            <w:tcW w:w="1728" w:type="dxa"/>
          </w:tcPr>
          <w:p w14:paraId="0AD61C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only</w:t>
            </w:r>
          </w:p>
        </w:tc>
        <w:tc>
          <w:tcPr>
            <w:tcW w:w="1728" w:type="dxa"/>
          </w:tcPr>
          <w:p w14:paraId="531C59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019C34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</w:tr>
      <w:tr w:rsidR="00BA1624" w:rsidRPr="00793AAD" w14:paraId="513F77A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5494D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DPRK</w:t>
            </w:r>
          </w:p>
        </w:tc>
        <w:tc>
          <w:tcPr>
            <w:tcW w:w="1728" w:type="dxa"/>
          </w:tcPr>
          <w:p w14:paraId="18DED4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detected</w:t>
            </w:r>
          </w:p>
        </w:tc>
        <w:tc>
          <w:tcPr>
            <w:tcW w:w="1728" w:type="dxa"/>
          </w:tcPr>
          <w:p w14:paraId="3777B9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728" w:type="dxa"/>
          </w:tcPr>
          <w:p w14:paraId="072570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  <w:tc>
          <w:tcPr>
            <w:tcW w:w="1728" w:type="dxa"/>
          </w:tcPr>
          <w:p w14:paraId="426254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</w:tr>
      <w:tr w:rsidR="00BA1624" w:rsidRPr="00793AAD" w14:paraId="1F96B6F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DEF2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Venezuela</w:t>
            </w:r>
          </w:p>
        </w:tc>
        <w:tc>
          <w:tcPr>
            <w:tcW w:w="1728" w:type="dxa"/>
          </w:tcPr>
          <w:p w14:paraId="260908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43A5D8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728" w:type="dxa"/>
          </w:tcPr>
          <w:p w14:paraId="4C662AE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0687B7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73F4D31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252817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Non-State Threats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E4B3D0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3D1B3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Threat Type</w:t>
            </w:r>
          </w:p>
        </w:tc>
        <w:tc>
          <w:tcPr>
            <w:tcW w:w="1728" w:type="dxa"/>
          </w:tcPr>
          <w:p w14:paraId="7D4A62F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Likelihood</w:t>
            </w:r>
          </w:p>
        </w:tc>
        <w:tc>
          <w:tcPr>
            <w:tcW w:w="1728" w:type="dxa"/>
          </w:tcPr>
          <w:p w14:paraId="29C3E1A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5AB54D9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Defense</w:t>
            </w:r>
          </w:p>
        </w:tc>
        <w:tc>
          <w:tcPr>
            <w:tcW w:w="1728" w:type="dxa"/>
          </w:tcPr>
          <w:p w14:paraId="786E65F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</w:tr>
      <w:tr w:rsidR="00BA1624" w:rsidRPr="00793AAD" w14:paraId="4BE53EF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701BB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Cybercriminal</w:t>
            </w:r>
          </w:p>
        </w:tc>
        <w:tc>
          <w:tcPr>
            <w:tcW w:w="1728" w:type="dxa"/>
          </w:tcPr>
          <w:p w14:paraId="52E418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399D6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0FC245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2AE26F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558A36C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AE328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Industrial espionage</w:t>
            </w:r>
          </w:p>
        </w:tc>
        <w:tc>
          <w:tcPr>
            <w:tcW w:w="1728" w:type="dxa"/>
          </w:tcPr>
          <w:p w14:paraId="19D5048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1C1AFA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2098D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  <w:tc>
          <w:tcPr>
            <w:tcW w:w="1728" w:type="dxa"/>
          </w:tcPr>
          <w:p w14:paraId="5385F8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ABACF3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638C1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Insider threats</w:t>
            </w:r>
          </w:p>
        </w:tc>
        <w:tc>
          <w:tcPr>
            <w:tcW w:w="1728" w:type="dxa"/>
          </w:tcPr>
          <w:p w14:paraId="300313F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122E0D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218BC0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79F302A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2EC4E4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AD9A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Hacktivists</w:t>
            </w:r>
          </w:p>
        </w:tc>
        <w:tc>
          <w:tcPr>
            <w:tcW w:w="1728" w:type="dxa"/>
          </w:tcPr>
          <w:p w14:paraId="7DFBA96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3A9FD08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200FB6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15E164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3E84944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F39130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RISK MITIGATION ANALYSIS</w:t>
      </w:r>
    </w:p>
    <w:p w14:paraId="4B9BDCF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Existing Mitigation Measures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85C83B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78DF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</w:t>
            </w:r>
          </w:p>
        </w:tc>
        <w:tc>
          <w:tcPr>
            <w:tcW w:w="1728" w:type="dxa"/>
          </w:tcPr>
          <w:p w14:paraId="792111F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Coverage</w:t>
            </w:r>
          </w:p>
        </w:tc>
        <w:tc>
          <w:tcPr>
            <w:tcW w:w="1728" w:type="dxa"/>
          </w:tcPr>
          <w:p w14:paraId="04BA629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7D64B6B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(€M/yr)</w:t>
            </w:r>
          </w:p>
        </w:tc>
        <w:tc>
          <w:tcPr>
            <w:tcW w:w="1728" w:type="dxa"/>
          </w:tcPr>
          <w:p w14:paraId="1BC3248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Enhancement Needed</w:t>
            </w:r>
          </w:p>
        </w:tc>
      </w:tr>
      <w:tr w:rsidR="00BA1624" w:rsidRPr="00793AAD" w14:paraId="31B6BCE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36D4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Export controls</w:t>
            </w:r>
          </w:p>
        </w:tc>
        <w:tc>
          <w:tcPr>
            <w:tcW w:w="1728" w:type="dxa"/>
          </w:tcPr>
          <w:p w14:paraId="528ED9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4D3319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(5/10)</w:t>
            </w:r>
          </w:p>
        </w:tc>
        <w:tc>
          <w:tcPr>
            <w:tcW w:w="1728" w:type="dxa"/>
          </w:tcPr>
          <w:p w14:paraId="3C577A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  <w:tc>
          <w:tcPr>
            <w:tcW w:w="1728" w:type="dxa"/>
          </w:tcPr>
          <w:p w14:paraId="02FCA7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Expansion</w:t>
            </w:r>
          </w:p>
        </w:tc>
      </w:tr>
      <w:tr w:rsidR="00BA1624" w:rsidRPr="00793AAD" w14:paraId="1F2C549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79AA5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security</w:t>
            </w:r>
          </w:p>
        </w:tc>
        <w:tc>
          <w:tcPr>
            <w:tcW w:w="1728" w:type="dxa"/>
          </w:tcPr>
          <w:p w14:paraId="38895D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08E7B9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(6/10)</w:t>
            </w:r>
          </w:p>
        </w:tc>
        <w:tc>
          <w:tcPr>
            <w:tcW w:w="1728" w:type="dxa"/>
          </w:tcPr>
          <w:p w14:paraId="3CC666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728" w:type="dxa"/>
          </w:tcPr>
          <w:p w14:paraId="22472A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</w:tr>
      <w:tr w:rsidR="00BA1624" w:rsidRPr="00793AAD" w14:paraId="60E0AF2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B68E1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protection</w:t>
            </w:r>
          </w:p>
        </w:tc>
        <w:tc>
          <w:tcPr>
            <w:tcW w:w="1728" w:type="dxa"/>
          </w:tcPr>
          <w:p w14:paraId="30768C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Established</w:t>
            </w:r>
          </w:p>
        </w:tc>
        <w:tc>
          <w:tcPr>
            <w:tcW w:w="1728" w:type="dxa"/>
          </w:tcPr>
          <w:p w14:paraId="4F04A3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 (7/10)</w:t>
            </w:r>
          </w:p>
        </w:tc>
        <w:tc>
          <w:tcPr>
            <w:tcW w:w="1728" w:type="dxa"/>
          </w:tcPr>
          <w:p w14:paraId="7FFC00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728" w:type="dxa"/>
          </w:tcPr>
          <w:p w14:paraId="019F8C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Enforcement</w:t>
            </w:r>
          </w:p>
        </w:tc>
      </w:tr>
      <w:tr w:rsidR="00BA1624" w:rsidRPr="00793AAD" w14:paraId="07A17DB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AC5D8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screening</w:t>
            </w:r>
          </w:p>
        </w:tc>
        <w:tc>
          <w:tcPr>
            <w:tcW w:w="1728" w:type="dxa"/>
          </w:tcPr>
          <w:p w14:paraId="3D8C30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463043E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(3/10)</w:t>
            </w:r>
          </w:p>
        </w:tc>
        <w:tc>
          <w:tcPr>
            <w:tcW w:w="1728" w:type="dxa"/>
          </w:tcPr>
          <w:p w14:paraId="44A9E03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2-5</w:t>
            </w:r>
          </w:p>
        </w:tc>
        <w:tc>
          <w:tcPr>
            <w:tcW w:w="1728" w:type="dxa"/>
          </w:tcPr>
          <w:p w14:paraId="440B7C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overhaul</w:t>
            </w:r>
          </w:p>
        </w:tc>
      </w:tr>
      <w:tr w:rsidR="00BA1624" w:rsidRPr="00793AAD" w14:paraId="5D8F0D3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60D4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vetting</w:t>
            </w:r>
          </w:p>
        </w:tc>
        <w:tc>
          <w:tcPr>
            <w:tcW w:w="1728" w:type="dxa"/>
          </w:tcPr>
          <w:p w14:paraId="72CA2E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5155BB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(0/10)</w:t>
            </w:r>
          </w:p>
        </w:tc>
        <w:tc>
          <w:tcPr>
            <w:tcW w:w="1728" w:type="dxa"/>
          </w:tcPr>
          <w:p w14:paraId="6112BD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728" w:type="dxa"/>
          </w:tcPr>
          <w:p w14:paraId="26F344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 build</w:t>
            </w:r>
          </w:p>
        </w:tc>
      </w:tr>
    </w:tbl>
    <w:p w14:paraId="53FAE46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B18183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Required Mitigation Investments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5EF699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6581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Initiative</w:t>
            </w:r>
          </w:p>
        </w:tc>
        <w:tc>
          <w:tcPr>
            <w:tcW w:w="1728" w:type="dxa"/>
          </w:tcPr>
          <w:p w14:paraId="3F1B24A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(€M)</w:t>
            </w:r>
          </w:p>
        </w:tc>
        <w:tc>
          <w:tcPr>
            <w:tcW w:w="1728" w:type="dxa"/>
          </w:tcPr>
          <w:p w14:paraId="0F58DB7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5EE7B60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Reduction</w:t>
            </w:r>
          </w:p>
        </w:tc>
        <w:tc>
          <w:tcPr>
            <w:tcW w:w="1728" w:type="dxa"/>
          </w:tcPr>
          <w:p w14:paraId="7A3DF51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ROI Period</w:t>
            </w:r>
          </w:p>
        </w:tc>
      </w:tr>
      <w:tr w:rsidR="00BA1624" w:rsidRPr="00793AAD" w14:paraId="4D95981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B191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 Framework</w:t>
            </w:r>
          </w:p>
        </w:tc>
        <w:tc>
          <w:tcPr>
            <w:tcW w:w="1728" w:type="dxa"/>
          </w:tcPr>
          <w:p w14:paraId="033353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728" w:type="dxa"/>
          </w:tcPr>
          <w:p w14:paraId="630A6F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1728" w:type="dxa"/>
          </w:tcPr>
          <w:p w14:paraId="2262EF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489314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 years</w:t>
            </w:r>
          </w:p>
        </w:tc>
      </w:tr>
      <w:tr w:rsidR="00BA1624" w:rsidRPr="00793AAD" w14:paraId="348104F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F890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 Visibility</w:t>
            </w:r>
          </w:p>
        </w:tc>
        <w:tc>
          <w:tcPr>
            <w:tcW w:w="1728" w:type="dxa"/>
          </w:tcPr>
          <w:p w14:paraId="20D44E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0BCA55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1728" w:type="dxa"/>
          </w:tcPr>
          <w:p w14:paraId="6C50124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56DB42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 years</w:t>
            </w:r>
          </w:p>
        </w:tc>
      </w:tr>
      <w:tr w:rsidR="00BA1624" w:rsidRPr="00793AAD" w14:paraId="4D30DD3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A7A22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Tracking System</w:t>
            </w:r>
          </w:p>
        </w:tc>
        <w:tc>
          <w:tcPr>
            <w:tcW w:w="1728" w:type="dxa"/>
          </w:tcPr>
          <w:p w14:paraId="3E04EE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728" w:type="dxa"/>
          </w:tcPr>
          <w:p w14:paraId="5E3D10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67AD78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04FF32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years</w:t>
            </w:r>
          </w:p>
        </w:tc>
      </w:tr>
      <w:tr w:rsidR="00BA1624" w:rsidRPr="00793AAD" w14:paraId="63E303A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A275E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Enhanced Cyber Defense</w:t>
            </w:r>
          </w:p>
        </w:tc>
        <w:tc>
          <w:tcPr>
            <w:tcW w:w="1728" w:type="dxa"/>
          </w:tcPr>
          <w:p w14:paraId="01929F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150-200</w:t>
            </w:r>
          </w:p>
        </w:tc>
        <w:tc>
          <w:tcPr>
            <w:tcW w:w="1728" w:type="dxa"/>
          </w:tcPr>
          <w:p w14:paraId="70F9DC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1728" w:type="dxa"/>
          </w:tcPr>
          <w:p w14:paraId="3C8E04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30-35%</w:t>
            </w:r>
          </w:p>
        </w:tc>
        <w:tc>
          <w:tcPr>
            <w:tcW w:w="1728" w:type="dxa"/>
          </w:tcPr>
          <w:p w14:paraId="2F3D75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years</w:t>
            </w:r>
          </w:p>
        </w:tc>
      </w:tr>
      <w:tr w:rsidR="00BA1624" w:rsidRPr="00793AAD" w14:paraId="7265692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11159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Stockpiling</w:t>
            </w:r>
          </w:p>
        </w:tc>
        <w:tc>
          <w:tcPr>
            <w:tcW w:w="1728" w:type="dxa"/>
          </w:tcPr>
          <w:p w14:paraId="0575DA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153E1E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1728" w:type="dxa"/>
          </w:tcPr>
          <w:p w14:paraId="0B24C7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1CFEB4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Immediate</w:t>
            </w:r>
          </w:p>
        </w:tc>
      </w:tr>
      <w:tr w:rsidR="00BA1624" w:rsidRPr="00793AAD" w14:paraId="702E3BD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7FA1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**Total Investment Needed**</w:t>
            </w:r>
          </w:p>
        </w:tc>
        <w:tc>
          <w:tcPr>
            <w:tcW w:w="1728" w:type="dxa"/>
          </w:tcPr>
          <w:p w14:paraId="3669958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**520-755**</w:t>
            </w:r>
          </w:p>
        </w:tc>
        <w:tc>
          <w:tcPr>
            <w:tcW w:w="1728" w:type="dxa"/>
          </w:tcPr>
          <w:p w14:paraId="0B9B352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**24-36 months**</w:t>
            </w:r>
          </w:p>
        </w:tc>
        <w:tc>
          <w:tcPr>
            <w:tcW w:w="1728" w:type="dxa"/>
          </w:tcPr>
          <w:p w14:paraId="5C5358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**40-50%**</w:t>
            </w:r>
          </w:p>
        </w:tc>
        <w:tc>
          <w:tcPr>
            <w:tcW w:w="1728" w:type="dxa"/>
          </w:tcPr>
          <w:p w14:paraId="0469F6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**3-4 years**</w:t>
            </w:r>
          </w:p>
        </w:tc>
      </w:tr>
    </w:tbl>
    <w:p w14:paraId="38BA7C6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5423D9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Mitigation Prioritization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162FC4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42F94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 Level</w:t>
            </w:r>
          </w:p>
        </w:tc>
        <w:tc>
          <w:tcPr>
            <w:tcW w:w="2160" w:type="dxa"/>
          </w:tcPr>
          <w:p w14:paraId="596287B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Initiatives</w:t>
            </w:r>
          </w:p>
        </w:tc>
        <w:tc>
          <w:tcPr>
            <w:tcW w:w="2160" w:type="dxa"/>
          </w:tcPr>
          <w:p w14:paraId="33FE412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2160" w:type="dxa"/>
          </w:tcPr>
          <w:p w14:paraId="3C16CA7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Outcome</w:t>
            </w:r>
          </w:p>
        </w:tc>
      </w:tr>
      <w:tr w:rsidR="00BA1624" w:rsidRPr="00793AAD" w14:paraId="23D15DF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74BB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Immediate (0-6 months)</w:t>
            </w:r>
          </w:p>
        </w:tc>
        <w:tc>
          <w:tcPr>
            <w:tcW w:w="2160" w:type="dxa"/>
          </w:tcPr>
          <w:p w14:paraId="6240A4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 screening, awareness</w:t>
            </w:r>
          </w:p>
        </w:tc>
        <w:tc>
          <w:tcPr>
            <w:tcW w:w="2160" w:type="dxa"/>
          </w:tcPr>
          <w:p w14:paraId="64FF0D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Q4 2025</w:t>
            </w:r>
          </w:p>
        </w:tc>
        <w:tc>
          <w:tcPr>
            <w:tcW w:w="2160" w:type="dxa"/>
          </w:tcPr>
          <w:p w14:paraId="27B347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Foundation laid</w:t>
            </w:r>
          </w:p>
        </w:tc>
      </w:tr>
      <w:tr w:rsidR="00BA1624" w:rsidRPr="00793AAD" w14:paraId="7F5CBF7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0F77D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Short-term (6-12 months)</w:t>
            </w:r>
          </w:p>
        </w:tc>
        <w:tc>
          <w:tcPr>
            <w:tcW w:w="2160" w:type="dxa"/>
          </w:tcPr>
          <w:p w14:paraId="167577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Talent tracking, cyber hardening</w:t>
            </w:r>
          </w:p>
        </w:tc>
        <w:tc>
          <w:tcPr>
            <w:tcW w:w="2160" w:type="dxa"/>
          </w:tcPr>
          <w:p w14:paraId="337668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Q2 2026</w:t>
            </w:r>
          </w:p>
        </w:tc>
        <w:tc>
          <w:tcPr>
            <w:tcW w:w="2160" w:type="dxa"/>
          </w:tcPr>
          <w:p w14:paraId="608592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Key gaps addressed</w:t>
            </w:r>
          </w:p>
        </w:tc>
      </w:tr>
      <w:tr w:rsidR="00BA1624" w:rsidRPr="00793AAD" w14:paraId="264885F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2B57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Medium-term (12-24 months)</w:t>
            </w:r>
          </w:p>
        </w:tc>
        <w:tc>
          <w:tcPr>
            <w:tcW w:w="2160" w:type="dxa"/>
          </w:tcPr>
          <w:p w14:paraId="2DD65B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framework, supply chain mapping</w:t>
            </w:r>
          </w:p>
        </w:tc>
        <w:tc>
          <w:tcPr>
            <w:tcW w:w="2160" w:type="dxa"/>
          </w:tcPr>
          <w:p w14:paraId="139363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2026-2027</w:t>
            </w:r>
          </w:p>
        </w:tc>
        <w:tc>
          <w:tcPr>
            <w:tcW w:w="2160" w:type="dxa"/>
          </w:tcPr>
          <w:p w14:paraId="185C41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Systematic protection</w:t>
            </w:r>
          </w:p>
        </w:tc>
      </w:tr>
      <w:tr w:rsidR="00BA1624" w:rsidRPr="00793AAD" w14:paraId="492BA05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491C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Long-term (24-36 months)</w:t>
            </w:r>
          </w:p>
        </w:tc>
        <w:tc>
          <w:tcPr>
            <w:tcW w:w="2160" w:type="dxa"/>
          </w:tcPr>
          <w:p w14:paraId="5ACD4E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autonomy initiatives</w:t>
            </w:r>
          </w:p>
        </w:tc>
        <w:tc>
          <w:tcPr>
            <w:tcW w:w="2160" w:type="dxa"/>
          </w:tcPr>
          <w:p w14:paraId="1148F4B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2027-2028</w:t>
            </w:r>
          </w:p>
        </w:tc>
        <w:tc>
          <w:tcPr>
            <w:tcW w:w="2160" w:type="dxa"/>
          </w:tcPr>
          <w:p w14:paraId="36DFF7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Resilience built</w:t>
            </w:r>
          </w:p>
        </w:tc>
      </w:tr>
    </w:tbl>
    <w:p w14:paraId="29B34D6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EAD1E7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COMPARATIVE RISK POSITION</w:t>
      </w:r>
    </w:p>
    <w:p w14:paraId="3275AD7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Ireland vs EU Peers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154199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8C94F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Country</w:t>
            </w:r>
          </w:p>
        </w:tc>
        <w:tc>
          <w:tcPr>
            <w:tcW w:w="1728" w:type="dxa"/>
          </w:tcPr>
          <w:p w14:paraId="173B55F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 Risk</w:t>
            </w:r>
          </w:p>
        </w:tc>
        <w:tc>
          <w:tcPr>
            <w:tcW w:w="1728" w:type="dxa"/>
          </w:tcPr>
          <w:p w14:paraId="5A5DD23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Trajectory</w:t>
            </w:r>
          </w:p>
        </w:tc>
        <w:tc>
          <w:tcPr>
            <w:tcW w:w="1728" w:type="dxa"/>
          </w:tcPr>
          <w:p w14:paraId="5C55D6D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Maturity</w:t>
            </w:r>
          </w:p>
        </w:tc>
        <w:tc>
          <w:tcPr>
            <w:tcW w:w="1728" w:type="dxa"/>
          </w:tcPr>
          <w:p w14:paraId="641F56D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Relative Position</w:t>
            </w:r>
          </w:p>
        </w:tc>
      </w:tr>
      <w:tr w:rsidR="00BA1624" w:rsidRPr="00793AAD" w14:paraId="49CA164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660C9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</w:t>
            </w:r>
          </w:p>
        </w:tc>
        <w:tc>
          <w:tcPr>
            <w:tcW w:w="1728" w:type="dxa"/>
          </w:tcPr>
          <w:p w14:paraId="0FFD13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6.5-7.5/10</w:t>
            </w:r>
          </w:p>
        </w:tc>
        <w:tc>
          <w:tcPr>
            <w:tcW w:w="1728" w:type="dxa"/>
          </w:tcPr>
          <w:p w14:paraId="7AE7EC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Worsening</w:t>
            </w:r>
          </w:p>
        </w:tc>
        <w:tc>
          <w:tcPr>
            <w:tcW w:w="1728" w:type="dxa"/>
          </w:tcPr>
          <w:p w14:paraId="2E7AD7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(3/10)</w:t>
            </w:r>
          </w:p>
        </w:tc>
        <w:tc>
          <w:tcPr>
            <w:tcW w:w="1728" w:type="dxa"/>
          </w:tcPr>
          <w:p w14:paraId="399FFD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Vulnerable</w:t>
            </w:r>
          </w:p>
        </w:tc>
      </w:tr>
      <w:tr w:rsidR="00BA1624" w:rsidRPr="00793AAD" w14:paraId="1540A6B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C4F61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Netherlands</w:t>
            </w:r>
          </w:p>
        </w:tc>
        <w:tc>
          <w:tcPr>
            <w:tcW w:w="1728" w:type="dxa"/>
          </w:tcPr>
          <w:p w14:paraId="67226DF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5.5-6.5/10</w:t>
            </w:r>
          </w:p>
        </w:tc>
        <w:tc>
          <w:tcPr>
            <w:tcW w:w="1728" w:type="dxa"/>
          </w:tcPr>
          <w:p w14:paraId="2EE21FE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33EEEC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(6/10)</w:t>
            </w:r>
          </w:p>
        </w:tc>
        <w:tc>
          <w:tcPr>
            <w:tcW w:w="1728" w:type="dxa"/>
          </w:tcPr>
          <w:p w14:paraId="6FF140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Better</w:t>
            </w:r>
          </w:p>
        </w:tc>
      </w:tr>
      <w:tr w:rsidR="00BA1624" w:rsidRPr="00793AAD" w14:paraId="0F696C8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4827D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Belgium</w:t>
            </w:r>
          </w:p>
        </w:tc>
        <w:tc>
          <w:tcPr>
            <w:tcW w:w="1728" w:type="dxa"/>
          </w:tcPr>
          <w:p w14:paraId="272C9A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1728" w:type="dxa"/>
          </w:tcPr>
          <w:p w14:paraId="753899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Improving</w:t>
            </w:r>
          </w:p>
        </w:tc>
        <w:tc>
          <w:tcPr>
            <w:tcW w:w="1728" w:type="dxa"/>
          </w:tcPr>
          <w:p w14:paraId="176E4B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(6/10)</w:t>
            </w:r>
          </w:p>
        </w:tc>
        <w:tc>
          <w:tcPr>
            <w:tcW w:w="1728" w:type="dxa"/>
          </w:tcPr>
          <w:p w14:paraId="7D4D094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Better</w:t>
            </w:r>
          </w:p>
        </w:tc>
      </w:tr>
      <w:tr w:rsidR="00BA1624" w:rsidRPr="00793AAD" w14:paraId="6465284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75C74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Denmark</w:t>
            </w:r>
          </w:p>
        </w:tc>
        <w:tc>
          <w:tcPr>
            <w:tcW w:w="1728" w:type="dxa"/>
          </w:tcPr>
          <w:p w14:paraId="736A737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4.5-5.5/10</w:t>
            </w:r>
          </w:p>
        </w:tc>
        <w:tc>
          <w:tcPr>
            <w:tcW w:w="1728" w:type="dxa"/>
          </w:tcPr>
          <w:p w14:paraId="55DB73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5EED60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(7/10)</w:t>
            </w:r>
          </w:p>
        </w:tc>
        <w:tc>
          <w:tcPr>
            <w:tcW w:w="1728" w:type="dxa"/>
          </w:tcPr>
          <w:p w14:paraId="539A601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Much better</w:t>
            </w:r>
          </w:p>
        </w:tc>
      </w:tr>
      <w:tr w:rsidR="00BA1624" w:rsidRPr="00793AAD" w14:paraId="7B62D0F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C7D29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Finland</w:t>
            </w:r>
          </w:p>
        </w:tc>
        <w:tc>
          <w:tcPr>
            <w:tcW w:w="1728" w:type="dxa"/>
          </w:tcPr>
          <w:p w14:paraId="67E5A7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4-5/10</w:t>
            </w:r>
          </w:p>
        </w:tc>
        <w:tc>
          <w:tcPr>
            <w:tcW w:w="1728" w:type="dxa"/>
          </w:tcPr>
          <w:p w14:paraId="7063DE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Improving</w:t>
            </w:r>
          </w:p>
        </w:tc>
        <w:tc>
          <w:tcPr>
            <w:tcW w:w="1728" w:type="dxa"/>
          </w:tcPr>
          <w:p w14:paraId="4249C2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(8/10)</w:t>
            </w:r>
          </w:p>
        </w:tc>
        <w:tc>
          <w:tcPr>
            <w:tcW w:w="1728" w:type="dxa"/>
          </w:tcPr>
          <w:p w14:paraId="22B100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Much better</w:t>
            </w:r>
          </w:p>
        </w:tc>
      </w:tr>
    </w:tbl>
    <w:p w14:paraId="18F7856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AC562A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Risk Factor Comparison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49CA5F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66C79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Factor</w:t>
            </w:r>
          </w:p>
        </w:tc>
        <w:tc>
          <w:tcPr>
            <w:tcW w:w="1728" w:type="dxa"/>
          </w:tcPr>
          <w:p w14:paraId="4F0479D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</w:t>
            </w:r>
          </w:p>
        </w:tc>
        <w:tc>
          <w:tcPr>
            <w:tcW w:w="1728" w:type="dxa"/>
          </w:tcPr>
          <w:p w14:paraId="79C2586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EU Average</w:t>
            </w:r>
          </w:p>
        </w:tc>
        <w:tc>
          <w:tcPr>
            <w:tcW w:w="1728" w:type="dxa"/>
          </w:tcPr>
          <w:p w14:paraId="2FC790C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Best Practice</w:t>
            </w:r>
          </w:p>
        </w:tc>
        <w:tc>
          <w:tcPr>
            <w:tcW w:w="1728" w:type="dxa"/>
          </w:tcPr>
          <w:p w14:paraId="160A4F9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Gap</w:t>
            </w:r>
          </w:p>
        </w:tc>
      </w:tr>
      <w:tr w:rsidR="00BA1624" w:rsidRPr="00793AAD" w14:paraId="62C6D68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9767C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Dependency</w:t>
            </w:r>
          </w:p>
        </w:tc>
        <w:tc>
          <w:tcPr>
            <w:tcW w:w="1728" w:type="dxa"/>
          </w:tcPr>
          <w:p w14:paraId="5374BA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90%</w:t>
            </w:r>
          </w:p>
        </w:tc>
        <w:tc>
          <w:tcPr>
            <w:tcW w:w="1728" w:type="dxa"/>
          </w:tcPr>
          <w:p w14:paraId="401605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27DE7E4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&lt;30%</w:t>
            </w:r>
          </w:p>
        </w:tc>
        <w:tc>
          <w:tcPr>
            <w:tcW w:w="1728" w:type="dxa"/>
          </w:tcPr>
          <w:p w14:paraId="1D9E73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26FCBE4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2100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</w:t>
            </w:r>
          </w:p>
        </w:tc>
        <w:tc>
          <w:tcPr>
            <w:tcW w:w="1728" w:type="dxa"/>
          </w:tcPr>
          <w:p w14:paraId="6A206A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3/10</w:t>
            </w:r>
          </w:p>
        </w:tc>
        <w:tc>
          <w:tcPr>
            <w:tcW w:w="1728" w:type="dxa"/>
          </w:tcPr>
          <w:p w14:paraId="78B14B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44AF11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0B3262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</w:t>
            </w:r>
          </w:p>
        </w:tc>
      </w:tr>
      <w:tr w:rsidR="00BA1624" w:rsidRPr="00793AAD" w14:paraId="5B5F3B8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1D77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Supply Chain Resilience</w:t>
            </w:r>
          </w:p>
        </w:tc>
        <w:tc>
          <w:tcPr>
            <w:tcW w:w="1728" w:type="dxa"/>
          </w:tcPr>
          <w:p w14:paraId="0A7C4A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4/10</w:t>
            </w:r>
          </w:p>
        </w:tc>
        <w:tc>
          <w:tcPr>
            <w:tcW w:w="1728" w:type="dxa"/>
          </w:tcPr>
          <w:p w14:paraId="5D4A79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0D1BD19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  <w:tc>
          <w:tcPr>
            <w:tcW w:w="1728" w:type="dxa"/>
          </w:tcPr>
          <w:p w14:paraId="7F437E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</w:tr>
      <w:tr w:rsidR="00BA1624" w:rsidRPr="00793AAD" w14:paraId="6B289AE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7BF9A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Maturity</w:t>
            </w:r>
          </w:p>
        </w:tc>
        <w:tc>
          <w:tcPr>
            <w:tcW w:w="1728" w:type="dxa"/>
          </w:tcPr>
          <w:p w14:paraId="0225FB7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062D2F9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0E879D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03B253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  <w:tr w:rsidR="00BA1624" w:rsidRPr="00793AAD" w14:paraId="169A713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CAB60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Regulatory Framework</w:t>
            </w:r>
          </w:p>
        </w:tc>
        <w:tc>
          <w:tcPr>
            <w:tcW w:w="1728" w:type="dxa"/>
          </w:tcPr>
          <w:p w14:paraId="6EB68F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6CAA05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51980D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513919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</w:tr>
    </w:tbl>
    <w:p w14:paraId="3DF6186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512336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SCENARIO ANALYSIS</w:t>
      </w:r>
    </w:p>
    <w:p w14:paraId="464BD5E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Scenario Probability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3AE1A0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5A020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Scenario</w:t>
            </w:r>
          </w:p>
        </w:tc>
        <w:tc>
          <w:tcPr>
            <w:tcW w:w="1728" w:type="dxa"/>
          </w:tcPr>
          <w:p w14:paraId="260D34E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12-Month Probability</w:t>
            </w:r>
          </w:p>
        </w:tc>
        <w:tc>
          <w:tcPr>
            <w:tcW w:w="1728" w:type="dxa"/>
          </w:tcPr>
          <w:p w14:paraId="63B2E0F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24-Month Probability</w:t>
            </w:r>
          </w:p>
        </w:tc>
        <w:tc>
          <w:tcPr>
            <w:tcW w:w="1728" w:type="dxa"/>
          </w:tcPr>
          <w:p w14:paraId="606CA71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4353DF6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Preparedness</w:t>
            </w:r>
          </w:p>
        </w:tc>
      </w:tr>
      <w:tr w:rsidR="00BA1624" w:rsidRPr="00793AAD" w14:paraId="185606F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2A684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Taiwan semiconductor crisis</w:t>
            </w:r>
          </w:p>
        </w:tc>
        <w:tc>
          <w:tcPr>
            <w:tcW w:w="1728" w:type="dxa"/>
          </w:tcPr>
          <w:p w14:paraId="7AF003F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64D4610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25-35%</w:t>
            </w:r>
          </w:p>
        </w:tc>
        <w:tc>
          <w:tcPr>
            <w:tcW w:w="1728" w:type="dxa"/>
          </w:tcPr>
          <w:p w14:paraId="429B75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Catastrophic</w:t>
            </w:r>
          </w:p>
        </w:tc>
        <w:tc>
          <w:tcPr>
            <w:tcW w:w="1728" w:type="dxa"/>
          </w:tcPr>
          <w:p w14:paraId="60F7AA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3040877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56DA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Major pharma supply disruption</w:t>
            </w:r>
          </w:p>
        </w:tc>
        <w:tc>
          <w:tcPr>
            <w:tcW w:w="1728" w:type="dxa"/>
          </w:tcPr>
          <w:p w14:paraId="1A12AC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25-35%</w:t>
            </w:r>
          </w:p>
        </w:tc>
        <w:tc>
          <w:tcPr>
            <w:tcW w:w="1728" w:type="dxa"/>
          </w:tcPr>
          <w:p w14:paraId="596220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2479C6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6EB1A6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</w:tr>
      <w:tr w:rsidR="00BA1624" w:rsidRPr="00793AAD" w14:paraId="0612029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9A34A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Systematic IP theft revealed</w:t>
            </w:r>
          </w:p>
        </w:tc>
        <w:tc>
          <w:tcPr>
            <w:tcW w:w="1728" w:type="dxa"/>
          </w:tcPr>
          <w:p w14:paraId="54E2C2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1728" w:type="dxa"/>
          </w:tcPr>
          <w:p w14:paraId="1A51A4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1728" w:type="dxa"/>
          </w:tcPr>
          <w:p w14:paraId="491279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4D2CD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</w:tr>
      <w:tr w:rsidR="00BA1624" w:rsidRPr="00793AAD" w14:paraId="3559990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FAD0B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Key MNC withdrawal</w:t>
            </w:r>
          </w:p>
        </w:tc>
        <w:tc>
          <w:tcPr>
            <w:tcW w:w="1728" w:type="dxa"/>
          </w:tcPr>
          <w:p w14:paraId="6025151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09A686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549599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</w:t>
            </w:r>
          </w:p>
        </w:tc>
        <w:tc>
          <w:tcPr>
            <w:tcW w:w="1728" w:type="dxa"/>
          </w:tcPr>
          <w:p w14:paraId="0A2480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2AFE5DA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4F8F3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capture scandal</w:t>
            </w:r>
          </w:p>
        </w:tc>
        <w:tc>
          <w:tcPr>
            <w:tcW w:w="1728" w:type="dxa"/>
          </w:tcPr>
          <w:p w14:paraId="0C35C7E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0642FF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35-45%</w:t>
            </w:r>
          </w:p>
        </w:tc>
        <w:tc>
          <w:tcPr>
            <w:tcW w:w="1728" w:type="dxa"/>
          </w:tcPr>
          <w:p w14:paraId="534EB5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0D91BC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77A5967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5ACDF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Regulatory sanctions</w:t>
            </w:r>
          </w:p>
        </w:tc>
        <w:tc>
          <w:tcPr>
            <w:tcW w:w="1728" w:type="dxa"/>
          </w:tcPr>
          <w:p w14:paraId="659C6C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3D07AA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6A1D29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BBC08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</w:tr>
    </w:tbl>
    <w:p w14:paraId="268AF16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B5B0A7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Compound Risk Scenarios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670EE69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ACD3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Compound Event</w:t>
            </w:r>
          </w:p>
        </w:tc>
        <w:tc>
          <w:tcPr>
            <w:tcW w:w="2160" w:type="dxa"/>
          </w:tcPr>
          <w:p w14:paraId="37376A1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2160" w:type="dxa"/>
          </w:tcPr>
          <w:p w14:paraId="63EDD35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Cascading Effects</w:t>
            </w:r>
          </w:p>
        </w:tc>
        <w:tc>
          <w:tcPr>
            <w:tcW w:w="2160" w:type="dxa"/>
          </w:tcPr>
          <w:p w14:paraId="35D27CE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System Resilience</w:t>
            </w:r>
          </w:p>
        </w:tc>
      </w:tr>
      <w:tr w:rsidR="00BA1624" w:rsidRPr="00793AAD" w14:paraId="454D213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B0F0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 + Cyber</w:t>
            </w:r>
          </w:p>
        </w:tc>
        <w:tc>
          <w:tcPr>
            <w:tcW w:w="2160" w:type="dxa"/>
          </w:tcPr>
          <w:p w14:paraId="3C09CF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2160" w:type="dxa"/>
          </w:tcPr>
          <w:p w14:paraId="5F7C99D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disruption</w:t>
            </w:r>
          </w:p>
        </w:tc>
        <w:tc>
          <w:tcPr>
            <w:tcW w:w="2160" w:type="dxa"/>
          </w:tcPr>
          <w:p w14:paraId="4A2695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4B6DD24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FF91E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withdrawal + Regulatory</w:t>
            </w:r>
          </w:p>
        </w:tc>
        <w:tc>
          <w:tcPr>
            <w:tcW w:w="2160" w:type="dxa"/>
          </w:tcPr>
          <w:p w14:paraId="798DCF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2160" w:type="dxa"/>
          </w:tcPr>
          <w:p w14:paraId="506D50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Sectoral collapse</w:t>
            </w:r>
          </w:p>
        </w:tc>
        <w:tc>
          <w:tcPr>
            <w:tcW w:w="2160" w:type="dxa"/>
          </w:tcPr>
          <w:p w14:paraId="0CC061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</w:tr>
      <w:tr w:rsidR="00BA1624" w:rsidRPr="00793AAD" w14:paraId="0F404CF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27B1A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theft + Talent loss</w:t>
            </w:r>
          </w:p>
        </w:tc>
        <w:tc>
          <w:tcPr>
            <w:tcW w:w="2160" w:type="dxa"/>
          </w:tcPr>
          <w:p w14:paraId="40D703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35-45%</w:t>
            </w:r>
          </w:p>
        </w:tc>
        <w:tc>
          <w:tcPr>
            <w:tcW w:w="2160" w:type="dxa"/>
          </w:tcPr>
          <w:p w14:paraId="13A74E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Innovation decline</w:t>
            </w:r>
          </w:p>
        </w:tc>
        <w:tc>
          <w:tcPr>
            <w:tcW w:w="2160" w:type="dxa"/>
          </w:tcPr>
          <w:p w14:paraId="148361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3FA8B30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D61F1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Multiple supply shocks</w:t>
            </w:r>
          </w:p>
        </w:tc>
        <w:tc>
          <w:tcPr>
            <w:tcW w:w="2160" w:type="dxa"/>
          </w:tcPr>
          <w:p w14:paraId="21736A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25-35%</w:t>
            </w:r>
          </w:p>
        </w:tc>
        <w:tc>
          <w:tcPr>
            <w:tcW w:w="2160" w:type="dxa"/>
          </w:tcPr>
          <w:p w14:paraId="63B782F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Healthcare crisis</w:t>
            </w:r>
          </w:p>
        </w:tc>
        <w:tc>
          <w:tcPr>
            <w:tcW w:w="2160" w:type="dxa"/>
          </w:tcPr>
          <w:p w14:paraId="1228BB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45E80D7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25A9CB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EARLY WARNING INDICATORS</w:t>
      </w:r>
    </w:p>
    <w:p w14:paraId="193A578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Leading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F00D60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3C50B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728" w:type="dxa"/>
          </w:tcPr>
          <w:p w14:paraId="1AF1A70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Status</w:t>
            </w:r>
          </w:p>
        </w:tc>
        <w:tc>
          <w:tcPr>
            <w:tcW w:w="1728" w:type="dxa"/>
          </w:tcPr>
          <w:p w14:paraId="43A12E2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Threshold</w:t>
            </w:r>
          </w:p>
        </w:tc>
        <w:tc>
          <w:tcPr>
            <w:tcW w:w="1728" w:type="dxa"/>
          </w:tcPr>
          <w:p w14:paraId="1975598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728" w:type="dxa"/>
          </w:tcPr>
          <w:p w14:paraId="45F7659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Alert Level</w:t>
            </w:r>
          </w:p>
        </w:tc>
      </w:tr>
      <w:tr w:rsidR="00BA1624" w:rsidRPr="00793AAD" w14:paraId="4844FC2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20912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collaboration growth</w:t>
            </w:r>
          </w:p>
        </w:tc>
        <w:tc>
          <w:tcPr>
            <w:tcW w:w="1728" w:type="dxa"/>
          </w:tcPr>
          <w:p w14:paraId="626D7C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+20-25%/yr</w:t>
            </w:r>
          </w:p>
        </w:tc>
        <w:tc>
          <w:tcPr>
            <w:tcW w:w="1728" w:type="dxa"/>
          </w:tcPr>
          <w:p w14:paraId="1D520E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&gt;30%/yr</w:t>
            </w:r>
          </w:p>
        </w:tc>
        <w:tc>
          <w:tcPr>
            <w:tcW w:w="1728" w:type="dxa"/>
          </w:tcPr>
          <w:p w14:paraId="6FFC02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31EF66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Yellow</w:t>
            </w:r>
          </w:p>
        </w:tc>
      </w:tr>
      <w:tr w:rsidR="00BA1624" w:rsidRPr="00793AAD" w14:paraId="5B2D3E3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8A7D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Patent co-inventions</w:t>
            </w:r>
          </w:p>
        </w:tc>
        <w:tc>
          <w:tcPr>
            <w:tcW w:w="1728" w:type="dxa"/>
          </w:tcPr>
          <w:p w14:paraId="7107D6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35-50/yr</w:t>
            </w:r>
          </w:p>
        </w:tc>
        <w:tc>
          <w:tcPr>
            <w:tcW w:w="1728" w:type="dxa"/>
          </w:tcPr>
          <w:p w14:paraId="54B6B7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&gt;75/yr</w:t>
            </w:r>
          </w:p>
        </w:tc>
        <w:tc>
          <w:tcPr>
            <w:tcW w:w="1728" w:type="dxa"/>
          </w:tcPr>
          <w:p w14:paraId="00A69E3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130FAB5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Yellow</w:t>
            </w:r>
          </w:p>
        </w:tc>
      </w:tr>
      <w:tr w:rsidR="00BA1624" w:rsidRPr="00793AAD" w14:paraId="47FD9D6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B9856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 concentration</w:t>
            </w:r>
          </w:p>
        </w:tc>
        <w:tc>
          <w:tcPr>
            <w:tcW w:w="1728" w:type="dxa"/>
          </w:tcPr>
          <w:p w14:paraId="753EF3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728" w:type="dxa"/>
          </w:tcPr>
          <w:p w14:paraId="0B0668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&gt;85%</w:t>
            </w:r>
          </w:p>
        </w:tc>
        <w:tc>
          <w:tcPr>
            <w:tcW w:w="1728" w:type="dxa"/>
          </w:tcPr>
          <w:p w14:paraId="0FD326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Stable-Rising</w:t>
            </w:r>
          </w:p>
        </w:tc>
        <w:tc>
          <w:tcPr>
            <w:tcW w:w="1728" w:type="dxa"/>
          </w:tcPr>
          <w:p w14:paraId="326E2E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Orange</w:t>
            </w:r>
          </w:p>
        </w:tc>
      </w:tr>
      <w:tr w:rsidR="00BA1624" w:rsidRPr="00793AAD" w14:paraId="02E46D9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8BAC9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incidents</w:t>
            </w:r>
          </w:p>
        </w:tc>
        <w:tc>
          <w:tcPr>
            <w:tcW w:w="1728" w:type="dxa"/>
          </w:tcPr>
          <w:p w14:paraId="7468FD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50-75/yr</w:t>
            </w:r>
          </w:p>
        </w:tc>
        <w:tc>
          <w:tcPr>
            <w:tcW w:w="1728" w:type="dxa"/>
          </w:tcPr>
          <w:p w14:paraId="7AD550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&gt;100/yr</w:t>
            </w:r>
          </w:p>
        </w:tc>
        <w:tc>
          <w:tcPr>
            <w:tcW w:w="1728" w:type="dxa"/>
          </w:tcPr>
          <w:p w14:paraId="647BB6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791DAF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Yellow</w:t>
            </w:r>
          </w:p>
        </w:tc>
      </w:tr>
      <w:tr w:rsidR="00BA1624" w:rsidRPr="00793AAD" w14:paraId="0D1998F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4E25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Talent outflow</w:t>
            </w:r>
          </w:p>
        </w:tc>
        <w:tc>
          <w:tcPr>
            <w:tcW w:w="1728" w:type="dxa"/>
          </w:tcPr>
          <w:p w14:paraId="21068C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1349C4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728" w:type="dxa"/>
          </w:tcPr>
          <w:p w14:paraId="10138B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58E2BA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 (no monitoring)</w:t>
            </w:r>
          </w:p>
        </w:tc>
      </w:tr>
      <w:tr w:rsidR="00BA1624" w:rsidRPr="00793AAD" w14:paraId="1C7747F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0F0F9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sentiment</w:t>
            </w:r>
          </w:p>
        </w:tc>
        <w:tc>
          <w:tcPr>
            <w:tcW w:w="1728" w:type="dxa"/>
          </w:tcPr>
          <w:p w14:paraId="1ED684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Positive</w:t>
            </w:r>
          </w:p>
        </w:tc>
        <w:tc>
          <w:tcPr>
            <w:tcW w:w="1728" w:type="dxa"/>
          </w:tcPr>
          <w:p w14:paraId="269893A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Negative</w:t>
            </w:r>
          </w:p>
        </w:tc>
        <w:tc>
          <w:tcPr>
            <w:tcW w:w="1728" w:type="dxa"/>
          </w:tcPr>
          <w:p w14:paraId="46652C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325907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Green</w:t>
            </w:r>
          </w:p>
        </w:tc>
      </w:tr>
    </w:tbl>
    <w:p w14:paraId="271086E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01514C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Lagging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1DF192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CAF89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2160" w:type="dxa"/>
          </w:tcPr>
          <w:p w14:paraId="1CAFEB6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</w:t>
            </w:r>
          </w:p>
        </w:tc>
        <w:tc>
          <w:tcPr>
            <w:tcW w:w="2160" w:type="dxa"/>
          </w:tcPr>
          <w:p w14:paraId="23E6EF3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Historical Average</w:t>
            </w:r>
          </w:p>
        </w:tc>
        <w:tc>
          <w:tcPr>
            <w:tcW w:w="2160" w:type="dxa"/>
          </w:tcPr>
          <w:p w14:paraId="6D73E32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Significance</w:t>
            </w:r>
          </w:p>
        </w:tc>
      </w:tr>
      <w:tr w:rsidR="00BA1624" w:rsidRPr="00793AAD" w14:paraId="57C506F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D4C4E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litigation</w:t>
            </w:r>
          </w:p>
        </w:tc>
        <w:tc>
          <w:tcPr>
            <w:tcW w:w="2160" w:type="dxa"/>
          </w:tcPr>
          <w:p w14:paraId="1B92ED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6E9BB2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661BE8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Underreporting likely</w:t>
            </w:r>
          </w:p>
        </w:tc>
      </w:tr>
      <w:tr w:rsidR="00BA1624" w:rsidRPr="00793AAD" w14:paraId="1EB8535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A587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leakage</w:t>
            </w:r>
          </w:p>
        </w:tc>
        <w:tc>
          <w:tcPr>
            <w:tcW w:w="2160" w:type="dxa"/>
          </w:tcPr>
          <w:p w14:paraId="6E1113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2160" w:type="dxa"/>
          </w:tcPr>
          <w:p w14:paraId="201734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2160" w:type="dxa"/>
          </w:tcPr>
          <w:p w14:paraId="354E7A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measurement</w:t>
            </w:r>
          </w:p>
        </w:tc>
      </w:tr>
      <w:tr w:rsidR="00BA1624" w:rsidRPr="00793AAD" w14:paraId="32064F1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6214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Economic impact</w:t>
            </w:r>
          </w:p>
        </w:tc>
        <w:tc>
          <w:tcPr>
            <w:tcW w:w="2160" w:type="dxa"/>
          </w:tcPr>
          <w:p w14:paraId="6DB8B7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visible</w:t>
            </w:r>
          </w:p>
        </w:tc>
        <w:tc>
          <w:tcPr>
            <w:tcW w:w="2160" w:type="dxa"/>
          </w:tcPr>
          <w:p w14:paraId="626E57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160" w:type="dxa"/>
          </w:tcPr>
          <w:p w14:paraId="3E287B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May be hidden</w:t>
            </w:r>
          </w:p>
        </w:tc>
      </w:tr>
      <w:tr w:rsidR="00BA1624" w:rsidRPr="00793AAD" w14:paraId="1EB8E63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14C7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Security breaches</w:t>
            </w:r>
          </w:p>
        </w:tc>
        <w:tc>
          <w:tcPr>
            <w:tcW w:w="2160" w:type="dxa"/>
          </w:tcPr>
          <w:p w14:paraId="334592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5-10/yr reported</w:t>
            </w:r>
          </w:p>
        </w:tc>
        <w:tc>
          <w:tcPr>
            <w:tcW w:w="2160" w:type="dxa"/>
          </w:tcPr>
          <w:p w14:paraId="0F0991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2160" w:type="dxa"/>
          </w:tcPr>
          <w:p w14:paraId="7D2C11E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Underreported</w:t>
            </w:r>
          </w:p>
        </w:tc>
      </w:tr>
    </w:tbl>
    <w:p w14:paraId="36640D6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763820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RISK COMMUNICATION</w:t>
      </w:r>
    </w:p>
    <w:p w14:paraId="7F7F732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Stakeholder Risk Perception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0E6A488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14C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Stakeholder</w:t>
            </w:r>
          </w:p>
        </w:tc>
        <w:tc>
          <w:tcPr>
            <w:tcW w:w="2160" w:type="dxa"/>
          </w:tcPr>
          <w:p w14:paraId="308800C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Awareness</w:t>
            </w:r>
          </w:p>
        </w:tc>
        <w:tc>
          <w:tcPr>
            <w:tcW w:w="2160" w:type="dxa"/>
          </w:tcPr>
          <w:p w14:paraId="6C91D87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Concern Level</w:t>
            </w:r>
          </w:p>
        </w:tc>
        <w:tc>
          <w:tcPr>
            <w:tcW w:w="2160" w:type="dxa"/>
          </w:tcPr>
          <w:p w14:paraId="3229F35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Action Readiness</w:t>
            </w:r>
          </w:p>
        </w:tc>
      </w:tr>
      <w:tr w:rsidR="00BA1624" w:rsidRPr="00793AAD" w14:paraId="0081D15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6CFB5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Government</w:t>
            </w:r>
          </w:p>
        </w:tc>
        <w:tc>
          <w:tcPr>
            <w:tcW w:w="2160" w:type="dxa"/>
          </w:tcPr>
          <w:p w14:paraId="55F24C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2160" w:type="dxa"/>
          </w:tcPr>
          <w:p w14:paraId="4B7E45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464FDA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</w:tr>
      <w:tr w:rsidR="00BA1624" w:rsidRPr="00793AAD" w14:paraId="0DCA291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489B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Universities</w:t>
            </w:r>
          </w:p>
        </w:tc>
        <w:tc>
          <w:tcPr>
            <w:tcW w:w="2160" w:type="dxa"/>
          </w:tcPr>
          <w:p w14:paraId="6F72D3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231BE9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2160" w:type="dxa"/>
          </w:tcPr>
          <w:p w14:paraId="00E289B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</w:tr>
      <w:tr w:rsidR="00BA1624" w:rsidRPr="00793AAD" w14:paraId="064DF0D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9647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</w:t>
            </w:r>
          </w:p>
        </w:tc>
        <w:tc>
          <w:tcPr>
            <w:tcW w:w="2160" w:type="dxa"/>
          </w:tcPr>
          <w:p w14:paraId="63333C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2160" w:type="dxa"/>
          </w:tcPr>
          <w:p w14:paraId="3F9F20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Sector-dependent</w:t>
            </w:r>
          </w:p>
        </w:tc>
        <w:tc>
          <w:tcPr>
            <w:tcW w:w="2160" w:type="dxa"/>
          </w:tcPr>
          <w:p w14:paraId="56BC06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</w:tr>
      <w:tr w:rsidR="00BA1624" w:rsidRPr="00793AAD" w14:paraId="361660D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1D18A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Public</w:t>
            </w:r>
          </w:p>
        </w:tc>
        <w:tc>
          <w:tcPr>
            <w:tcW w:w="2160" w:type="dxa"/>
          </w:tcPr>
          <w:p w14:paraId="3247D9D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2160" w:type="dxa"/>
          </w:tcPr>
          <w:p w14:paraId="097D14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1E7CD57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006FCAD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8E08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Media</w:t>
            </w:r>
          </w:p>
        </w:tc>
        <w:tc>
          <w:tcPr>
            <w:tcW w:w="2160" w:type="dxa"/>
          </w:tcPr>
          <w:p w14:paraId="4AF45B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Emerging</w:t>
            </w:r>
          </w:p>
        </w:tc>
        <w:tc>
          <w:tcPr>
            <w:tcW w:w="2160" w:type="dxa"/>
          </w:tcPr>
          <w:p w14:paraId="1B5956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2160" w:type="dxa"/>
          </w:tcPr>
          <w:p w14:paraId="4D5993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Reactive</w:t>
            </w:r>
          </w:p>
        </w:tc>
      </w:tr>
    </w:tbl>
    <w:p w14:paraId="5BC4608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7B737F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Risk Communication Gaps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B7CC45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EBC54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Gap Area</w:t>
            </w:r>
          </w:p>
        </w:tc>
        <w:tc>
          <w:tcPr>
            <w:tcW w:w="2160" w:type="dxa"/>
          </w:tcPr>
          <w:p w14:paraId="71FBB22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State</w:t>
            </w:r>
          </w:p>
        </w:tc>
        <w:tc>
          <w:tcPr>
            <w:tcW w:w="2160" w:type="dxa"/>
          </w:tcPr>
          <w:p w14:paraId="5FEF0E2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State</w:t>
            </w:r>
          </w:p>
        </w:tc>
        <w:tc>
          <w:tcPr>
            <w:tcW w:w="2160" w:type="dxa"/>
          </w:tcPr>
          <w:p w14:paraId="710016E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Bridge Strategy</w:t>
            </w:r>
          </w:p>
        </w:tc>
      </w:tr>
      <w:tr w:rsidR="00BA1624" w:rsidRPr="00793AAD" w14:paraId="312036A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8403B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Technical understanding</w:t>
            </w:r>
          </w:p>
        </w:tc>
        <w:tc>
          <w:tcPr>
            <w:tcW w:w="2160" w:type="dxa"/>
          </w:tcPr>
          <w:p w14:paraId="1F8F1E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  <w:tc>
          <w:tcPr>
            <w:tcW w:w="2160" w:type="dxa"/>
          </w:tcPr>
          <w:p w14:paraId="507EF1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Competent</w:t>
            </w:r>
          </w:p>
        </w:tc>
        <w:tc>
          <w:tcPr>
            <w:tcW w:w="2160" w:type="dxa"/>
          </w:tcPr>
          <w:p w14:paraId="311296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Education program</w:t>
            </w:r>
          </w:p>
        </w:tc>
      </w:tr>
      <w:tr w:rsidR="00BA1624" w:rsidRPr="00793AAD" w14:paraId="48F07BA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DD3A3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Threat awareness</w:t>
            </w:r>
          </w:p>
        </w:tc>
        <w:tc>
          <w:tcPr>
            <w:tcW w:w="2160" w:type="dxa"/>
          </w:tcPr>
          <w:p w14:paraId="311068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2160" w:type="dxa"/>
          </w:tcPr>
          <w:p w14:paraId="5D8E088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</w:t>
            </w:r>
          </w:p>
        </w:tc>
        <w:tc>
          <w:tcPr>
            <w:tcW w:w="2160" w:type="dxa"/>
          </w:tcPr>
          <w:p w14:paraId="2CEADB6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Briefing system</w:t>
            </w:r>
          </w:p>
        </w:tc>
      </w:tr>
      <w:tr w:rsidR="00BA1624" w:rsidRPr="00793AAD" w14:paraId="144BA50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C5739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options</w:t>
            </w:r>
          </w:p>
        </w:tc>
        <w:tc>
          <w:tcPr>
            <w:tcW w:w="2160" w:type="dxa"/>
          </w:tcPr>
          <w:p w14:paraId="4DF036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2160" w:type="dxa"/>
          </w:tcPr>
          <w:p w14:paraId="135D4F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</w:t>
            </w:r>
          </w:p>
        </w:tc>
        <w:tc>
          <w:tcPr>
            <w:tcW w:w="2160" w:type="dxa"/>
          </w:tcPr>
          <w:p w14:paraId="7DB142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Framework development</w:t>
            </w:r>
          </w:p>
        </w:tc>
      </w:tr>
      <w:tr w:rsidR="00BA1624" w:rsidRPr="00793AAD" w14:paraId="058FC5A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07D7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Cost-benefit clarity</w:t>
            </w:r>
          </w:p>
        </w:tc>
        <w:tc>
          <w:tcPr>
            <w:tcW w:w="2160" w:type="dxa"/>
          </w:tcPr>
          <w:p w14:paraId="08E861F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Absent</w:t>
            </w:r>
          </w:p>
        </w:tc>
        <w:tc>
          <w:tcPr>
            <w:tcW w:w="2160" w:type="dxa"/>
          </w:tcPr>
          <w:p w14:paraId="5603A4E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Transparent</w:t>
            </w:r>
          </w:p>
        </w:tc>
        <w:tc>
          <w:tcPr>
            <w:tcW w:w="2160" w:type="dxa"/>
          </w:tcPr>
          <w:p w14:paraId="64D975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analysis</w:t>
            </w:r>
          </w:p>
        </w:tc>
      </w:tr>
      <w:tr w:rsidR="00BA1624" w:rsidRPr="00793AAD" w14:paraId="39B3C35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9F26C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International context</w:t>
            </w:r>
          </w:p>
        </w:tc>
        <w:tc>
          <w:tcPr>
            <w:tcW w:w="2160" w:type="dxa"/>
          </w:tcPr>
          <w:p w14:paraId="2F9EC10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Weak</w:t>
            </w:r>
          </w:p>
        </w:tc>
        <w:tc>
          <w:tcPr>
            <w:tcW w:w="2160" w:type="dxa"/>
          </w:tcPr>
          <w:p w14:paraId="78613B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2160" w:type="dxa"/>
          </w:tcPr>
          <w:p w14:paraId="4535BD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Comparative studies</w:t>
            </w:r>
          </w:p>
        </w:tc>
      </w:tr>
    </w:tbl>
    <w:p w14:paraId="4059093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2C44AF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KEY FINDINGS AND RECOMMENDATIONS</w:t>
      </w:r>
    </w:p>
    <w:p w14:paraId="2F7BDAF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Critical Risk Summary</w:t>
      </w:r>
    </w:p>
    <w:p w14:paraId="3D8C0049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**Extreme Vulnerability**: Overall risk level of 6.5-7.5/10 and rising</w:t>
      </w:r>
    </w:p>
    <w:p w14:paraId="3EF3C01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**Systemic Exposure**: 90% FDI dependence creates cascading risk</w:t>
      </w:r>
    </w:p>
    <w:p w14:paraId="281D2ED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**Security Vacuum**: Research security framework rated 3/10</w:t>
      </w:r>
    </w:p>
    <w:p w14:paraId="0299B01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**Supply Chain Fragility**: Single points of failure in critical sectors</w:t>
      </w:r>
    </w:p>
    <w:p w14:paraId="5D05239E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**Blindness**: No systematic monitoring of key risk indicators</w:t>
      </w:r>
    </w:p>
    <w:p w14:paraId="2934464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Risk Trajectory</w:t>
      </w:r>
    </w:p>
    <w:p w14:paraId="557824F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**Current State**: High vulnerability, low mitigation</w:t>
      </w:r>
    </w:p>
    <w:p w14:paraId="7D302E5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**12-Month Outlook**: Deteriorating without intervention</w:t>
      </w:r>
    </w:p>
    <w:p w14:paraId="3C6F9CE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**24-Month Outlook**: Critical vulnerabilities likely exploited</w:t>
      </w:r>
    </w:p>
    <w:p w14:paraId="20E3DC6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**Inflection Point**: Next 12-18 months crucial</w:t>
      </w:r>
    </w:p>
    <w:p w14:paraId="608A5C7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Investment Requirements</w:t>
      </w:r>
    </w:p>
    <w:p w14:paraId="370B0CCA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Minimum Viable Protection</w:t>
      </w:r>
      <w:r w:rsidRPr="00793AAD">
        <w:rPr>
          <w:rFonts w:asciiTheme="majorHAnsi" w:hAnsiTheme="majorHAnsi" w:cstheme="majorHAnsi"/>
        </w:rPr>
        <w:t>: €250-350M over 24 months</w:t>
      </w:r>
    </w:p>
    <w:p w14:paraId="3DF6720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Comprehensive Protection</w:t>
      </w:r>
      <w:r w:rsidRPr="00793AAD">
        <w:rPr>
          <w:rFonts w:asciiTheme="majorHAnsi" w:hAnsiTheme="majorHAnsi" w:cstheme="majorHAnsi"/>
        </w:rPr>
        <w:t>: €520-755M over 36 months</w:t>
      </w:r>
    </w:p>
    <w:p w14:paraId="32807B4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lastRenderedPageBreak/>
        <w:t>Annual Maintenance</w:t>
      </w:r>
      <w:r w:rsidRPr="00793AAD">
        <w:rPr>
          <w:rFonts w:asciiTheme="majorHAnsi" w:hAnsiTheme="majorHAnsi" w:cstheme="majorHAnsi"/>
        </w:rPr>
        <w:t>: €75-100M ongoing</w:t>
      </w:r>
    </w:p>
    <w:p w14:paraId="0606811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10.4 Priority Actions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C26CA8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92A2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Timeframe</w:t>
            </w:r>
          </w:p>
        </w:tc>
        <w:tc>
          <w:tcPr>
            <w:tcW w:w="2160" w:type="dxa"/>
          </w:tcPr>
          <w:p w14:paraId="0E7B5CD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Action</w:t>
            </w:r>
          </w:p>
        </w:tc>
        <w:tc>
          <w:tcPr>
            <w:tcW w:w="2160" w:type="dxa"/>
          </w:tcPr>
          <w:p w14:paraId="2DA5BF4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(€M)</w:t>
            </w:r>
          </w:p>
        </w:tc>
        <w:tc>
          <w:tcPr>
            <w:tcW w:w="2160" w:type="dxa"/>
          </w:tcPr>
          <w:p w14:paraId="4AA80DD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Reduction</w:t>
            </w:r>
          </w:p>
        </w:tc>
      </w:tr>
      <w:tr w:rsidR="00BA1624" w:rsidRPr="00793AAD" w14:paraId="12CBF4F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34F22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Immediate (0-3 months)</w:t>
            </w:r>
          </w:p>
        </w:tc>
        <w:tc>
          <w:tcPr>
            <w:tcW w:w="2160" w:type="dxa"/>
          </w:tcPr>
          <w:p w14:paraId="753A19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Establish framework</w:t>
            </w:r>
          </w:p>
        </w:tc>
        <w:tc>
          <w:tcPr>
            <w:tcW w:w="2160" w:type="dxa"/>
          </w:tcPr>
          <w:p w14:paraId="50DF2C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2160" w:type="dxa"/>
          </w:tcPr>
          <w:p w14:paraId="1CB97B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5%</w:t>
            </w:r>
          </w:p>
        </w:tc>
      </w:tr>
      <w:tr w:rsidR="00BA1624" w:rsidRPr="00793AAD" w14:paraId="3212FB6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0BD1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Quick wins (3-6 months)</w:t>
            </w:r>
          </w:p>
        </w:tc>
        <w:tc>
          <w:tcPr>
            <w:tcW w:w="2160" w:type="dxa"/>
          </w:tcPr>
          <w:p w14:paraId="26E3A2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 screening</w:t>
            </w:r>
          </w:p>
        </w:tc>
        <w:tc>
          <w:tcPr>
            <w:tcW w:w="2160" w:type="dxa"/>
          </w:tcPr>
          <w:p w14:paraId="05E985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2160" w:type="dxa"/>
          </w:tcPr>
          <w:p w14:paraId="6AA75F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10%</w:t>
            </w:r>
          </w:p>
        </w:tc>
      </w:tr>
      <w:tr w:rsidR="00BA1624" w:rsidRPr="00793AAD" w14:paraId="2ED7027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42DC7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Foundation (6-12 months)</w:t>
            </w:r>
          </w:p>
        </w:tc>
        <w:tc>
          <w:tcPr>
            <w:tcW w:w="2160" w:type="dxa"/>
          </w:tcPr>
          <w:p w14:paraId="29113A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Systems build</w:t>
            </w:r>
          </w:p>
        </w:tc>
        <w:tc>
          <w:tcPr>
            <w:tcW w:w="2160" w:type="dxa"/>
          </w:tcPr>
          <w:p w14:paraId="14FEC0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75-100</w:t>
            </w:r>
          </w:p>
        </w:tc>
        <w:tc>
          <w:tcPr>
            <w:tcW w:w="2160" w:type="dxa"/>
          </w:tcPr>
          <w:p w14:paraId="0C18CF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</w:t>
            </w:r>
          </w:p>
        </w:tc>
      </w:tr>
      <w:tr w:rsidR="00BA1624" w:rsidRPr="00793AAD" w14:paraId="5FCBAC8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8567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Systematic (12-24 months)</w:t>
            </w:r>
          </w:p>
        </w:tc>
        <w:tc>
          <w:tcPr>
            <w:tcW w:w="2160" w:type="dxa"/>
          </w:tcPr>
          <w:p w14:paraId="5DE4E5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implementation</w:t>
            </w:r>
          </w:p>
        </w:tc>
        <w:tc>
          <w:tcPr>
            <w:tcW w:w="2160" w:type="dxa"/>
          </w:tcPr>
          <w:p w14:paraId="314815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2160" w:type="dxa"/>
          </w:tcPr>
          <w:p w14:paraId="3574E03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35%</w:t>
            </w:r>
          </w:p>
        </w:tc>
      </w:tr>
      <w:tr w:rsidR="00BA1624" w:rsidRPr="00793AAD" w14:paraId="2C4BE0F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A6702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(24-36 months)</w:t>
            </w:r>
          </w:p>
        </w:tc>
        <w:tc>
          <w:tcPr>
            <w:tcW w:w="2160" w:type="dxa"/>
          </w:tcPr>
          <w:p w14:paraId="4328D8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Autonomy measures</w:t>
            </w:r>
          </w:p>
        </w:tc>
        <w:tc>
          <w:tcPr>
            <w:tcW w:w="2160" w:type="dxa"/>
          </w:tcPr>
          <w:p w14:paraId="10FE661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215-310</w:t>
            </w:r>
          </w:p>
        </w:tc>
        <w:tc>
          <w:tcPr>
            <w:tcW w:w="2160" w:type="dxa"/>
          </w:tcPr>
          <w:p w14:paraId="0A9FB7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</w:t>
            </w:r>
          </w:p>
        </w:tc>
      </w:tr>
    </w:tbl>
    <w:p w14:paraId="7601D81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FCCCAD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2E8D9E8D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5 - Collaboration Analysis</w:t>
      </w:r>
    </w:p>
    <w:p w14:paraId="0A084CE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</w:t>
      </w:r>
      <w:r w:rsidRPr="00793AAD">
        <w:rPr>
          <w:rFonts w:asciiTheme="majorHAnsi" w:hAnsiTheme="majorHAnsi" w:cstheme="majorHAnsi"/>
        </w:rPr>
        <w:t>: Deep dive into specific collaboration patterns and risks</w:t>
      </w:r>
    </w:p>
    <w:p w14:paraId="7B7B3745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</w:t>
      </w:r>
      <w:r w:rsidRPr="00793AAD">
        <w:rPr>
          <w:rFonts w:asciiTheme="majorHAnsi" w:hAnsiTheme="majorHAnsi" w:cstheme="majorHAnsi"/>
        </w:rPr>
        <w:t>: Map sensitive technology cooperation and knowledge flows</w:t>
      </w:r>
    </w:p>
    <w:p w14:paraId="41044DD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5D2B5A5E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5: International Links</w:t>
      </w:r>
    </w:p>
    <w:p w14:paraId="6336AE80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5 - Ireland International Links and Collaboration Analysis</w:t>
      </w:r>
    </w:p>
    <w:p w14:paraId="43D142FC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4E03994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Medium-High (70-80%)</w:t>
      </w:r>
    </w:p>
    <w:p w14:paraId="7B1B5F66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COLLABORATION NETWORK OVERVIEW</w:t>
      </w:r>
    </w:p>
    <w:p w14:paraId="6427D7D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Global Research Collaboration Volume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652787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915DC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Partner Country</w:t>
            </w:r>
          </w:p>
        </w:tc>
        <w:tc>
          <w:tcPr>
            <w:tcW w:w="1728" w:type="dxa"/>
          </w:tcPr>
          <w:p w14:paraId="4EC6837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Joint Publications (2020-2025)</w:t>
            </w:r>
          </w:p>
        </w:tc>
        <w:tc>
          <w:tcPr>
            <w:tcW w:w="1728" w:type="dxa"/>
          </w:tcPr>
          <w:p w14:paraId="30AF2C1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 Rate</w:t>
            </w:r>
          </w:p>
        </w:tc>
        <w:tc>
          <w:tcPr>
            <w:tcW w:w="1728" w:type="dxa"/>
          </w:tcPr>
          <w:p w14:paraId="4B3BA52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Sectors</w:t>
            </w:r>
          </w:p>
        </w:tc>
        <w:tc>
          <w:tcPr>
            <w:tcW w:w="1728" w:type="dxa"/>
          </w:tcPr>
          <w:p w14:paraId="4A3CB75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</w:tr>
      <w:tr w:rsidR="00BA1624" w:rsidRPr="00793AAD" w14:paraId="04F556F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E3803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United Kingdom</w:t>
            </w:r>
          </w:p>
        </w:tc>
        <w:tc>
          <w:tcPr>
            <w:tcW w:w="1728" w:type="dxa"/>
          </w:tcPr>
          <w:p w14:paraId="56BA66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12,000-14,000</w:t>
            </w:r>
          </w:p>
        </w:tc>
        <w:tc>
          <w:tcPr>
            <w:tcW w:w="1728" w:type="dxa"/>
          </w:tcPr>
          <w:p w14:paraId="47F8DA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30D734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728" w:type="dxa"/>
          </w:tcPr>
          <w:p w14:paraId="4B11CD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66C9C6E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167F1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United States</w:t>
            </w:r>
          </w:p>
        </w:tc>
        <w:tc>
          <w:tcPr>
            <w:tcW w:w="1728" w:type="dxa"/>
          </w:tcPr>
          <w:p w14:paraId="2115D5F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8,000-10,000</w:t>
            </w:r>
          </w:p>
        </w:tc>
        <w:tc>
          <w:tcPr>
            <w:tcW w:w="1728" w:type="dxa"/>
          </w:tcPr>
          <w:p w14:paraId="5DBE4B4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+5-8%/yr</w:t>
            </w:r>
          </w:p>
        </w:tc>
        <w:tc>
          <w:tcPr>
            <w:tcW w:w="1728" w:type="dxa"/>
          </w:tcPr>
          <w:p w14:paraId="685BE2B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Pharma, Life Sciences</w:t>
            </w:r>
          </w:p>
        </w:tc>
        <w:tc>
          <w:tcPr>
            <w:tcW w:w="1728" w:type="dxa"/>
          </w:tcPr>
          <w:p w14:paraId="2815C8E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58EB1A8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E126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Germany</w:t>
            </w:r>
          </w:p>
        </w:tc>
        <w:tc>
          <w:tcPr>
            <w:tcW w:w="1728" w:type="dxa"/>
          </w:tcPr>
          <w:p w14:paraId="0993884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3,000-3,500</w:t>
            </w:r>
          </w:p>
        </w:tc>
        <w:tc>
          <w:tcPr>
            <w:tcW w:w="1728" w:type="dxa"/>
          </w:tcPr>
          <w:p w14:paraId="7BDF5EC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+8-12%/yr</w:t>
            </w:r>
          </w:p>
        </w:tc>
        <w:tc>
          <w:tcPr>
            <w:tcW w:w="1728" w:type="dxa"/>
          </w:tcPr>
          <w:p w14:paraId="434332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Engineering, Materials</w:t>
            </w:r>
          </w:p>
        </w:tc>
        <w:tc>
          <w:tcPr>
            <w:tcW w:w="1728" w:type="dxa"/>
          </w:tcPr>
          <w:p w14:paraId="03EDE8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38E946E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E6579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France</w:t>
            </w:r>
          </w:p>
        </w:tc>
        <w:tc>
          <w:tcPr>
            <w:tcW w:w="1728" w:type="dxa"/>
          </w:tcPr>
          <w:p w14:paraId="25F4B4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2,000-2,500</w:t>
            </w:r>
          </w:p>
        </w:tc>
        <w:tc>
          <w:tcPr>
            <w:tcW w:w="1728" w:type="dxa"/>
          </w:tcPr>
          <w:p w14:paraId="37C8AD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28BFA9E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Biotech, Energy</w:t>
            </w:r>
          </w:p>
        </w:tc>
        <w:tc>
          <w:tcPr>
            <w:tcW w:w="1728" w:type="dxa"/>
          </w:tcPr>
          <w:p w14:paraId="5BE69B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47D0ED8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5138D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**China**</w:t>
            </w:r>
          </w:p>
        </w:tc>
        <w:tc>
          <w:tcPr>
            <w:tcW w:w="1728" w:type="dxa"/>
          </w:tcPr>
          <w:p w14:paraId="0EFDBF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**1,800-2,200**</w:t>
            </w:r>
          </w:p>
        </w:tc>
        <w:tc>
          <w:tcPr>
            <w:tcW w:w="1728" w:type="dxa"/>
          </w:tcPr>
          <w:p w14:paraId="37AD80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**+20-25%/yr**</w:t>
            </w:r>
          </w:p>
        </w:tc>
        <w:tc>
          <w:tcPr>
            <w:tcW w:w="1728" w:type="dxa"/>
          </w:tcPr>
          <w:p w14:paraId="162934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**ICT, Materials, Engineering**</w:t>
            </w:r>
          </w:p>
        </w:tc>
        <w:tc>
          <w:tcPr>
            <w:tcW w:w="1728" w:type="dxa"/>
          </w:tcPr>
          <w:p w14:paraId="45CC40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**Medium-High**</w:t>
            </w:r>
          </w:p>
        </w:tc>
      </w:tr>
      <w:tr w:rsidR="00BA1624" w:rsidRPr="00793AAD" w14:paraId="58542E2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35B3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Netherlands</w:t>
            </w:r>
          </w:p>
        </w:tc>
        <w:tc>
          <w:tcPr>
            <w:tcW w:w="1728" w:type="dxa"/>
          </w:tcPr>
          <w:p w14:paraId="683BE1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1,500-1,800</w:t>
            </w:r>
          </w:p>
        </w:tc>
        <w:tc>
          <w:tcPr>
            <w:tcW w:w="1728" w:type="dxa"/>
          </w:tcPr>
          <w:p w14:paraId="5C522E0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+5-10%/yr</w:t>
            </w:r>
          </w:p>
        </w:tc>
        <w:tc>
          <w:tcPr>
            <w:tcW w:w="1728" w:type="dxa"/>
          </w:tcPr>
          <w:p w14:paraId="57BD3B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Agriculture, Climate</w:t>
            </w:r>
          </w:p>
        </w:tc>
        <w:tc>
          <w:tcPr>
            <w:tcW w:w="1728" w:type="dxa"/>
          </w:tcPr>
          <w:p w14:paraId="11933B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12E6558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7AB7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Canada</w:t>
            </w:r>
          </w:p>
        </w:tc>
        <w:tc>
          <w:tcPr>
            <w:tcW w:w="1728" w:type="dxa"/>
          </w:tcPr>
          <w:p w14:paraId="6ED2179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1,200-1,500</w:t>
            </w:r>
          </w:p>
        </w:tc>
        <w:tc>
          <w:tcPr>
            <w:tcW w:w="1728" w:type="dxa"/>
          </w:tcPr>
          <w:p w14:paraId="0CE082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+3-5%/yr</w:t>
            </w:r>
          </w:p>
        </w:tc>
        <w:tc>
          <w:tcPr>
            <w:tcW w:w="1728" w:type="dxa"/>
          </w:tcPr>
          <w:p w14:paraId="1BFA75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726E77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571C65A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6CB43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Italy</w:t>
            </w:r>
          </w:p>
        </w:tc>
        <w:tc>
          <w:tcPr>
            <w:tcW w:w="1728" w:type="dxa"/>
          </w:tcPr>
          <w:p w14:paraId="4A49E8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1,000-1,300</w:t>
            </w:r>
          </w:p>
        </w:tc>
        <w:tc>
          <w:tcPr>
            <w:tcW w:w="1728" w:type="dxa"/>
          </w:tcPr>
          <w:p w14:paraId="1061179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+5-8%/yr</w:t>
            </w:r>
          </w:p>
        </w:tc>
        <w:tc>
          <w:tcPr>
            <w:tcW w:w="1728" w:type="dxa"/>
          </w:tcPr>
          <w:p w14:paraId="77D35C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027ED7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176FDB5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75138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Spain</w:t>
            </w:r>
          </w:p>
        </w:tc>
        <w:tc>
          <w:tcPr>
            <w:tcW w:w="1728" w:type="dxa"/>
          </w:tcPr>
          <w:p w14:paraId="617A50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900-1,200</w:t>
            </w:r>
          </w:p>
        </w:tc>
        <w:tc>
          <w:tcPr>
            <w:tcW w:w="1728" w:type="dxa"/>
          </w:tcPr>
          <w:p w14:paraId="2C6FE6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+8-10%/yr</w:t>
            </w:r>
          </w:p>
        </w:tc>
        <w:tc>
          <w:tcPr>
            <w:tcW w:w="1728" w:type="dxa"/>
          </w:tcPr>
          <w:p w14:paraId="5BEC2F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0EE237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7DA3FB7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3D663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Australia</w:t>
            </w:r>
          </w:p>
        </w:tc>
        <w:tc>
          <w:tcPr>
            <w:tcW w:w="1728" w:type="dxa"/>
          </w:tcPr>
          <w:p w14:paraId="0386A01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800-1,000</w:t>
            </w:r>
          </w:p>
        </w:tc>
        <w:tc>
          <w:tcPr>
            <w:tcW w:w="1728" w:type="dxa"/>
          </w:tcPr>
          <w:p w14:paraId="5EB7C1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+10-15%/yr</w:t>
            </w:r>
          </w:p>
        </w:tc>
        <w:tc>
          <w:tcPr>
            <w:tcW w:w="1728" w:type="dxa"/>
          </w:tcPr>
          <w:p w14:paraId="4A92F1E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Agriculture, Mining</w:t>
            </w:r>
          </w:p>
        </w:tc>
        <w:tc>
          <w:tcPr>
            <w:tcW w:w="1728" w:type="dxa"/>
          </w:tcPr>
          <w:p w14:paraId="0257CE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16F3AC6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D2A9D0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Chinese Collaboration Deep Dive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D30BDA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D7D2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 Category</w:t>
            </w:r>
          </w:p>
        </w:tc>
        <w:tc>
          <w:tcPr>
            <w:tcW w:w="2160" w:type="dxa"/>
          </w:tcPr>
          <w:p w14:paraId="20A76CC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Partnerships</w:t>
            </w:r>
          </w:p>
        </w:tc>
        <w:tc>
          <w:tcPr>
            <w:tcW w:w="2160" w:type="dxa"/>
          </w:tcPr>
          <w:p w14:paraId="5205EDD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Most Frequent Partners</w:t>
            </w:r>
          </w:p>
        </w:tc>
        <w:tc>
          <w:tcPr>
            <w:tcW w:w="2160" w:type="dxa"/>
          </w:tcPr>
          <w:p w14:paraId="4882CE4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Focus</w:t>
            </w:r>
          </w:p>
        </w:tc>
      </w:tr>
      <w:tr w:rsidR="00BA1624" w:rsidRPr="00793AAD" w14:paraId="47DC2A9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E8A88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Elite Universities</w:t>
            </w:r>
          </w:p>
        </w:tc>
        <w:tc>
          <w:tcPr>
            <w:tcW w:w="2160" w:type="dxa"/>
          </w:tcPr>
          <w:p w14:paraId="45961C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 active</w:t>
            </w:r>
          </w:p>
        </w:tc>
        <w:tc>
          <w:tcPr>
            <w:tcW w:w="2160" w:type="dxa"/>
          </w:tcPr>
          <w:p w14:paraId="2ACABCA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Tsinghua, Peking, Shanghai Jiao Tong</w:t>
            </w:r>
          </w:p>
        </w:tc>
        <w:tc>
          <w:tcPr>
            <w:tcW w:w="2160" w:type="dxa"/>
          </w:tcPr>
          <w:p w14:paraId="3EB52F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AI, Engineering, Materials</w:t>
            </w:r>
          </w:p>
        </w:tc>
      </w:tr>
      <w:tr w:rsidR="00BA1624" w:rsidRPr="00793AAD" w14:paraId="17D955F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5AED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"Seven Sons" (PLA-affiliated)</w:t>
            </w:r>
          </w:p>
        </w:tc>
        <w:tc>
          <w:tcPr>
            <w:tcW w:w="2160" w:type="dxa"/>
          </w:tcPr>
          <w:p w14:paraId="0F5AD5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 confirmed</w:t>
            </w:r>
          </w:p>
        </w:tc>
        <w:tc>
          <w:tcPr>
            <w:tcW w:w="2160" w:type="dxa"/>
          </w:tcPr>
          <w:p w14:paraId="2ACC39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Beijing Institute of Technology, Beihang</w:t>
            </w:r>
          </w:p>
        </w:tc>
        <w:tc>
          <w:tcPr>
            <w:tcW w:w="2160" w:type="dxa"/>
          </w:tcPr>
          <w:p w14:paraId="77BC8F7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Aerospace, Electronics, ICT</w:t>
            </w:r>
          </w:p>
        </w:tc>
      </w:tr>
      <w:tr w:rsidR="00BA1624" w:rsidRPr="00793AAD" w14:paraId="4944BA0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C407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Academy of Sciences</w:t>
            </w:r>
          </w:p>
        </w:tc>
        <w:tc>
          <w:tcPr>
            <w:tcW w:w="2160" w:type="dxa"/>
          </w:tcPr>
          <w:p w14:paraId="06683A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 institutes</w:t>
            </w:r>
          </w:p>
        </w:tc>
        <w:tc>
          <w:tcPr>
            <w:tcW w:w="2160" w:type="dxa"/>
          </w:tcPr>
          <w:p w14:paraId="6798AC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 CAS institutes</w:t>
            </w:r>
          </w:p>
        </w:tc>
        <w:tc>
          <w:tcPr>
            <w:tcW w:w="2160" w:type="dxa"/>
          </w:tcPr>
          <w:p w14:paraId="6729CA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Physics, Chemistry, Materials</w:t>
            </w:r>
          </w:p>
        </w:tc>
      </w:tr>
      <w:tr w:rsidR="00BA1624" w:rsidRPr="00793AAD" w14:paraId="75E10BD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A1AED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Industry-Linked</w:t>
            </w:r>
          </w:p>
        </w:tc>
        <w:tc>
          <w:tcPr>
            <w:tcW w:w="2160" w:type="dxa"/>
          </w:tcPr>
          <w:p w14:paraId="11BDDB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 partnerships</w:t>
            </w:r>
          </w:p>
        </w:tc>
        <w:tc>
          <w:tcPr>
            <w:tcW w:w="2160" w:type="dxa"/>
          </w:tcPr>
          <w:p w14:paraId="3B9122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Huawei, company-linked universities</w:t>
            </w:r>
          </w:p>
        </w:tc>
        <w:tc>
          <w:tcPr>
            <w:tcW w:w="2160" w:type="dxa"/>
          </w:tcPr>
          <w:p w14:paraId="49E1C8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ICT, 5G, AI</w:t>
            </w:r>
          </w:p>
        </w:tc>
      </w:tr>
      <w:tr w:rsidR="00BA1624" w:rsidRPr="00793AAD" w14:paraId="0700478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90B0E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Regional Universities</w:t>
            </w:r>
          </w:p>
        </w:tc>
        <w:tc>
          <w:tcPr>
            <w:tcW w:w="2160" w:type="dxa"/>
          </w:tcPr>
          <w:p w14:paraId="2ADFF1A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2160" w:type="dxa"/>
          </w:tcPr>
          <w:p w14:paraId="6C4561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 provincial</w:t>
            </w:r>
          </w:p>
        </w:tc>
        <w:tc>
          <w:tcPr>
            <w:tcW w:w="2160" w:type="dxa"/>
          </w:tcPr>
          <w:p w14:paraId="3CAE55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Broad spectrum</w:t>
            </w:r>
          </w:p>
        </w:tc>
      </w:tr>
    </w:tbl>
    <w:p w14:paraId="30C5E8E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384C95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Collaboration Intensity Metrics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80"/>
      </w:tblGrid>
      <w:tr w:rsidR="00BA1624" w:rsidRPr="00793AAD" w14:paraId="51C1761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2D36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Metric</w:t>
            </w:r>
          </w:p>
        </w:tc>
        <w:tc>
          <w:tcPr>
            <w:tcW w:w="1728" w:type="dxa"/>
          </w:tcPr>
          <w:p w14:paraId="4994483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Ireland-China</w:t>
            </w:r>
          </w:p>
        </w:tc>
        <w:tc>
          <w:tcPr>
            <w:tcW w:w="1728" w:type="dxa"/>
          </w:tcPr>
          <w:p w14:paraId="58A2A45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Ireland-US</w:t>
            </w:r>
          </w:p>
        </w:tc>
        <w:tc>
          <w:tcPr>
            <w:tcW w:w="1728" w:type="dxa"/>
          </w:tcPr>
          <w:p w14:paraId="7287994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Ireland-UK</w:t>
            </w:r>
          </w:p>
        </w:tc>
        <w:tc>
          <w:tcPr>
            <w:tcW w:w="1728" w:type="dxa"/>
          </w:tcPr>
          <w:p w14:paraId="571167A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Interpretation</w:t>
            </w:r>
          </w:p>
        </w:tc>
      </w:tr>
      <w:tr w:rsidR="00BA1624" w:rsidRPr="00793AAD" w14:paraId="10D6500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DCFC3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Papers per capita</w:t>
            </w:r>
          </w:p>
        </w:tc>
        <w:tc>
          <w:tcPr>
            <w:tcW w:w="1728" w:type="dxa"/>
          </w:tcPr>
          <w:p w14:paraId="09C4C7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0.4-0.5</w:t>
            </w:r>
          </w:p>
        </w:tc>
        <w:tc>
          <w:tcPr>
            <w:tcW w:w="1728" w:type="dxa"/>
          </w:tcPr>
          <w:p w14:paraId="5D2003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1.8-2.0</w:t>
            </w:r>
          </w:p>
        </w:tc>
        <w:tc>
          <w:tcPr>
            <w:tcW w:w="1728" w:type="dxa"/>
          </w:tcPr>
          <w:p w14:paraId="303946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2.8-3.0</w:t>
            </w:r>
          </w:p>
        </w:tc>
        <w:tc>
          <w:tcPr>
            <w:tcW w:w="1728" w:type="dxa"/>
          </w:tcPr>
          <w:p w14:paraId="2062FE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 disproportionately low</w:t>
            </w:r>
          </w:p>
        </w:tc>
      </w:tr>
      <w:tr w:rsidR="00BA1624" w:rsidRPr="00793AAD" w14:paraId="7D8D9EE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C9B81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Citation impact</w:t>
            </w:r>
          </w:p>
        </w:tc>
        <w:tc>
          <w:tcPr>
            <w:tcW w:w="1728" w:type="dxa"/>
          </w:tcPr>
          <w:p w14:paraId="3DA770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1.2-1.4x</w:t>
            </w:r>
          </w:p>
        </w:tc>
        <w:tc>
          <w:tcPr>
            <w:tcW w:w="1728" w:type="dxa"/>
          </w:tcPr>
          <w:p w14:paraId="5BA5992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1.4-1.6x</w:t>
            </w:r>
          </w:p>
        </w:tc>
        <w:tc>
          <w:tcPr>
            <w:tcW w:w="1728" w:type="dxa"/>
          </w:tcPr>
          <w:p w14:paraId="7AF277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1.3-1.5x</w:t>
            </w:r>
          </w:p>
        </w:tc>
        <w:tc>
          <w:tcPr>
            <w:tcW w:w="1728" w:type="dxa"/>
          </w:tcPr>
          <w:p w14:paraId="42E59B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 slightly above average</w:t>
            </w:r>
          </w:p>
        </w:tc>
      </w:tr>
      <w:tr w:rsidR="00BA1624" w:rsidRPr="00793AAD" w14:paraId="421FA16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1507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Co-inventor patents</w:t>
            </w:r>
          </w:p>
        </w:tc>
        <w:tc>
          <w:tcPr>
            <w:tcW w:w="1728" w:type="dxa"/>
          </w:tcPr>
          <w:p w14:paraId="6ABDBF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85+</w:t>
            </w:r>
          </w:p>
        </w:tc>
        <w:tc>
          <w:tcPr>
            <w:tcW w:w="1728" w:type="dxa"/>
          </w:tcPr>
          <w:p w14:paraId="0C7493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2,400+</w:t>
            </w:r>
          </w:p>
        </w:tc>
        <w:tc>
          <w:tcPr>
            <w:tcW w:w="1728" w:type="dxa"/>
          </w:tcPr>
          <w:p w14:paraId="6F3F5F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890+</w:t>
            </w:r>
          </w:p>
        </w:tc>
        <w:tc>
          <w:tcPr>
            <w:tcW w:w="1728" w:type="dxa"/>
          </w:tcPr>
          <w:p w14:paraId="6D35C0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 minimal but growing</w:t>
            </w:r>
          </w:p>
        </w:tc>
      </w:tr>
      <w:tr w:rsidR="00BA1624" w:rsidRPr="00793AAD" w14:paraId="4B8D373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7F5B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grants</w:t>
            </w:r>
          </w:p>
        </w:tc>
        <w:tc>
          <w:tcPr>
            <w:tcW w:w="1728" w:type="dxa"/>
          </w:tcPr>
          <w:p w14:paraId="7AE85B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1728" w:type="dxa"/>
          </w:tcPr>
          <w:p w14:paraId="3F16EC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200+</w:t>
            </w:r>
          </w:p>
        </w:tc>
        <w:tc>
          <w:tcPr>
            <w:tcW w:w="1728" w:type="dxa"/>
          </w:tcPr>
          <w:p w14:paraId="6D778A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500+</w:t>
            </w:r>
          </w:p>
        </w:tc>
        <w:tc>
          <w:tcPr>
            <w:tcW w:w="1728" w:type="dxa"/>
          </w:tcPr>
          <w:p w14:paraId="1DFE9B0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 limited involvement</w:t>
            </w:r>
          </w:p>
        </w:tc>
      </w:tr>
      <w:tr w:rsidR="00BA1624" w:rsidRPr="00793AAD" w14:paraId="190DD2E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8C78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Researcher exchanges</w:t>
            </w:r>
          </w:p>
        </w:tc>
        <w:tc>
          <w:tcPr>
            <w:tcW w:w="1728" w:type="dxa"/>
          </w:tcPr>
          <w:p w14:paraId="3F08C3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4E4826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1,500+</w:t>
            </w:r>
          </w:p>
        </w:tc>
        <w:tc>
          <w:tcPr>
            <w:tcW w:w="1728" w:type="dxa"/>
          </w:tcPr>
          <w:p w14:paraId="4102AE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2,000+</w:t>
            </w:r>
          </w:p>
        </w:tc>
        <w:tc>
          <w:tcPr>
            <w:tcW w:w="1728" w:type="dxa"/>
          </w:tcPr>
          <w:p w14:paraId="1EDCD6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China moderate flow</w:t>
            </w:r>
          </w:p>
        </w:tc>
      </w:tr>
    </w:tbl>
    <w:p w14:paraId="4260914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DB234D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SENSITIVE COLLABORATION ANALYSIS</w:t>
      </w:r>
    </w:p>
    <w:p w14:paraId="08A148F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Dual-Use Technology Collaboration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14"/>
        <w:gridCol w:w="1695"/>
        <w:gridCol w:w="1701"/>
        <w:gridCol w:w="1666"/>
        <w:gridCol w:w="1680"/>
      </w:tblGrid>
      <w:tr w:rsidR="00BA1624" w:rsidRPr="00793AAD" w14:paraId="1809885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E77E1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 Area</w:t>
            </w:r>
          </w:p>
        </w:tc>
        <w:tc>
          <w:tcPr>
            <w:tcW w:w="1728" w:type="dxa"/>
          </w:tcPr>
          <w:p w14:paraId="48073C5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Irish Institutions</w:t>
            </w:r>
          </w:p>
        </w:tc>
        <w:tc>
          <w:tcPr>
            <w:tcW w:w="1728" w:type="dxa"/>
          </w:tcPr>
          <w:p w14:paraId="58A2B52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Partners</w:t>
            </w:r>
          </w:p>
        </w:tc>
        <w:tc>
          <w:tcPr>
            <w:tcW w:w="1728" w:type="dxa"/>
          </w:tcPr>
          <w:p w14:paraId="750BF04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Papers</w:t>
            </w:r>
          </w:p>
        </w:tc>
        <w:tc>
          <w:tcPr>
            <w:tcW w:w="1728" w:type="dxa"/>
          </w:tcPr>
          <w:p w14:paraId="660CE71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32E79B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BF38A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AI/Machine Learning</w:t>
            </w:r>
          </w:p>
        </w:tc>
        <w:tc>
          <w:tcPr>
            <w:tcW w:w="1728" w:type="dxa"/>
          </w:tcPr>
          <w:p w14:paraId="02EE60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TCD, UCD, DCU</w:t>
            </w:r>
          </w:p>
        </w:tc>
        <w:tc>
          <w:tcPr>
            <w:tcW w:w="1728" w:type="dxa"/>
          </w:tcPr>
          <w:p w14:paraId="0DF226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Tsinghua, Beihang, CAS</w:t>
            </w:r>
          </w:p>
        </w:tc>
        <w:tc>
          <w:tcPr>
            <w:tcW w:w="1728" w:type="dxa"/>
          </w:tcPr>
          <w:p w14:paraId="1DB4ED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200-250</w:t>
            </w:r>
          </w:p>
        </w:tc>
        <w:tc>
          <w:tcPr>
            <w:tcW w:w="1728" w:type="dxa"/>
          </w:tcPr>
          <w:p w14:paraId="40FFDD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76FE1C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558C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Quantum Technologies</w:t>
            </w:r>
          </w:p>
        </w:tc>
        <w:tc>
          <w:tcPr>
            <w:tcW w:w="1728" w:type="dxa"/>
          </w:tcPr>
          <w:p w14:paraId="3EF8BC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TCD, UCC</w:t>
            </w:r>
          </w:p>
        </w:tc>
        <w:tc>
          <w:tcPr>
            <w:tcW w:w="1728" w:type="dxa"/>
          </w:tcPr>
          <w:p w14:paraId="677700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Beijing U, Chinese Academy</w:t>
            </w:r>
          </w:p>
        </w:tc>
        <w:tc>
          <w:tcPr>
            <w:tcW w:w="1728" w:type="dxa"/>
          </w:tcPr>
          <w:p w14:paraId="5B6524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728" w:type="dxa"/>
          </w:tcPr>
          <w:p w14:paraId="522DF0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C69B03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3628A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Advanced Materials</w:t>
            </w:r>
          </w:p>
        </w:tc>
        <w:tc>
          <w:tcPr>
            <w:tcW w:w="1728" w:type="dxa"/>
          </w:tcPr>
          <w:p w14:paraId="7AC244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AMBER, Tyndall</w:t>
            </w:r>
          </w:p>
        </w:tc>
        <w:tc>
          <w:tcPr>
            <w:tcW w:w="1728" w:type="dxa"/>
          </w:tcPr>
          <w:p w14:paraId="09C973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CAS, BIT</w:t>
            </w:r>
          </w:p>
        </w:tc>
        <w:tc>
          <w:tcPr>
            <w:tcW w:w="1728" w:type="dxa"/>
          </w:tcPr>
          <w:p w14:paraId="10519F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150-200</w:t>
            </w:r>
          </w:p>
        </w:tc>
        <w:tc>
          <w:tcPr>
            <w:tcW w:w="1728" w:type="dxa"/>
          </w:tcPr>
          <w:p w14:paraId="266504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BA6382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9AC7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Biotechnology</w:t>
            </w:r>
          </w:p>
        </w:tc>
        <w:tc>
          <w:tcPr>
            <w:tcW w:w="1728" w:type="dxa"/>
          </w:tcPr>
          <w:p w14:paraId="45E6AA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UCD, TCD</w:t>
            </w:r>
          </w:p>
        </w:tc>
        <w:tc>
          <w:tcPr>
            <w:tcW w:w="1728" w:type="dxa"/>
          </w:tcPr>
          <w:p w14:paraId="3D1538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Fudan, Zhejiang U</w:t>
            </w:r>
          </w:p>
        </w:tc>
        <w:tc>
          <w:tcPr>
            <w:tcW w:w="1728" w:type="dxa"/>
          </w:tcPr>
          <w:p w14:paraId="723729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494308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61D2860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C4F6C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Semiconductors</w:t>
            </w:r>
          </w:p>
        </w:tc>
        <w:tc>
          <w:tcPr>
            <w:tcW w:w="1728" w:type="dxa"/>
          </w:tcPr>
          <w:p w14:paraId="793B01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Tyndall</w:t>
            </w:r>
          </w:p>
        </w:tc>
        <w:tc>
          <w:tcPr>
            <w:tcW w:w="1728" w:type="dxa"/>
          </w:tcPr>
          <w:p w14:paraId="67BA94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partnerships</w:t>
            </w:r>
          </w:p>
        </w:tc>
        <w:tc>
          <w:tcPr>
            <w:tcW w:w="1728" w:type="dxa"/>
          </w:tcPr>
          <w:p w14:paraId="7BE179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728" w:type="dxa"/>
          </w:tcPr>
          <w:p w14:paraId="140012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231E96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6D7A7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Telecommunications</w:t>
            </w:r>
          </w:p>
        </w:tc>
        <w:tc>
          <w:tcPr>
            <w:tcW w:w="1728" w:type="dxa"/>
          </w:tcPr>
          <w:p w14:paraId="5700D8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</w:t>
            </w:r>
          </w:p>
        </w:tc>
        <w:tc>
          <w:tcPr>
            <w:tcW w:w="1728" w:type="dxa"/>
          </w:tcPr>
          <w:p w14:paraId="566FAE0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Huawei-linked</w:t>
            </w:r>
          </w:p>
        </w:tc>
        <w:tc>
          <w:tcPr>
            <w:tcW w:w="1728" w:type="dxa"/>
          </w:tcPr>
          <w:p w14:paraId="1574D0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728" w:type="dxa"/>
          </w:tcPr>
          <w:p w14:paraId="3D6476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5FD4402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CADFE4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PLA-Affiliated University Connections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8"/>
        <w:gridCol w:w="1440"/>
        <w:gridCol w:w="1458"/>
        <w:gridCol w:w="1440"/>
        <w:gridCol w:w="1440"/>
        <w:gridCol w:w="1440"/>
      </w:tblGrid>
      <w:tr w:rsidR="00BA1624" w:rsidRPr="00793AAD" w14:paraId="6BBAF2C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01733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PLA "Seven Sons"</w:t>
            </w:r>
          </w:p>
        </w:tc>
        <w:tc>
          <w:tcPr>
            <w:tcW w:w="1440" w:type="dxa"/>
          </w:tcPr>
          <w:p w14:paraId="54ACE0A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Irish Partner(s)</w:t>
            </w:r>
          </w:p>
        </w:tc>
        <w:tc>
          <w:tcPr>
            <w:tcW w:w="1440" w:type="dxa"/>
          </w:tcPr>
          <w:p w14:paraId="0733A6A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Collaboration Type</w:t>
            </w:r>
          </w:p>
        </w:tc>
        <w:tc>
          <w:tcPr>
            <w:tcW w:w="1440" w:type="dxa"/>
          </w:tcPr>
          <w:p w14:paraId="638C7CA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Duration</w:t>
            </w:r>
          </w:p>
        </w:tc>
        <w:tc>
          <w:tcPr>
            <w:tcW w:w="1440" w:type="dxa"/>
          </w:tcPr>
          <w:p w14:paraId="1F95F5E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Publications</w:t>
            </w:r>
          </w:p>
        </w:tc>
        <w:tc>
          <w:tcPr>
            <w:tcW w:w="1440" w:type="dxa"/>
          </w:tcPr>
          <w:p w14:paraId="5708128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Concern Level</w:t>
            </w:r>
          </w:p>
        </w:tc>
      </w:tr>
      <w:tr w:rsidR="00BA1624" w:rsidRPr="00793AAD" w14:paraId="7A4F33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005ED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Beijing Institute of Technology</w:t>
            </w:r>
          </w:p>
        </w:tc>
        <w:tc>
          <w:tcPr>
            <w:tcW w:w="1440" w:type="dxa"/>
          </w:tcPr>
          <w:p w14:paraId="6F4307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UCC, TCD</w:t>
            </w:r>
          </w:p>
        </w:tc>
        <w:tc>
          <w:tcPr>
            <w:tcW w:w="1440" w:type="dxa"/>
          </w:tcPr>
          <w:p w14:paraId="798524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Materials research</w:t>
            </w:r>
          </w:p>
        </w:tc>
        <w:tc>
          <w:tcPr>
            <w:tcW w:w="1440" w:type="dxa"/>
          </w:tcPr>
          <w:p w14:paraId="03CACE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2018-present</w:t>
            </w:r>
          </w:p>
        </w:tc>
        <w:tc>
          <w:tcPr>
            <w:tcW w:w="1440" w:type="dxa"/>
          </w:tcPr>
          <w:p w14:paraId="165F4A2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</w:t>
            </w:r>
          </w:p>
        </w:tc>
        <w:tc>
          <w:tcPr>
            <w:tcW w:w="1440" w:type="dxa"/>
          </w:tcPr>
          <w:p w14:paraId="60AD7A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F44207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88A59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Beihang University</w:t>
            </w:r>
          </w:p>
        </w:tc>
        <w:tc>
          <w:tcPr>
            <w:tcW w:w="1440" w:type="dxa"/>
          </w:tcPr>
          <w:p w14:paraId="5444F0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DCU, TCD</w:t>
            </w:r>
          </w:p>
        </w:tc>
        <w:tc>
          <w:tcPr>
            <w:tcW w:w="1440" w:type="dxa"/>
          </w:tcPr>
          <w:p w14:paraId="73CBB1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Aerospace, ICT</w:t>
            </w:r>
          </w:p>
        </w:tc>
        <w:tc>
          <w:tcPr>
            <w:tcW w:w="1440" w:type="dxa"/>
          </w:tcPr>
          <w:p w14:paraId="687681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2019-present</w:t>
            </w:r>
          </w:p>
        </w:tc>
        <w:tc>
          <w:tcPr>
            <w:tcW w:w="1440" w:type="dxa"/>
          </w:tcPr>
          <w:p w14:paraId="254E58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49B1A6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5891135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39F7EE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Harbin Institute of Technology</w:t>
            </w:r>
          </w:p>
        </w:tc>
        <w:tc>
          <w:tcPr>
            <w:tcW w:w="1440" w:type="dxa"/>
          </w:tcPr>
          <w:p w14:paraId="08D44A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TCD</w:t>
            </w:r>
          </w:p>
        </w:tc>
        <w:tc>
          <w:tcPr>
            <w:tcW w:w="1440" w:type="dxa"/>
          </w:tcPr>
          <w:p w14:paraId="534636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collaboration</w:t>
            </w:r>
          </w:p>
        </w:tc>
        <w:tc>
          <w:tcPr>
            <w:tcW w:w="1440" w:type="dxa"/>
          </w:tcPr>
          <w:p w14:paraId="47AB3D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2020-2022</w:t>
            </w:r>
          </w:p>
        </w:tc>
        <w:tc>
          <w:tcPr>
            <w:tcW w:w="1440" w:type="dxa"/>
          </w:tcPr>
          <w:p w14:paraId="0F5683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</w:t>
            </w:r>
          </w:p>
        </w:tc>
        <w:tc>
          <w:tcPr>
            <w:tcW w:w="1440" w:type="dxa"/>
          </w:tcPr>
          <w:p w14:paraId="05062A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F5866F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9F4B1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Northwestern Polytechnical</w:t>
            </w:r>
          </w:p>
        </w:tc>
        <w:tc>
          <w:tcPr>
            <w:tcW w:w="1440" w:type="dxa"/>
          </w:tcPr>
          <w:p w14:paraId="0A0FA4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UCC</w:t>
            </w:r>
          </w:p>
        </w:tc>
        <w:tc>
          <w:tcPr>
            <w:tcW w:w="1440" w:type="dxa"/>
          </w:tcPr>
          <w:p w14:paraId="15377C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Materials</w:t>
            </w:r>
          </w:p>
        </w:tc>
        <w:tc>
          <w:tcPr>
            <w:tcW w:w="1440" w:type="dxa"/>
          </w:tcPr>
          <w:p w14:paraId="0CA6A7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2021-present</w:t>
            </w:r>
          </w:p>
        </w:tc>
        <w:tc>
          <w:tcPr>
            <w:tcW w:w="1440" w:type="dxa"/>
          </w:tcPr>
          <w:p w14:paraId="706644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</w:t>
            </w:r>
          </w:p>
        </w:tc>
        <w:tc>
          <w:tcPr>
            <w:tcW w:w="1440" w:type="dxa"/>
          </w:tcPr>
          <w:p w14:paraId="1E5DCB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9F6D49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D72653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Nanjing University of Aeronautics</w:t>
            </w:r>
          </w:p>
        </w:tc>
        <w:tc>
          <w:tcPr>
            <w:tcW w:w="1440" w:type="dxa"/>
          </w:tcPr>
          <w:p w14:paraId="38A219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confirmed</w:t>
            </w:r>
          </w:p>
        </w:tc>
        <w:tc>
          <w:tcPr>
            <w:tcW w:w="1440" w:type="dxa"/>
          </w:tcPr>
          <w:p w14:paraId="3DBCA6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direct links</w:t>
            </w:r>
          </w:p>
        </w:tc>
        <w:tc>
          <w:tcPr>
            <w:tcW w:w="1440" w:type="dxa"/>
          </w:tcPr>
          <w:p w14:paraId="094E29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440" w:type="dxa"/>
          </w:tcPr>
          <w:p w14:paraId="16A9F2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40" w:type="dxa"/>
          </w:tcPr>
          <w:p w14:paraId="10C0A7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  <w:tr w:rsidR="00BA1624" w:rsidRPr="00793AAD" w14:paraId="1B28CFD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456B4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Nanjing University of Science</w:t>
            </w:r>
          </w:p>
        </w:tc>
        <w:tc>
          <w:tcPr>
            <w:tcW w:w="1440" w:type="dxa"/>
          </w:tcPr>
          <w:p w14:paraId="0B309FB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440" w:type="dxa"/>
          </w:tcPr>
          <w:p w14:paraId="636CEA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Indirect only</w:t>
            </w:r>
          </w:p>
        </w:tc>
        <w:tc>
          <w:tcPr>
            <w:tcW w:w="1440" w:type="dxa"/>
          </w:tcPr>
          <w:p w14:paraId="646F1B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2022</w:t>
            </w:r>
          </w:p>
        </w:tc>
        <w:tc>
          <w:tcPr>
            <w:tcW w:w="1440" w:type="dxa"/>
          </w:tcPr>
          <w:p w14:paraId="1586CB9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1440" w:type="dxa"/>
          </w:tcPr>
          <w:p w14:paraId="6F3D3B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128A0DD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BA6E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Harbin Engineering University</w:t>
            </w:r>
          </w:p>
        </w:tc>
        <w:tc>
          <w:tcPr>
            <w:tcW w:w="1440" w:type="dxa"/>
          </w:tcPr>
          <w:p w14:paraId="1637C1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detected</w:t>
            </w:r>
          </w:p>
        </w:tc>
        <w:tc>
          <w:tcPr>
            <w:tcW w:w="1440" w:type="dxa"/>
          </w:tcPr>
          <w:p w14:paraId="740427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links</w:t>
            </w:r>
          </w:p>
        </w:tc>
        <w:tc>
          <w:tcPr>
            <w:tcW w:w="1440" w:type="dxa"/>
          </w:tcPr>
          <w:p w14:paraId="5E7A75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440" w:type="dxa"/>
          </w:tcPr>
          <w:p w14:paraId="1AF966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40" w:type="dxa"/>
          </w:tcPr>
          <w:p w14:paraId="6CD716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5420ED4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23FC26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Technology Transfer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04"/>
        <w:gridCol w:w="1204"/>
        <w:gridCol w:w="1205"/>
        <w:gridCol w:w="1205"/>
        <w:gridCol w:w="1205"/>
        <w:gridCol w:w="1205"/>
        <w:gridCol w:w="1228"/>
      </w:tblGrid>
      <w:tr w:rsidR="00BA1624" w:rsidRPr="00793AAD" w14:paraId="1785C39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3124FD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234" w:type="dxa"/>
          </w:tcPr>
          <w:p w14:paraId="308D1A0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2020</w:t>
            </w:r>
          </w:p>
        </w:tc>
        <w:tc>
          <w:tcPr>
            <w:tcW w:w="1234" w:type="dxa"/>
          </w:tcPr>
          <w:p w14:paraId="302C909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2021</w:t>
            </w:r>
          </w:p>
        </w:tc>
        <w:tc>
          <w:tcPr>
            <w:tcW w:w="1234" w:type="dxa"/>
          </w:tcPr>
          <w:p w14:paraId="38B3584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2022</w:t>
            </w:r>
          </w:p>
        </w:tc>
        <w:tc>
          <w:tcPr>
            <w:tcW w:w="1234" w:type="dxa"/>
          </w:tcPr>
          <w:p w14:paraId="534E85D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2023</w:t>
            </w:r>
          </w:p>
        </w:tc>
        <w:tc>
          <w:tcPr>
            <w:tcW w:w="1234" w:type="dxa"/>
          </w:tcPr>
          <w:p w14:paraId="06707D9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2024</w:t>
            </w:r>
          </w:p>
        </w:tc>
        <w:tc>
          <w:tcPr>
            <w:tcW w:w="1234" w:type="dxa"/>
          </w:tcPr>
          <w:p w14:paraId="248EDB7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</w:tr>
      <w:tr w:rsidR="00BA1624" w:rsidRPr="00793AAD" w14:paraId="7638705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1AC3DA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patents filed</w:t>
            </w:r>
          </w:p>
        </w:tc>
        <w:tc>
          <w:tcPr>
            <w:tcW w:w="1234" w:type="dxa"/>
          </w:tcPr>
          <w:p w14:paraId="47C647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1234" w:type="dxa"/>
          </w:tcPr>
          <w:p w14:paraId="1CBC46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18-25</w:t>
            </w:r>
          </w:p>
        </w:tc>
        <w:tc>
          <w:tcPr>
            <w:tcW w:w="1234" w:type="dxa"/>
          </w:tcPr>
          <w:p w14:paraId="7DE6D0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</w:t>
            </w:r>
          </w:p>
        </w:tc>
        <w:tc>
          <w:tcPr>
            <w:tcW w:w="1234" w:type="dxa"/>
          </w:tcPr>
          <w:p w14:paraId="1AC9CB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</w:t>
            </w:r>
          </w:p>
        </w:tc>
        <w:tc>
          <w:tcPr>
            <w:tcW w:w="1234" w:type="dxa"/>
          </w:tcPr>
          <w:p w14:paraId="4AA1780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35-50</w:t>
            </w:r>
          </w:p>
        </w:tc>
        <w:tc>
          <w:tcPr>
            <w:tcW w:w="1234" w:type="dxa"/>
          </w:tcPr>
          <w:p w14:paraId="2F8757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</w:tr>
      <w:tr w:rsidR="00BA1624" w:rsidRPr="00793AAD" w14:paraId="289DDB0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3B42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Licensing agreements</w:t>
            </w:r>
          </w:p>
        </w:tc>
        <w:tc>
          <w:tcPr>
            <w:tcW w:w="1234" w:type="dxa"/>
          </w:tcPr>
          <w:p w14:paraId="72807F5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</w:t>
            </w:r>
          </w:p>
        </w:tc>
        <w:tc>
          <w:tcPr>
            <w:tcW w:w="1234" w:type="dxa"/>
          </w:tcPr>
          <w:p w14:paraId="46A1CD8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  <w:tc>
          <w:tcPr>
            <w:tcW w:w="1234" w:type="dxa"/>
          </w:tcPr>
          <w:p w14:paraId="485577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</w:t>
            </w:r>
          </w:p>
        </w:tc>
        <w:tc>
          <w:tcPr>
            <w:tcW w:w="1234" w:type="dxa"/>
          </w:tcPr>
          <w:p w14:paraId="11D449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</w:t>
            </w:r>
          </w:p>
        </w:tc>
        <w:tc>
          <w:tcPr>
            <w:tcW w:w="1234" w:type="dxa"/>
          </w:tcPr>
          <w:p w14:paraId="180EBB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234" w:type="dxa"/>
          </w:tcPr>
          <w:p w14:paraId="08405F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 growth</w:t>
            </w:r>
          </w:p>
        </w:tc>
      </w:tr>
      <w:tr w:rsidR="00BA1624" w:rsidRPr="00793AAD" w14:paraId="63BC10B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AE816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Researcher exchanges (to China)</w:t>
            </w:r>
          </w:p>
        </w:tc>
        <w:tc>
          <w:tcPr>
            <w:tcW w:w="1234" w:type="dxa"/>
          </w:tcPr>
          <w:p w14:paraId="44C345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40-60</w:t>
            </w:r>
          </w:p>
        </w:tc>
        <w:tc>
          <w:tcPr>
            <w:tcW w:w="1234" w:type="dxa"/>
          </w:tcPr>
          <w:p w14:paraId="124878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45-65</w:t>
            </w:r>
          </w:p>
        </w:tc>
        <w:tc>
          <w:tcPr>
            <w:tcW w:w="1234" w:type="dxa"/>
          </w:tcPr>
          <w:p w14:paraId="014B06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234" w:type="dxa"/>
          </w:tcPr>
          <w:p w14:paraId="3651B56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60-85</w:t>
            </w:r>
          </w:p>
        </w:tc>
        <w:tc>
          <w:tcPr>
            <w:tcW w:w="1234" w:type="dxa"/>
          </w:tcPr>
          <w:p w14:paraId="77A907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70-95</w:t>
            </w:r>
          </w:p>
        </w:tc>
        <w:tc>
          <w:tcPr>
            <w:tcW w:w="1234" w:type="dxa"/>
          </w:tcPr>
          <w:p w14:paraId="2A99A7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</w:tr>
      <w:tr w:rsidR="00BA1624" w:rsidRPr="00793AAD" w14:paraId="0A0F1CF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0D9812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researchers (to Ireland)</w:t>
            </w:r>
          </w:p>
        </w:tc>
        <w:tc>
          <w:tcPr>
            <w:tcW w:w="1234" w:type="dxa"/>
          </w:tcPr>
          <w:p w14:paraId="733BFA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250-300</w:t>
            </w:r>
          </w:p>
        </w:tc>
        <w:tc>
          <w:tcPr>
            <w:tcW w:w="1234" w:type="dxa"/>
          </w:tcPr>
          <w:p w14:paraId="5F1710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280-330</w:t>
            </w:r>
          </w:p>
        </w:tc>
        <w:tc>
          <w:tcPr>
            <w:tcW w:w="1234" w:type="dxa"/>
          </w:tcPr>
          <w:p w14:paraId="12F1F7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320-380</w:t>
            </w:r>
          </w:p>
        </w:tc>
        <w:tc>
          <w:tcPr>
            <w:tcW w:w="1234" w:type="dxa"/>
          </w:tcPr>
          <w:p w14:paraId="67B645B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370-430</w:t>
            </w:r>
          </w:p>
        </w:tc>
        <w:tc>
          <w:tcPr>
            <w:tcW w:w="1234" w:type="dxa"/>
          </w:tcPr>
          <w:p w14:paraId="569D4F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400-500</w:t>
            </w:r>
          </w:p>
        </w:tc>
        <w:tc>
          <w:tcPr>
            <w:tcW w:w="1234" w:type="dxa"/>
          </w:tcPr>
          <w:p w14:paraId="6C12032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 growth</w:t>
            </w:r>
          </w:p>
        </w:tc>
      </w:tr>
      <w:tr w:rsidR="00BA1624" w:rsidRPr="00793AAD" w14:paraId="7693937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0D74C6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lab establishments</w:t>
            </w:r>
          </w:p>
        </w:tc>
        <w:tc>
          <w:tcPr>
            <w:tcW w:w="1234" w:type="dxa"/>
          </w:tcPr>
          <w:p w14:paraId="5E9B04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34" w:type="dxa"/>
          </w:tcPr>
          <w:p w14:paraId="7C02D0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34" w:type="dxa"/>
          </w:tcPr>
          <w:p w14:paraId="1317FB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1A2316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34" w:type="dxa"/>
          </w:tcPr>
          <w:p w14:paraId="4F1C52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34" w:type="dxa"/>
          </w:tcPr>
          <w:p w14:paraId="0CA37A3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</w:tr>
    </w:tbl>
    <w:p w14:paraId="168C80F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73C43A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COLLABORATION MECHANISMS</w:t>
      </w:r>
    </w:p>
    <w:p w14:paraId="4DFBE87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Formal Collaboration Channels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A9430F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11B05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45A6B9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Volume/Year</w:t>
            </w:r>
          </w:p>
        </w:tc>
        <w:tc>
          <w:tcPr>
            <w:tcW w:w="1728" w:type="dxa"/>
          </w:tcPr>
          <w:p w14:paraId="281F5B3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Duration</w:t>
            </w:r>
          </w:p>
        </w:tc>
        <w:tc>
          <w:tcPr>
            <w:tcW w:w="1728" w:type="dxa"/>
          </w:tcPr>
          <w:p w14:paraId="55FB5F8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Oversight</w:t>
            </w:r>
          </w:p>
        </w:tc>
        <w:tc>
          <w:tcPr>
            <w:tcW w:w="1728" w:type="dxa"/>
          </w:tcPr>
          <w:p w14:paraId="278D161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</w:tr>
      <w:tr w:rsidR="00BA1624" w:rsidRPr="00793AAD" w14:paraId="4FBB4D5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2837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EU-China Programs</w:t>
            </w:r>
          </w:p>
        </w:tc>
        <w:tc>
          <w:tcPr>
            <w:tcW w:w="1728" w:type="dxa"/>
          </w:tcPr>
          <w:p w14:paraId="6BDA58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 projects</w:t>
            </w:r>
          </w:p>
        </w:tc>
        <w:tc>
          <w:tcPr>
            <w:tcW w:w="1728" w:type="dxa"/>
          </w:tcPr>
          <w:p w14:paraId="3280F5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 years</w:t>
            </w:r>
          </w:p>
        </w:tc>
        <w:tc>
          <w:tcPr>
            <w:tcW w:w="1728" w:type="dxa"/>
          </w:tcPr>
          <w:p w14:paraId="185AA7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Commission</w:t>
            </w:r>
          </w:p>
        </w:tc>
        <w:tc>
          <w:tcPr>
            <w:tcW w:w="1728" w:type="dxa"/>
          </w:tcPr>
          <w:p w14:paraId="68E261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B95705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92ED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Bilateral MoUs</w:t>
            </w:r>
          </w:p>
        </w:tc>
        <w:tc>
          <w:tcPr>
            <w:tcW w:w="1728" w:type="dxa"/>
          </w:tcPr>
          <w:p w14:paraId="22A695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 active</w:t>
            </w:r>
          </w:p>
        </w:tc>
        <w:tc>
          <w:tcPr>
            <w:tcW w:w="1728" w:type="dxa"/>
          </w:tcPr>
          <w:p w14:paraId="6BD4DD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 years</w:t>
            </w:r>
          </w:p>
        </w:tc>
        <w:tc>
          <w:tcPr>
            <w:tcW w:w="1728" w:type="dxa"/>
          </w:tcPr>
          <w:p w14:paraId="604D17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08896F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13A0D50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47C0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Partnerships</w:t>
            </w:r>
          </w:p>
        </w:tc>
        <w:tc>
          <w:tcPr>
            <w:tcW w:w="1728" w:type="dxa"/>
          </w:tcPr>
          <w:p w14:paraId="7A16BC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728" w:type="dxa"/>
          </w:tcPr>
          <w:p w14:paraId="555068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08B2A2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</w:t>
            </w:r>
          </w:p>
        </w:tc>
        <w:tc>
          <w:tcPr>
            <w:tcW w:w="1728" w:type="dxa"/>
          </w:tcPr>
          <w:p w14:paraId="4808C6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DDC579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193E0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PhD Programs</w:t>
            </w:r>
          </w:p>
        </w:tc>
        <w:tc>
          <w:tcPr>
            <w:tcW w:w="1728" w:type="dxa"/>
          </w:tcPr>
          <w:p w14:paraId="0F6CFC7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 students</w:t>
            </w:r>
          </w:p>
        </w:tc>
        <w:tc>
          <w:tcPr>
            <w:tcW w:w="1728" w:type="dxa"/>
          </w:tcPr>
          <w:p w14:paraId="631D3E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 years</w:t>
            </w:r>
          </w:p>
        </w:tc>
        <w:tc>
          <w:tcPr>
            <w:tcW w:w="1728" w:type="dxa"/>
          </w:tcPr>
          <w:p w14:paraId="73F307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</w:t>
            </w:r>
          </w:p>
        </w:tc>
        <w:tc>
          <w:tcPr>
            <w:tcW w:w="1728" w:type="dxa"/>
          </w:tcPr>
          <w:p w14:paraId="4D66DA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345784E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188D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Visiting Fellowships</w:t>
            </w:r>
          </w:p>
        </w:tc>
        <w:tc>
          <w:tcPr>
            <w:tcW w:w="1728" w:type="dxa"/>
          </w:tcPr>
          <w:p w14:paraId="0DEFAA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100-150/year</w:t>
            </w:r>
          </w:p>
        </w:tc>
        <w:tc>
          <w:tcPr>
            <w:tcW w:w="1728" w:type="dxa"/>
          </w:tcPr>
          <w:p w14:paraId="3E7F84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3-12 months</w:t>
            </w:r>
          </w:p>
        </w:tc>
        <w:tc>
          <w:tcPr>
            <w:tcW w:w="1728" w:type="dxa"/>
          </w:tcPr>
          <w:p w14:paraId="3D0A0A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454648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57740F7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9273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Conference Collaboration</w:t>
            </w:r>
          </w:p>
        </w:tc>
        <w:tc>
          <w:tcPr>
            <w:tcW w:w="1728" w:type="dxa"/>
          </w:tcPr>
          <w:p w14:paraId="3959565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200+/year</w:t>
            </w:r>
          </w:p>
        </w:tc>
        <w:tc>
          <w:tcPr>
            <w:tcW w:w="1728" w:type="dxa"/>
          </w:tcPr>
          <w:p w14:paraId="3352555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Event-based</w:t>
            </w:r>
          </w:p>
        </w:tc>
        <w:tc>
          <w:tcPr>
            <w:tcW w:w="1728" w:type="dxa"/>
          </w:tcPr>
          <w:p w14:paraId="78A1EA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76AC9F9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1A833D4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7D3755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Informal Collaboration Networks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D9B97F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4A21B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Type</w:t>
            </w:r>
          </w:p>
        </w:tc>
        <w:tc>
          <w:tcPr>
            <w:tcW w:w="1728" w:type="dxa"/>
          </w:tcPr>
          <w:p w14:paraId="24FC346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Estimated Volume</w:t>
            </w:r>
          </w:p>
        </w:tc>
        <w:tc>
          <w:tcPr>
            <w:tcW w:w="1728" w:type="dxa"/>
          </w:tcPr>
          <w:p w14:paraId="7A736C3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Visibility</w:t>
            </w:r>
          </w:p>
        </w:tc>
        <w:tc>
          <w:tcPr>
            <w:tcW w:w="1728" w:type="dxa"/>
          </w:tcPr>
          <w:p w14:paraId="390AA20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Control</w:t>
            </w:r>
          </w:p>
        </w:tc>
        <w:tc>
          <w:tcPr>
            <w:tcW w:w="1728" w:type="dxa"/>
          </w:tcPr>
          <w:p w14:paraId="67F6440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</w:t>
            </w:r>
          </w:p>
        </w:tc>
      </w:tr>
      <w:tr w:rsidR="00BA1624" w:rsidRPr="00793AAD" w14:paraId="3687BE9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21515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Personal connections</w:t>
            </w:r>
          </w:p>
        </w:tc>
        <w:tc>
          <w:tcPr>
            <w:tcW w:w="1728" w:type="dxa"/>
          </w:tcPr>
          <w:p w14:paraId="6A397CF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</w:t>
            </w:r>
          </w:p>
        </w:tc>
        <w:tc>
          <w:tcPr>
            <w:tcW w:w="1728" w:type="dxa"/>
          </w:tcPr>
          <w:p w14:paraId="3A7D24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  <w:tc>
          <w:tcPr>
            <w:tcW w:w="1728" w:type="dxa"/>
          </w:tcPr>
          <w:p w14:paraId="6DDC98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42E3C1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0BCD89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A85C5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Alumni networks</w:t>
            </w:r>
          </w:p>
        </w:tc>
        <w:tc>
          <w:tcPr>
            <w:tcW w:w="1728" w:type="dxa"/>
          </w:tcPr>
          <w:p w14:paraId="25EA23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2258602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336E11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209DCC8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2C027D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CD3E5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Professional associations</w:t>
            </w:r>
          </w:p>
        </w:tc>
        <w:tc>
          <w:tcPr>
            <w:tcW w:w="1728" w:type="dxa"/>
          </w:tcPr>
          <w:p w14:paraId="27DD7FA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7775E5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0FDF1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291416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EA1D8D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C61D3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Social media groups</w:t>
            </w:r>
          </w:p>
        </w:tc>
        <w:tc>
          <w:tcPr>
            <w:tcW w:w="1728" w:type="dxa"/>
          </w:tcPr>
          <w:p w14:paraId="6B5CAE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5D9D5F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7968CBA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44593D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3C460B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07B86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Open source projects</w:t>
            </w:r>
          </w:p>
        </w:tc>
        <w:tc>
          <w:tcPr>
            <w:tcW w:w="1728" w:type="dxa"/>
          </w:tcPr>
          <w:p w14:paraId="4D38E4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  <w:tc>
          <w:tcPr>
            <w:tcW w:w="1728" w:type="dxa"/>
          </w:tcPr>
          <w:p w14:paraId="1A9B95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5DCAB6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44BC38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1FBFB0D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7F0DA5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3.3 Funding and Support Mechanisms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0AC76D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F4FD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Source</w:t>
            </w:r>
          </w:p>
        </w:tc>
        <w:tc>
          <w:tcPr>
            <w:tcW w:w="1728" w:type="dxa"/>
          </w:tcPr>
          <w:p w14:paraId="0A9E521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Type</w:t>
            </w:r>
          </w:p>
        </w:tc>
        <w:tc>
          <w:tcPr>
            <w:tcW w:w="1728" w:type="dxa"/>
          </w:tcPr>
          <w:p w14:paraId="76C11EE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Annual Value (€M)</w:t>
            </w:r>
          </w:p>
        </w:tc>
        <w:tc>
          <w:tcPr>
            <w:tcW w:w="1728" w:type="dxa"/>
          </w:tcPr>
          <w:p w14:paraId="69CBE4E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Recipients</w:t>
            </w:r>
          </w:p>
        </w:tc>
        <w:tc>
          <w:tcPr>
            <w:tcW w:w="1728" w:type="dxa"/>
          </w:tcPr>
          <w:p w14:paraId="4E1A43E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Strings Attached</w:t>
            </w:r>
          </w:p>
        </w:tc>
      </w:tr>
      <w:tr w:rsidR="00BA1624" w:rsidRPr="00793AAD" w14:paraId="1E3173A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57381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 Scholarship Council</w:t>
            </w:r>
          </w:p>
        </w:tc>
        <w:tc>
          <w:tcPr>
            <w:tcW w:w="1728" w:type="dxa"/>
          </w:tcPr>
          <w:p w14:paraId="540EE5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Student funding</w:t>
            </w:r>
          </w:p>
        </w:tc>
        <w:tc>
          <w:tcPr>
            <w:tcW w:w="1728" w:type="dxa"/>
          </w:tcPr>
          <w:p w14:paraId="5A988C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  <w:tc>
          <w:tcPr>
            <w:tcW w:w="1728" w:type="dxa"/>
          </w:tcPr>
          <w:p w14:paraId="294729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PhD students</w:t>
            </w:r>
          </w:p>
        </w:tc>
        <w:tc>
          <w:tcPr>
            <w:tcW w:w="1728" w:type="dxa"/>
          </w:tcPr>
          <w:p w14:paraId="2A190D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Return obligation</w:t>
            </w:r>
          </w:p>
        </w:tc>
      </w:tr>
      <w:tr w:rsidR="00BA1624" w:rsidRPr="00793AAD" w14:paraId="215556C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2E1BD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companies</w:t>
            </w:r>
          </w:p>
        </w:tc>
        <w:tc>
          <w:tcPr>
            <w:tcW w:w="1728" w:type="dxa"/>
          </w:tcPr>
          <w:p w14:paraId="05EEE8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contracts</w:t>
            </w:r>
          </w:p>
        </w:tc>
        <w:tc>
          <w:tcPr>
            <w:tcW w:w="1728" w:type="dxa"/>
          </w:tcPr>
          <w:p w14:paraId="396C07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</w:t>
            </w:r>
          </w:p>
        </w:tc>
        <w:tc>
          <w:tcPr>
            <w:tcW w:w="1728" w:type="dxa"/>
          </w:tcPr>
          <w:p w14:paraId="007217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Universities</w:t>
            </w:r>
          </w:p>
        </w:tc>
        <w:tc>
          <w:tcPr>
            <w:tcW w:w="1728" w:type="dxa"/>
          </w:tcPr>
          <w:p w14:paraId="33F0360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terms variable</w:t>
            </w:r>
          </w:p>
        </w:tc>
      </w:tr>
      <w:tr w:rsidR="00BA1624" w:rsidRPr="00793AAD" w14:paraId="24FF964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EDEF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government</w:t>
            </w:r>
          </w:p>
        </w:tc>
        <w:tc>
          <w:tcPr>
            <w:tcW w:w="1728" w:type="dxa"/>
          </w:tcPr>
          <w:p w14:paraId="000B2C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Bilateral programs</w:t>
            </w:r>
          </w:p>
        </w:tc>
        <w:tc>
          <w:tcPr>
            <w:tcW w:w="1728" w:type="dxa"/>
          </w:tcPr>
          <w:p w14:paraId="47B914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2-4</w:t>
            </w:r>
          </w:p>
        </w:tc>
        <w:tc>
          <w:tcPr>
            <w:tcW w:w="1728" w:type="dxa"/>
          </w:tcPr>
          <w:p w14:paraId="2249202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Select institutions</w:t>
            </w:r>
          </w:p>
        </w:tc>
        <w:tc>
          <w:tcPr>
            <w:tcW w:w="1728" w:type="dxa"/>
          </w:tcPr>
          <w:p w14:paraId="6A644D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alignment</w:t>
            </w:r>
          </w:p>
        </w:tc>
      </w:tr>
      <w:tr w:rsidR="00BA1624" w:rsidRPr="00793AAD" w14:paraId="4B85D68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33FD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Foundations</w:t>
            </w:r>
          </w:p>
        </w:tc>
        <w:tc>
          <w:tcPr>
            <w:tcW w:w="1728" w:type="dxa"/>
          </w:tcPr>
          <w:p w14:paraId="718D1E5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General support</w:t>
            </w:r>
          </w:p>
        </w:tc>
        <w:tc>
          <w:tcPr>
            <w:tcW w:w="1728" w:type="dxa"/>
          </w:tcPr>
          <w:p w14:paraId="4DD142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1728" w:type="dxa"/>
          </w:tcPr>
          <w:p w14:paraId="6FE295B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Cultural programs</w:t>
            </w:r>
          </w:p>
        </w:tc>
        <w:tc>
          <w:tcPr>
            <w:tcW w:w="1728" w:type="dxa"/>
          </w:tcPr>
          <w:p w14:paraId="6296BAB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Influence activities</w:t>
            </w:r>
          </w:p>
        </w:tc>
      </w:tr>
      <w:tr w:rsidR="00BA1624" w:rsidRPr="00793AAD" w14:paraId="7C4FC48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83969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associations</w:t>
            </w:r>
          </w:p>
        </w:tc>
        <w:tc>
          <w:tcPr>
            <w:tcW w:w="1728" w:type="dxa"/>
          </w:tcPr>
          <w:p w14:paraId="1B3401E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Networking</w:t>
            </w:r>
          </w:p>
        </w:tc>
        <w:tc>
          <w:tcPr>
            <w:tcW w:w="1728" w:type="dxa"/>
          </w:tcPr>
          <w:p w14:paraId="353900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0.5-1</w:t>
            </w:r>
          </w:p>
        </w:tc>
        <w:tc>
          <w:tcPr>
            <w:tcW w:w="1728" w:type="dxa"/>
          </w:tcPr>
          <w:p w14:paraId="66CEB6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Business groups</w:t>
            </w:r>
          </w:p>
        </w:tc>
        <w:tc>
          <w:tcPr>
            <w:tcW w:w="1728" w:type="dxa"/>
          </w:tcPr>
          <w:p w14:paraId="23472B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ties</w:t>
            </w:r>
          </w:p>
        </w:tc>
      </w:tr>
    </w:tbl>
    <w:p w14:paraId="1B3403F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58974D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KNOWLEDGE FLOW ANALYSIS</w:t>
      </w:r>
    </w:p>
    <w:p w14:paraId="7554794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Publication Patterns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C1A8F1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BE825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Field</w:t>
            </w:r>
          </w:p>
        </w:tc>
        <w:tc>
          <w:tcPr>
            <w:tcW w:w="1728" w:type="dxa"/>
          </w:tcPr>
          <w:p w14:paraId="5B9A6DA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Co-authors %</w:t>
            </w:r>
          </w:p>
        </w:tc>
        <w:tc>
          <w:tcPr>
            <w:tcW w:w="1728" w:type="dxa"/>
          </w:tcPr>
          <w:p w14:paraId="4E6DDF7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Factor</w:t>
            </w:r>
          </w:p>
        </w:tc>
        <w:tc>
          <w:tcPr>
            <w:tcW w:w="1728" w:type="dxa"/>
          </w:tcPr>
          <w:p w14:paraId="682371E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Sensitive Content</w:t>
            </w:r>
          </w:p>
        </w:tc>
        <w:tc>
          <w:tcPr>
            <w:tcW w:w="1728" w:type="dxa"/>
          </w:tcPr>
          <w:p w14:paraId="32D4E32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</w:tr>
      <w:tr w:rsidR="00BA1624" w:rsidRPr="00793AAD" w14:paraId="6957EC2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F0CD0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Computer Science</w:t>
            </w:r>
          </w:p>
        </w:tc>
        <w:tc>
          <w:tcPr>
            <w:tcW w:w="1728" w:type="dxa"/>
          </w:tcPr>
          <w:p w14:paraId="5DF69E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5919182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2C097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Algorithms, AI</w:t>
            </w:r>
          </w:p>
        </w:tc>
        <w:tc>
          <w:tcPr>
            <w:tcW w:w="1728" w:type="dxa"/>
          </w:tcPr>
          <w:p w14:paraId="217D92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 fast</w:t>
            </w:r>
          </w:p>
        </w:tc>
      </w:tr>
      <w:tr w:rsidR="00BA1624" w:rsidRPr="00793AAD" w14:paraId="7A65697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0CB88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Materials Science</w:t>
            </w:r>
          </w:p>
        </w:tc>
        <w:tc>
          <w:tcPr>
            <w:tcW w:w="1728" w:type="dxa"/>
          </w:tcPr>
          <w:p w14:paraId="1C0F79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35-40%</w:t>
            </w:r>
          </w:p>
        </w:tc>
        <w:tc>
          <w:tcPr>
            <w:tcW w:w="1728" w:type="dxa"/>
          </w:tcPr>
          <w:p w14:paraId="18C5F23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CEABFE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Advanced materials</w:t>
            </w:r>
          </w:p>
        </w:tc>
        <w:tc>
          <w:tcPr>
            <w:tcW w:w="1728" w:type="dxa"/>
          </w:tcPr>
          <w:p w14:paraId="54D13ED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Stable-Rising</w:t>
            </w:r>
          </w:p>
        </w:tc>
      </w:tr>
      <w:tr w:rsidR="00BA1624" w:rsidRPr="00793AAD" w14:paraId="77BBBD6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8B06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Engineering</w:t>
            </w:r>
          </w:p>
        </w:tc>
        <w:tc>
          <w:tcPr>
            <w:tcW w:w="1728" w:type="dxa"/>
          </w:tcPr>
          <w:p w14:paraId="33980A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6AD0FA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E13C8C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 applications</w:t>
            </w:r>
          </w:p>
        </w:tc>
        <w:tc>
          <w:tcPr>
            <w:tcW w:w="1728" w:type="dxa"/>
          </w:tcPr>
          <w:p w14:paraId="0809B6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</w:tr>
      <w:tr w:rsidR="00BA1624" w:rsidRPr="00793AAD" w14:paraId="0DA979E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5EC6D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Physics</w:t>
            </w:r>
          </w:p>
        </w:tc>
        <w:tc>
          <w:tcPr>
            <w:tcW w:w="1728" w:type="dxa"/>
          </w:tcPr>
          <w:p w14:paraId="66FE90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4F03F8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664360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Quantum, optics</w:t>
            </w:r>
          </w:p>
        </w:tc>
        <w:tc>
          <w:tcPr>
            <w:tcW w:w="1728" w:type="dxa"/>
          </w:tcPr>
          <w:p w14:paraId="2D78C8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  <w:tr w:rsidR="00BA1624" w:rsidRPr="00793AAD" w14:paraId="0410D27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B59E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Chemistry</w:t>
            </w:r>
          </w:p>
        </w:tc>
        <w:tc>
          <w:tcPr>
            <w:tcW w:w="1728" w:type="dxa"/>
          </w:tcPr>
          <w:p w14:paraId="078504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150D30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360B7C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Synthesis methods</w:t>
            </w:r>
          </w:p>
        </w:tc>
        <w:tc>
          <w:tcPr>
            <w:tcW w:w="1728" w:type="dxa"/>
          </w:tcPr>
          <w:p w14:paraId="71B692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  <w:tr w:rsidR="00BA1624" w:rsidRPr="00793AAD" w14:paraId="347EE8D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669D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Medicine</w:t>
            </w:r>
          </w:p>
        </w:tc>
        <w:tc>
          <w:tcPr>
            <w:tcW w:w="1728" w:type="dxa"/>
          </w:tcPr>
          <w:p w14:paraId="3FBB16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1728" w:type="dxa"/>
          </w:tcPr>
          <w:p w14:paraId="076DC3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8EDF1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Biotech applications</w:t>
            </w:r>
          </w:p>
        </w:tc>
        <w:tc>
          <w:tcPr>
            <w:tcW w:w="1728" w:type="dxa"/>
          </w:tcPr>
          <w:p w14:paraId="7B59863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</w:tr>
    </w:tbl>
    <w:p w14:paraId="03B63EB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190D37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Citation Networks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560F72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0C4B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Direction</w:t>
            </w:r>
          </w:p>
        </w:tc>
        <w:tc>
          <w:tcPr>
            <w:tcW w:w="2160" w:type="dxa"/>
          </w:tcPr>
          <w:p w14:paraId="6EACCED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Volume</w:t>
            </w:r>
          </w:p>
        </w:tc>
        <w:tc>
          <w:tcPr>
            <w:tcW w:w="2160" w:type="dxa"/>
          </w:tcPr>
          <w:p w14:paraId="768917F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Type</w:t>
            </w:r>
          </w:p>
        </w:tc>
        <w:tc>
          <w:tcPr>
            <w:tcW w:w="2160" w:type="dxa"/>
          </w:tcPr>
          <w:p w14:paraId="046943F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</w:tr>
      <w:tr w:rsidR="00BA1624" w:rsidRPr="00793AAD" w14:paraId="30A288E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F580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→ China citations</w:t>
            </w:r>
          </w:p>
        </w:tc>
        <w:tc>
          <w:tcPr>
            <w:tcW w:w="2160" w:type="dxa"/>
          </w:tcPr>
          <w:p w14:paraId="7C596F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800-1,000/year</w:t>
            </w:r>
          </w:p>
        </w:tc>
        <w:tc>
          <w:tcPr>
            <w:tcW w:w="2160" w:type="dxa"/>
          </w:tcPr>
          <w:p w14:paraId="0E0A6C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Foundational work</w:t>
            </w:r>
          </w:p>
        </w:tc>
        <w:tc>
          <w:tcPr>
            <w:tcW w:w="2160" w:type="dxa"/>
          </w:tcPr>
          <w:p w14:paraId="40E51D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Knowledge transfer</w:t>
            </w:r>
          </w:p>
        </w:tc>
      </w:tr>
      <w:tr w:rsidR="00BA1624" w:rsidRPr="00793AAD" w14:paraId="2A9F57A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6A4B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 → Ireland citations</w:t>
            </w:r>
          </w:p>
        </w:tc>
        <w:tc>
          <w:tcPr>
            <w:tcW w:w="2160" w:type="dxa"/>
          </w:tcPr>
          <w:p w14:paraId="16ECA67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1,200-1,500/year</w:t>
            </w:r>
          </w:p>
        </w:tc>
        <w:tc>
          <w:tcPr>
            <w:tcW w:w="2160" w:type="dxa"/>
          </w:tcPr>
          <w:p w14:paraId="0FB9F2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Applied research</w:t>
            </w:r>
          </w:p>
        </w:tc>
        <w:tc>
          <w:tcPr>
            <w:tcW w:w="2160" w:type="dxa"/>
          </w:tcPr>
          <w:p w14:paraId="6B86BA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Beneficial</w:t>
            </w:r>
          </w:p>
        </w:tc>
      </w:tr>
      <w:tr w:rsidR="00BA1624" w:rsidRPr="00793AAD" w14:paraId="4BC4EB5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F3AA5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Mutual high-impact</w:t>
            </w:r>
          </w:p>
        </w:tc>
        <w:tc>
          <w:tcPr>
            <w:tcW w:w="2160" w:type="dxa"/>
          </w:tcPr>
          <w:p w14:paraId="47DBB1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200-300/year</w:t>
            </w:r>
          </w:p>
        </w:tc>
        <w:tc>
          <w:tcPr>
            <w:tcW w:w="2160" w:type="dxa"/>
          </w:tcPr>
          <w:p w14:paraId="52286A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Breakthrough work</w:t>
            </w:r>
          </w:p>
        </w:tc>
        <w:tc>
          <w:tcPr>
            <w:tcW w:w="2160" w:type="dxa"/>
          </w:tcPr>
          <w:p w14:paraId="737788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benefit</w:t>
            </w:r>
          </w:p>
        </w:tc>
      </w:tr>
      <w:tr w:rsidR="00BA1624" w:rsidRPr="00793AAD" w14:paraId="7BFB242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84284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Conference proceedings</w:t>
            </w:r>
          </w:p>
        </w:tc>
        <w:tc>
          <w:tcPr>
            <w:tcW w:w="2160" w:type="dxa"/>
          </w:tcPr>
          <w:p w14:paraId="550988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400-500/year</w:t>
            </w:r>
          </w:p>
        </w:tc>
        <w:tc>
          <w:tcPr>
            <w:tcW w:w="2160" w:type="dxa"/>
          </w:tcPr>
          <w:p w14:paraId="69B822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Latest developments</w:t>
            </w:r>
          </w:p>
        </w:tc>
        <w:tc>
          <w:tcPr>
            <w:tcW w:w="2160" w:type="dxa"/>
          </w:tcPr>
          <w:p w14:paraId="5802BC3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Real-time transfer</w:t>
            </w:r>
          </w:p>
        </w:tc>
      </w:tr>
    </w:tbl>
    <w:p w14:paraId="6CA5EEE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4CA5FB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Data and Code Sharing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952FE4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C5F2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Platform</w:t>
            </w:r>
          </w:p>
        </w:tc>
        <w:tc>
          <w:tcPr>
            <w:tcW w:w="1728" w:type="dxa"/>
          </w:tcPr>
          <w:p w14:paraId="0EF2135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Usage Level</w:t>
            </w:r>
          </w:p>
        </w:tc>
        <w:tc>
          <w:tcPr>
            <w:tcW w:w="1728" w:type="dxa"/>
          </w:tcPr>
          <w:p w14:paraId="77DDD9D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Content Type</w:t>
            </w:r>
          </w:p>
        </w:tc>
        <w:tc>
          <w:tcPr>
            <w:tcW w:w="1728" w:type="dxa"/>
          </w:tcPr>
          <w:p w14:paraId="14FAB4A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Access Control</w:t>
            </w:r>
          </w:p>
        </w:tc>
        <w:tc>
          <w:tcPr>
            <w:tcW w:w="1728" w:type="dxa"/>
          </w:tcPr>
          <w:p w14:paraId="70F1DA5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</w:t>
            </w:r>
          </w:p>
        </w:tc>
      </w:tr>
      <w:tr w:rsidR="00BA1624" w:rsidRPr="00793AAD" w14:paraId="2022661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F096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GitHub</w:t>
            </w:r>
          </w:p>
        </w:tc>
        <w:tc>
          <w:tcPr>
            <w:tcW w:w="1728" w:type="dxa"/>
          </w:tcPr>
          <w:p w14:paraId="5BC777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</w:t>
            </w:r>
          </w:p>
        </w:tc>
        <w:tc>
          <w:tcPr>
            <w:tcW w:w="1728" w:type="dxa"/>
          </w:tcPr>
          <w:p w14:paraId="0E3CF09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Code, algorithms</w:t>
            </w:r>
          </w:p>
        </w:tc>
        <w:tc>
          <w:tcPr>
            <w:tcW w:w="1728" w:type="dxa"/>
          </w:tcPr>
          <w:p w14:paraId="52E72E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</w:t>
            </w:r>
          </w:p>
        </w:tc>
        <w:tc>
          <w:tcPr>
            <w:tcW w:w="1728" w:type="dxa"/>
          </w:tcPr>
          <w:p w14:paraId="09F53C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E0D105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B3562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Research repositories</w:t>
            </w:r>
          </w:p>
        </w:tc>
        <w:tc>
          <w:tcPr>
            <w:tcW w:w="1728" w:type="dxa"/>
          </w:tcPr>
          <w:p w14:paraId="14FCC8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0B0F2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Data, papers</w:t>
            </w:r>
          </w:p>
        </w:tc>
        <w:tc>
          <w:tcPr>
            <w:tcW w:w="1728" w:type="dxa"/>
          </w:tcPr>
          <w:p w14:paraId="5F4223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075DA1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697CCB8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38EEC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Preprint servers</w:t>
            </w:r>
          </w:p>
        </w:tc>
        <w:tc>
          <w:tcPr>
            <w:tcW w:w="1728" w:type="dxa"/>
          </w:tcPr>
          <w:p w14:paraId="112D87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1ABA34C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Early results</w:t>
            </w:r>
          </w:p>
        </w:tc>
        <w:tc>
          <w:tcPr>
            <w:tcW w:w="1728" w:type="dxa"/>
          </w:tcPr>
          <w:p w14:paraId="7487ED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</w:t>
            </w:r>
          </w:p>
        </w:tc>
        <w:tc>
          <w:tcPr>
            <w:tcW w:w="1728" w:type="dxa"/>
          </w:tcPr>
          <w:p w14:paraId="1DABF9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CE5D37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98889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Collaboration platforms</w:t>
            </w:r>
          </w:p>
        </w:tc>
        <w:tc>
          <w:tcPr>
            <w:tcW w:w="1728" w:type="dxa"/>
          </w:tcPr>
          <w:p w14:paraId="3DBC78B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02710F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Work-in-progress</w:t>
            </w:r>
          </w:p>
        </w:tc>
        <w:tc>
          <w:tcPr>
            <w:tcW w:w="1728" w:type="dxa"/>
          </w:tcPr>
          <w:p w14:paraId="4663F3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Private</w:t>
            </w:r>
          </w:p>
        </w:tc>
        <w:tc>
          <w:tcPr>
            <w:tcW w:w="1728" w:type="dxa"/>
          </w:tcPr>
          <w:p w14:paraId="0372244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6A8ACD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EE4DC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Cloud services</w:t>
            </w:r>
          </w:p>
        </w:tc>
        <w:tc>
          <w:tcPr>
            <w:tcW w:w="1728" w:type="dxa"/>
          </w:tcPr>
          <w:p w14:paraId="7C29B0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66781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Analysis tools</w:t>
            </w:r>
          </w:p>
        </w:tc>
        <w:tc>
          <w:tcPr>
            <w:tcW w:w="1728" w:type="dxa"/>
          </w:tcPr>
          <w:p w14:paraId="2BD233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Terms-dependent</w:t>
            </w:r>
          </w:p>
        </w:tc>
        <w:tc>
          <w:tcPr>
            <w:tcW w:w="1728" w:type="dxa"/>
          </w:tcPr>
          <w:p w14:paraId="3A122F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6FFB5F4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9827F2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TALENT MOBILITY AND NETWORKS</w:t>
      </w:r>
    </w:p>
    <w:p w14:paraId="3E54F81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Researcher Movement Patterns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326BDB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BDC2D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Direction</w:t>
            </w:r>
          </w:p>
        </w:tc>
        <w:tc>
          <w:tcPr>
            <w:tcW w:w="1728" w:type="dxa"/>
          </w:tcPr>
          <w:p w14:paraId="76E9DA4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Volume/Year</w:t>
            </w:r>
          </w:p>
        </w:tc>
        <w:tc>
          <w:tcPr>
            <w:tcW w:w="1728" w:type="dxa"/>
          </w:tcPr>
          <w:p w14:paraId="0467938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Career Stage</w:t>
            </w:r>
          </w:p>
        </w:tc>
        <w:tc>
          <w:tcPr>
            <w:tcW w:w="1728" w:type="dxa"/>
          </w:tcPr>
          <w:p w14:paraId="1493BC0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Duration</w:t>
            </w:r>
          </w:p>
        </w:tc>
        <w:tc>
          <w:tcPr>
            <w:tcW w:w="1728" w:type="dxa"/>
          </w:tcPr>
          <w:p w14:paraId="02A0F01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Return Rate</w:t>
            </w:r>
          </w:p>
        </w:tc>
      </w:tr>
      <w:tr w:rsidR="00BA1624" w:rsidRPr="00793AAD" w14:paraId="2F07DE2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49649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→ China</w:t>
            </w:r>
          </w:p>
        </w:tc>
        <w:tc>
          <w:tcPr>
            <w:tcW w:w="1728" w:type="dxa"/>
          </w:tcPr>
          <w:p w14:paraId="0AA49B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728" w:type="dxa"/>
          </w:tcPr>
          <w:p w14:paraId="67E0AD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3165AB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6mo-2yr</w:t>
            </w:r>
          </w:p>
        </w:tc>
        <w:tc>
          <w:tcPr>
            <w:tcW w:w="1728" w:type="dxa"/>
          </w:tcPr>
          <w:p w14:paraId="247EC9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</w:tr>
      <w:tr w:rsidR="00BA1624" w:rsidRPr="00793AAD" w14:paraId="481FD39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E2382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China → Ireland</w:t>
            </w:r>
          </w:p>
        </w:tc>
        <w:tc>
          <w:tcPr>
            <w:tcW w:w="1728" w:type="dxa"/>
          </w:tcPr>
          <w:p w14:paraId="10916D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361D54E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PhD/Postdoc</w:t>
            </w:r>
          </w:p>
        </w:tc>
        <w:tc>
          <w:tcPr>
            <w:tcW w:w="1728" w:type="dxa"/>
          </w:tcPr>
          <w:p w14:paraId="1E4F5D7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2-4yr</w:t>
            </w:r>
          </w:p>
        </w:tc>
        <w:tc>
          <w:tcPr>
            <w:tcW w:w="1728" w:type="dxa"/>
          </w:tcPr>
          <w:p w14:paraId="65C16A8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</w:tr>
      <w:tr w:rsidR="00BA1624" w:rsidRPr="00793AAD" w14:paraId="1C54259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063E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Circular migration</w:t>
            </w:r>
          </w:p>
        </w:tc>
        <w:tc>
          <w:tcPr>
            <w:tcW w:w="1728" w:type="dxa"/>
          </w:tcPr>
          <w:p w14:paraId="72A3EF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20-40</w:t>
            </w:r>
          </w:p>
        </w:tc>
        <w:tc>
          <w:tcPr>
            <w:tcW w:w="1728" w:type="dxa"/>
          </w:tcPr>
          <w:p w14:paraId="161E4D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Senior</w:t>
            </w:r>
          </w:p>
        </w:tc>
        <w:tc>
          <w:tcPr>
            <w:tcW w:w="1728" w:type="dxa"/>
          </w:tcPr>
          <w:p w14:paraId="239407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  <w:tc>
          <w:tcPr>
            <w:tcW w:w="1728" w:type="dxa"/>
          </w:tcPr>
          <w:p w14:paraId="00FA45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</w:tr>
      <w:tr w:rsidR="00BA1624" w:rsidRPr="00793AAD" w14:paraId="466BC31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329E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Permanent moves</w:t>
            </w:r>
          </w:p>
        </w:tc>
        <w:tc>
          <w:tcPr>
            <w:tcW w:w="1728" w:type="dxa"/>
          </w:tcPr>
          <w:p w14:paraId="2800CDA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30-50</w:t>
            </w:r>
          </w:p>
        </w:tc>
        <w:tc>
          <w:tcPr>
            <w:tcW w:w="1728" w:type="dxa"/>
          </w:tcPr>
          <w:p w14:paraId="41DE74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</w:t>
            </w:r>
          </w:p>
        </w:tc>
        <w:tc>
          <w:tcPr>
            <w:tcW w:w="1728" w:type="dxa"/>
          </w:tcPr>
          <w:p w14:paraId="0E1913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Permanent</w:t>
            </w:r>
          </w:p>
        </w:tc>
        <w:tc>
          <w:tcPr>
            <w:tcW w:w="1728" w:type="dxa"/>
          </w:tcPr>
          <w:p w14:paraId="7320A5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0%</w:t>
            </w:r>
          </w:p>
        </w:tc>
      </w:tr>
    </w:tbl>
    <w:p w14:paraId="2F2957E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01DF20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Student Exchange Patterns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A45947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DA46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Level</w:t>
            </w:r>
          </w:p>
        </w:tc>
        <w:tc>
          <w:tcPr>
            <w:tcW w:w="2160" w:type="dxa"/>
          </w:tcPr>
          <w:p w14:paraId="0BD5BE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Chinese Students in Ireland</w:t>
            </w:r>
          </w:p>
        </w:tc>
        <w:tc>
          <w:tcPr>
            <w:tcW w:w="2160" w:type="dxa"/>
          </w:tcPr>
          <w:p w14:paraId="220C40C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Irish Students in China</w:t>
            </w:r>
          </w:p>
        </w:tc>
        <w:tc>
          <w:tcPr>
            <w:tcW w:w="2160" w:type="dxa"/>
          </w:tcPr>
          <w:p w14:paraId="4B1E08D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 Trend</w:t>
            </w:r>
          </w:p>
        </w:tc>
      </w:tr>
      <w:tr w:rsidR="00BA1624" w:rsidRPr="00793AAD" w14:paraId="3B5032B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5E79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Undergraduate</w:t>
            </w:r>
          </w:p>
        </w:tc>
        <w:tc>
          <w:tcPr>
            <w:tcW w:w="2160" w:type="dxa"/>
          </w:tcPr>
          <w:p w14:paraId="556F65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1,500-2,000</w:t>
            </w:r>
          </w:p>
        </w:tc>
        <w:tc>
          <w:tcPr>
            <w:tcW w:w="2160" w:type="dxa"/>
          </w:tcPr>
          <w:p w14:paraId="2DA5FAC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2160" w:type="dxa"/>
          </w:tcPr>
          <w:p w14:paraId="5392A1A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+10-15%/yr</w:t>
            </w:r>
          </w:p>
        </w:tc>
      </w:tr>
      <w:tr w:rsidR="00BA1624" w:rsidRPr="00793AAD" w14:paraId="5FB2C2C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B6BF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Masters</w:t>
            </w:r>
          </w:p>
        </w:tc>
        <w:tc>
          <w:tcPr>
            <w:tcW w:w="2160" w:type="dxa"/>
          </w:tcPr>
          <w:p w14:paraId="13E6C2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1,200-1,500</w:t>
            </w:r>
          </w:p>
        </w:tc>
        <w:tc>
          <w:tcPr>
            <w:tcW w:w="2160" w:type="dxa"/>
          </w:tcPr>
          <w:p w14:paraId="16BBBB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30-60</w:t>
            </w:r>
          </w:p>
        </w:tc>
        <w:tc>
          <w:tcPr>
            <w:tcW w:w="2160" w:type="dxa"/>
          </w:tcPr>
          <w:p w14:paraId="3B0F942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+15-20%/yr</w:t>
            </w:r>
          </w:p>
        </w:tc>
      </w:tr>
      <w:tr w:rsidR="00BA1624" w:rsidRPr="00793AAD" w14:paraId="7D0484B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E731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PhD</w:t>
            </w:r>
          </w:p>
        </w:tc>
        <w:tc>
          <w:tcPr>
            <w:tcW w:w="2160" w:type="dxa"/>
          </w:tcPr>
          <w:p w14:paraId="2B6C43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300-400</w:t>
            </w:r>
          </w:p>
        </w:tc>
        <w:tc>
          <w:tcPr>
            <w:tcW w:w="2160" w:type="dxa"/>
          </w:tcPr>
          <w:p w14:paraId="7378B4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20-40</w:t>
            </w:r>
          </w:p>
        </w:tc>
        <w:tc>
          <w:tcPr>
            <w:tcW w:w="2160" w:type="dxa"/>
          </w:tcPr>
          <w:p w14:paraId="78B619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+20-25%/yr</w:t>
            </w:r>
          </w:p>
        </w:tc>
      </w:tr>
      <w:tr w:rsidR="00BA1624" w:rsidRPr="00793AAD" w14:paraId="00041B3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49CE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Short-term</w:t>
            </w:r>
          </w:p>
        </w:tc>
        <w:tc>
          <w:tcPr>
            <w:tcW w:w="2160" w:type="dxa"/>
          </w:tcPr>
          <w:p w14:paraId="7BE503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2160" w:type="dxa"/>
          </w:tcPr>
          <w:p w14:paraId="1BBE19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100-200</w:t>
            </w:r>
          </w:p>
        </w:tc>
        <w:tc>
          <w:tcPr>
            <w:tcW w:w="2160" w:type="dxa"/>
          </w:tcPr>
          <w:p w14:paraId="66DB24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</w:tr>
    </w:tbl>
    <w:p w14:paraId="3893C6F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84408D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Professional Network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D0711C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13AF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Network Type</w:t>
            </w:r>
          </w:p>
        </w:tc>
        <w:tc>
          <w:tcPr>
            <w:tcW w:w="1728" w:type="dxa"/>
          </w:tcPr>
          <w:p w14:paraId="5F47EAB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Maturity</w:t>
            </w:r>
          </w:p>
        </w:tc>
        <w:tc>
          <w:tcPr>
            <w:tcW w:w="1728" w:type="dxa"/>
          </w:tcPr>
          <w:p w14:paraId="65058C3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 Level</w:t>
            </w:r>
          </w:p>
        </w:tc>
        <w:tc>
          <w:tcPr>
            <w:tcW w:w="1728" w:type="dxa"/>
          </w:tcPr>
          <w:p w14:paraId="20E1B46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 Rate</w:t>
            </w:r>
          </w:p>
        </w:tc>
        <w:tc>
          <w:tcPr>
            <w:tcW w:w="1728" w:type="dxa"/>
          </w:tcPr>
          <w:p w14:paraId="0DD2049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Concern</w:t>
            </w:r>
          </w:p>
        </w:tc>
      </w:tr>
      <w:tr w:rsidR="00BA1624" w:rsidRPr="00793AAD" w14:paraId="2FDA3FE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4137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Alumni associations</w:t>
            </w:r>
          </w:p>
        </w:tc>
        <w:tc>
          <w:tcPr>
            <w:tcW w:w="1728" w:type="dxa"/>
          </w:tcPr>
          <w:p w14:paraId="1806F5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Established</w:t>
            </w:r>
          </w:p>
        </w:tc>
        <w:tc>
          <w:tcPr>
            <w:tcW w:w="1728" w:type="dxa"/>
          </w:tcPr>
          <w:p w14:paraId="5E0393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A5084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+10%/yr</w:t>
            </w:r>
          </w:p>
        </w:tc>
        <w:tc>
          <w:tcPr>
            <w:tcW w:w="1728" w:type="dxa"/>
          </w:tcPr>
          <w:p w14:paraId="0DFFF8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FC3772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D2D00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Professional bodies</w:t>
            </w:r>
          </w:p>
        </w:tc>
        <w:tc>
          <w:tcPr>
            <w:tcW w:w="1728" w:type="dxa"/>
          </w:tcPr>
          <w:p w14:paraId="4C832BC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5F3260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Medium-Low</w:t>
            </w:r>
          </w:p>
        </w:tc>
        <w:tc>
          <w:tcPr>
            <w:tcW w:w="1728" w:type="dxa"/>
          </w:tcPr>
          <w:p w14:paraId="2A9CDE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+15%/yr</w:t>
            </w:r>
          </w:p>
        </w:tc>
        <w:tc>
          <w:tcPr>
            <w:tcW w:w="1728" w:type="dxa"/>
          </w:tcPr>
          <w:p w14:paraId="5F1911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C5794E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C036E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Industry networks</w:t>
            </w:r>
          </w:p>
        </w:tc>
        <w:tc>
          <w:tcPr>
            <w:tcW w:w="1728" w:type="dxa"/>
          </w:tcPr>
          <w:p w14:paraId="31079D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1728" w:type="dxa"/>
          </w:tcPr>
          <w:p w14:paraId="0C445A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353ED9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+20%/yr</w:t>
            </w:r>
          </w:p>
        </w:tc>
        <w:tc>
          <w:tcPr>
            <w:tcW w:w="1728" w:type="dxa"/>
          </w:tcPr>
          <w:p w14:paraId="4727C9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E08729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F8B58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Academic societies</w:t>
            </w:r>
          </w:p>
        </w:tc>
        <w:tc>
          <w:tcPr>
            <w:tcW w:w="1728" w:type="dxa"/>
          </w:tcPr>
          <w:p w14:paraId="2E5860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Established</w:t>
            </w:r>
          </w:p>
        </w:tc>
        <w:tc>
          <w:tcPr>
            <w:tcW w:w="1728" w:type="dxa"/>
          </w:tcPr>
          <w:p w14:paraId="0F8DDA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0050F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+5%/yr</w:t>
            </w:r>
          </w:p>
        </w:tc>
        <w:tc>
          <w:tcPr>
            <w:tcW w:w="1728" w:type="dxa"/>
          </w:tcPr>
          <w:p w14:paraId="6D3F3CB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1520394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0417A3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COMPARATIVE COLLABORATION ANALYSIS</w:t>
      </w:r>
    </w:p>
    <w:p w14:paraId="3AFB20C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Ireland's Position in Global Networks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6D9CAB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25F32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Metric</w:t>
            </w:r>
          </w:p>
        </w:tc>
        <w:tc>
          <w:tcPr>
            <w:tcW w:w="1728" w:type="dxa"/>
          </w:tcPr>
          <w:p w14:paraId="7DEDC5C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China Partnership</w:t>
            </w:r>
          </w:p>
        </w:tc>
        <w:tc>
          <w:tcPr>
            <w:tcW w:w="1728" w:type="dxa"/>
          </w:tcPr>
          <w:p w14:paraId="25C86BD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US Partnership</w:t>
            </w:r>
          </w:p>
        </w:tc>
        <w:tc>
          <w:tcPr>
            <w:tcW w:w="1728" w:type="dxa"/>
          </w:tcPr>
          <w:p w14:paraId="14DE9C6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UK Partnership</w:t>
            </w:r>
          </w:p>
        </w:tc>
        <w:tc>
          <w:tcPr>
            <w:tcW w:w="1728" w:type="dxa"/>
          </w:tcPr>
          <w:p w14:paraId="3B221DB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EU Average</w:t>
            </w:r>
          </w:p>
        </w:tc>
      </w:tr>
      <w:tr w:rsidR="00BA1624" w:rsidRPr="00793AAD" w14:paraId="7DE301B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42D0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Collaboration intensity</w:t>
            </w:r>
          </w:p>
        </w:tc>
        <w:tc>
          <w:tcPr>
            <w:tcW w:w="1728" w:type="dxa"/>
          </w:tcPr>
          <w:p w14:paraId="7A3C3E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0.15% of total</w:t>
            </w:r>
          </w:p>
        </w:tc>
        <w:tc>
          <w:tcPr>
            <w:tcW w:w="1728" w:type="dxa"/>
          </w:tcPr>
          <w:p w14:paraId="7437B6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0.8% of total</w:t>
            </w:r>
          </w:p>
        </w:tc>
        <w:tc>
          <w:tcPr>
            <w:tcW w:w="1728" w:type="dxa"/>
          </w:tcPr>
          <w:p w14:paraId="187391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2.4% of total</w:t>
            </w:r>
          </w:p>
        </w:tc>
        <w:tc>
          <w:tcPr>
            <w:tcW w:w="1728" w:type="dxa"/>
          </w:tcPr>
          <w:p w14:paraId="249EDF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0.3%</w:t>
            </w:r>
          </w:p>
        </w:tc>
      </w:tr>
      <w:tr w:rsidR="00BA1624" w:rsidRPr="00793AAD" w14:paraId="1DD3FB3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C534E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Knowledge dependency</w:t>
            </w:r>
          </w:p>
        </w:tc>
        <w:tc>
          <w:tcPr>
            <w:tcW w:w="1728" w:type="dxa"/>
          </w:tcPr>
          <w:p w14:paraId="108A51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25587F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F181B3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6AD8E4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BD44A7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587A9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Technology flow balance</w:t>
            </w:r>
          </w:p>
        </w:tc>
        <w:tc>
          <w:tcPr>
            <w:tcW w:w="1728" w:type="dxa"/>
          </w:tcPr>
          <w:p w14:paraId="2562D8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Slightly positive</w:t>
            </w:r>
          </w:p>
        </w:tc>
        <w:tc>
          <w:tcPr>
            <w:tcW w:w="1728" w:type="dxa"/>
          </w:tcPr>
          <w:p w14:paraId="5C189F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Negative</w:t>
            </w:r>
          </w:p>
        </w:tc>
        <w:tc>
          <w:tcPr>
            <w:tcW w:w="1728" w:type="dxa"/>
          </w:tcPr>
          <w:p w14:paraId="37B7A4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</w:t>
            </w:r>
          </w:p>
        </w:tc>
        <w:tc>
          <w:tcPr>
            <w:tcW w:w="1728" w:type="dxa"/>
          </w:tcPr>
          <w:p w14:paraId="1B40464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</w:tr>
      <w:tr w:rsidR="00BA1624" w:rsidRPr="00793AAD" w14:paraId="2AE135D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396DB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importance</w:t>
            </w:r>
          </w:p>
        </w:tc>
        <w:tc>
          <w:tcPr>
            <w:tcW w:w="1728" w:type="dxa"/>
          </w:tcPr>
          <w:p w14:paraId="38326E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01BC81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1728" w:type="dxa"/>
          </w:tcPr>
          <w:p w14:paraId="37C5413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</w:t>
            </w:r>
          </w:p>
        </w:tc>
        <w:tc>
          <w:tcPr>
            <w:tcW w:w="1728" w:type="dxa"/>
          </w:tcPr>
          <w:p w14:paraId="2564E6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</w:tr>
    </w:tbl>
    <w:p w14:paraId="1CDB026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8F7CA9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Peer Country Comparison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1FFD53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24AE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Country</w:t>
            </w:r>
          </w:p>
        </w:tc>
        <w:tc>
          <w:tcPr>
            <w:tcW w:w="1728" w:type="dxa"/>
          </w:tcPr>
          <w:p w14:paraId="1B44205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China Collab Volume</w:t>
            </w:r>
          </w:p>
        </w:tc>
        <w:tc>
          <w:tcPr>
            <w:tcW w:w="1728" w:type="dxa"/>
          </w:tcPr>
          <w:p w14:paraId="1F9A02A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Growth Rate</w:t>
            </w:r>
          </w:p>
        </w:tc>
        <w:tc>
          <w:tcPr>
            <w:tcW w:w="1728" w:type="dxa"/>
          </w:tcPr>
          <w:p w14:paraId="7265627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Management</w:t>
            </w:r>
          </w:p>
        </w:tc>
        <w:tc>
          <w:tcPr>
            <w:tcW w:w="1728" w:type="dxa"/>
          </w:tcPr>
          <w:p w14:paraId="368045B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Overall Assessment</w:t>
            </w:r>
          </w:p>
        </w:tc>
      </w:tr>
      <w:tr w:rsidR="00BA1624" w:rsidRPr="00793AAD" w14:paraId="430A48A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A2DD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</w:t>
            </w:r>
          </w:p>
        </w:tc>
        <w:tc>
          <w:tcPr>
            <w:tcW w:w="1728" w:type="dxa"/>
          </w:tcPr>
          <w:p w14:paraId="490C8E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1,800-2,200</w:t>
            </w:r>
          </w:p>
        </w:tc>
        <w:tc>
          <w:tcPr>
            <w:tcW w:w="1728" w:type="dxa"/>
          </w:tcPr>
          <w:p w14:paraId="01CC14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+20-25%/yr</w:t>
            </w:r>
          </w:p>
        </w:tc>
        <w:tc>
          <w:tcPr>
            <w:tcW w:w="1728" w:type="dxa"/>
          </w:tcPr>
          <w:p w14:paraId="0D41A6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2A9221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Higher risk</w:t>
            </w:r>
          </w:p>
        </w:tc>
      </w:tr>
      <w:tr w:rsidR="00BA1624" w:rsidRPr="00793AAD" w14:paraId="5D0549A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92ED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Netherlands</w:t>
            </w:r>
          </w:p>
        </w:tc>
        <w:tc>
          <w:tcPr>
            <w:tcW w:w="1728" w:type="dxa"/>
          </w:tcPr>
          <w:p w14:paraId="2BAC39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3,000-3,500</w:t>
            </w:r>
          </w:p>
        </w:tc>
        <w:tc>
          <w:tcPr>
            <w:tcW w:w="1728" w:type="dxa"/>
          </w:tcPr>
          <w:p w14:paraId="093181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+15-20%/yr</w:t>
            </w:r>
          </w:p>
        </w:tc>
        <w:tc>
          <w:tcPr>
            <w:tcW w:w="1728" w:type="dxa"/>
          </w:tcPr>
          <w:p w14:paraId="4B4D6E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749A42E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Better managed</w:t>
            </w:r>
          </w:p>
        </w:tc>
      </w:tr>
      <w:tr w:rsidR="00BA1624" w:rsidRPr="00793AAD" w14:paraId="2735318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EE8165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Belgium</w:t>
            </w:r>
          </w:p>
        </w:tc>
        <w:tc>
          <w:tcPr>
            <w:tcW w:w="1728" w:type="dxa"/>
          </w:tcPr>
          <w:p w14:paraId="18ADCC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1,200-1,500</w:t>
            </w:r>
          </w:p>
        </w:tc>
        <w:tc>
          <w:tcPr>
            <w:tcW w:w="1728" w:type="dxa"/>
          </w:tcPr>
          <w:p w14:paraId="5E9267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+18-22%/yr</w:t>
            </w:r>
          </w:p>
        </w:tc>
        <w:tc>
          <w:tcPr>
            <w:tcW w:w="1728" w:type="dxa"/>
          </w:tcPr>
          <w:p w14:paraId="31A925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4116EA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Similar risk</w:t>
            </w:r>
          </w:p>
        </w:tc>
      </w:tr>
      <w:tr w:rsidR="00BA1624" w:rsidRPr="00793AAD" w14:paraId="7814A9F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BAFE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Denmark</w:t>
            </w:r>
          </w:p>
        </w:tc>
        <w:tc>
          <w:tcPr>
            <w:tcW w:w="1728" w:type="dxa"/>
          </w:tcPr>
          <w:p w14:paraId="26C0C19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800-1,000</w:t>
            </w:r>
          </w:p>
        </w:tc>
        <w:tc>
          <w:tcPr>
            <w:tcW w:w="1728" w:type="dxa"/>
          </w:tcPr>
          <w:p w14:paraId="4BCFBE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+10-12%/yr</w:t>
            </w:r>
          </w:p>
        </w:tc>
        <w:tc>
          <w:tcPr>
            <w:tcW w:w="1728" w:type="dxa"/>
          </w:tcPr>
          <w:p w14:paraId="7BBB17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5372D9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Better controlled</w:t>
            </w:r>
          </w:p>
        </w:tc>
      </w:tr>
      <w:tr w:rsidR="00BA1624" w:rsidRPr="00793AAD" w14:paraId="1360CA2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C961D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Finland</w:t>
            </w:r>
          </w:p>
        </w:tc>
        <w:tc>
          <w:tcPr>
            <w:tcW w:w="1728" w:type="dxa"/>
          </w:tcPr>
          <w:p w14:paraId="07BA56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600-800</w:t>
            </w:r>
          </w:p>
        </w:tc>
        <w:tc>
          <w:tcPr>
            <w:tcW w:w="1728" w:type="dxa"/>
          </w:tcPr>
          <w:p w14:paraId="12A017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+5-8%/yr</w:t>
            </w:r>
          </w:p>
        </w:tc>
        <w:tc>
          <w:tcPr>
            <w:tcW w:w="1728" w:type="dxa"/>
          </w:tcPr>
          <w:p w14:paraId="22C23D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Excellent</w:t>
            </w:r>
          </w:p>
        </w:tc>
        <w:tc>
          <w:tcPr>
            <w:tcW w:w="1728" w:type="dxa"/>
          </w:tcPr>
          <w:p w14:paraId="10AB36C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Well managed</w:t>
            </w:r>
          </w:p>
        </w:tc>
      </w:tr>
    </w:tbl>
    <w:p w14:paraId="033828E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C865E5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COLLABORATION GOVERNANCE</w:t>
      </w:r>
    </w:p>
    <w:p w14:paraId="69DD23F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Current Oversight Mechanisms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7C3B78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B8AF3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Level</w:t>
            </w:r>
          </w:p>
        </w:tc>
        <w:tc>
          <w:tcPr>
            <w:tcW w:w="1728" w:type="dxa"/>
          </w:tcPr>
          <w:p w14:paraId="3F26A29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4837DA3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Coverage</w:t>
            </w:r>
          </w:p>
        </w:tc>
        <w:tc>
          <w:tcPr>
            <w:tcW w:w="1728" w:type="dxa"/>
          </w:tcPr>
          <w:p w14:paraId="21BA35C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7FAE2B6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Gap</w:t>
            </w:r>
          </w:p>
        </w:tc>
      </w:tr>
      <w:tr w:rsidR="00BA1624" w:rsidRPr="00793AAD" w14:paraId="60F11F1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6591C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National</w:t>
            </w:r>
          </w:p>
        </w:tc>
        <w:tc>
          <w:tcPr>
            <w:tcW w:w="1728" w:type="dxa"/>
          </w:tcPr>
          <w:p w14:paraId="7596A5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 systematic</w:t>
            </w:r>
          </w:p>
        </w:tc>
        <w:tc>
          <w:tcPr>
            <w:tcW w:w="1728" w:type="dxa"/>
          </w:tcPr>
          <w:p w14:paraId="2F5D1A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1728" w:type="dxa"/>
          </w:tcPr>
          <w:p w14:paraId="21E0F5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728" w:type="dxa"/>
          </w:tcPr>
          <w:p w14:paraId="4E2448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</w:t>
            </w:r>
          </w:p>
        </w:tc>
      </w:tr>
      <w:tr w:rsidR="00BA1624" w:rsidRPr="00793AAD" w14:paraId="784000D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4299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Institutional</w:t>
            </w:r>
          </w:p>
        </w:tc>
        <w:tc>
          <w:tcPr>
            <w:tcW w:w="1728" w:type="dxa"/>
          </w:tcPr>
          <w:p w14:paraId="1EFA91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0DB1E89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7D34C2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Poor</w:t>
            </w:r>
          </w:p>
        </w:tc>
        <w:tc>
          <w:tcPr>
            <w:tcW w:w="1728" w:type="dxa"/>
          </w:tcPr>
          <w:p w14:paraId="6C18389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</w:t>
            </w:r>
          </w:p>
        </w:tc>
      </w:tr>
      <w:tr w:rsidR="00BA1624" w:rsidRPr="00793AAD" w14:paraId="0CAEB50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6D78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Project</w:t>
            </w:r>
          </w:p>
        </w:tc>
        <w:tc>
          <w:tcPr>
            <w:tcW w:w="1728" w:type="dxa"/>
          </w:tcPr>
          <w:p w14:paraId="64BE11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 hoc</w:t>
            </w:r>
          </w:p>
        </w:tc>
        <w:tc>
          <w:tcPr>
            <w:tcW w:w="1728" w:type="dxa"/>
          </w:tcPr>
          <w:p w14:paraId="6AA7AF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10-20%</w:t>
            </w:r>
          </w:p>
        </w:tc>
        <w:tc>
          <w:tcPr>
            <w:tcW w:w="1728" w:type="dxa"/>
          </w:tcPr>
          <w:p w14:paraId="3E0DE5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3626E1B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496269A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647F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Individual</w:t>
            </w:r>
          </w:p>
        </w:tc>
        <w:tc>
          <w:tcPr>
            <w:tcW w:w="1728" w:type="dxa"/>
          </w:tcPr>
          <w:p w14:paraId="1B83D6E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Personal judgment</w:t>
            </w:r>
          </w:p>
        </w:tc>
        <w:tc>
          <w:tcPr>
            <w:tcW w:w="1728" w:type="dxa"/>
          </w:tcPr>
          <w:p w14:paraId="2BD87D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2B4689E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4C252D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</w:t>
            </w:r>
          </w:p>
        </w:tc>
      </w:tr>
    </w:tbl>
    <w:p w14:paraId="5F7AFEB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C8B437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International Best Practices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AAED44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A73B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Country</w:t>
            </w:r>
          </w:p>
        </w:tc>
        <w:tc>
          <w:tcPr>
            <w:tcW w:w="2160" w:type="dxa"/>
          </w:tcPr>
          <w:p w14:paraId="0B9E300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Approach</w:t>
            </w:r>
          </w:p>
        </w:tc>
        <w:tc>
          <w:tcPr>
            <w:tcW w:w="2160" w:type="dxa"/>
          </w:tcPr>
          <w:p w14:paraId="4EA5B8C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Features</w:t>
            </w:r>
          </w:p>
        </w:tc>
        <w:tc>
          <w:tcPr>
            <w:tcW w:w="2160" w:type="dxa"/>
          </w:tcPr>
          <w:p w14:paraId="46ADF57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Applicability to Ireland</w:t>
            </w:r>
          </w:p>
        </w:tc>
      </w:tr>
      <w:tr w:rsidR="00BA1624" w:rsidRPr="00793AAD" w14:paraId="318E697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11D5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Australia</w:t>
            </w:r>
          </w:p>
        </w:tc>
        <w:tc>
          <w:tcPr>
            <w:tcW w:w="2160" w:type="dxa"/>
          </w:tcPr>
          <w:p w14:paraId="0741DE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 screening</w:t>
            </w:r>
          </w:p>
        </w:tc>
        <w:tc>
          <w:tcPr>
            <w:tcW w:w="2160" w:type="dxa"/>
          </w:tcPr>
          <w:p w14:paraId="04F60D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University partnerships reviewed</w:t>
            </w:r>
          </w:p>
        </w:tc>
        <w:tc>
          <w:tcPr>
            <w:tcW w:w="2160" w:type="dxa"/>
          </w:tcPr>
          <w:p w14:paraId="6E7FA2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49F3D6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164A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UK</w:t>
            </w:r>
          </w:p>
        </w:tc>
        <w:tc>
          <w:tcPr>
            <w:tcW w:w="2160" w:type="dxa"/>
          </w:tcPr>
          <w:p w14:paraId="7C304E9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Graduated response</w:t>
            </w:r>
          </w:p>
        </w:tc>
        <w:tc>
          <w:tcPr>
            <w:tcW w:w="2160" w:type="dxa"/>
          </w:tcPr>
          <w:p w14:paraId="6444A9F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Risk-based assessment</w:t>
            </w:r>
          </w:p>
        </w:tc>
        <w:tc>
          <w:tcPr>
            <w:tcW w:w="2160" w:type="dxa"/>
          </w:tcPr>
          <w:p w14:paraId="393A17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491BF0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0454F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Canada</w:t>
            </w:r>
          </w:p>
        </w:tc>
        <w:tc>
          <w:tcPr>
            <w:tcW w:w="2160" w:type="dxa"/>
          </w:tcPr>
          <w:p w14:paraId="7D3D58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security</w:t>
            </w:r>
          </w:p>
        </w:tc>
        <w:tc>
          <w:tcPr>
            <w:tcW w:w="2160" w:type="dxa"/>
          </w:tcPr>
          <w:p w14:paraId="3571A5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Sensitive research protection</w:t>
            </w:r>
          </w:p>
        </w:tc>
        <w:tc>
          <w:tcPr>
            <w:tcW w:w="2160" w:type="dxa"/>
          </w:tcPr>
          <w:p w14:paraId="63F40C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1B2605A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5A78E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Germany</w:t>
            </w:r>
          </w:p>
        </w:tc>
        <w:tc>
          <w:tcPr>
            <w:tcW w:w="2160" w:type="dxa"/>
          </w:tcPr>
          <w:p w14:paraId="57DC74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Export control focus</w:t>
            </w:r>
          </w:p>
        </w:tc>
        <w:tc>
          <w:tcPr>
            <w:tcW w:w="2160" w:type="dxa"/>
          </w:tcPr>
          <w:p w14:paraId="3F65C38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Dual-use technology</w:t>
            </w:r>
          </w:p>
        </w:tc>
        <w:tc>
          <w:tcPr>
            <w:tcW w:w="2160" w:type="dxa"/>
          </w:tcPr>
          <w:p w14:paraId="3E09DB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4D4BEF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B38F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US</w:t>
            </w:r>
          </w:p>
        </w:tc>
        <w:tc>
          <w:tcPr>
            <w:tcW w:w="2160" w:type="dxa"/>
          </w:tcPr>
          <w:p w14:paraId="2F91B4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 restrictions</w:t>
            </w:r>
          </w:p>
        </w:tc>
        <w:tc>
          <w:tcPr>
            <w:tcW w:w="2160" w:type="dxa"/>
          </w:tcPr>
          <w:p w14:paraId="03CFB1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Broad security measures</w:t>
            </w:r>
          </w:p>
        </w:tc>
        <w:tc>
          <w:tcPr>
            <w:tcW w:w="2160" w:type="dxa"/>
          </w:tcPr>
          <w:p w14:paraId="51E0B6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</w:tr>
    </w:tbl>
    <w:p w14:paraId="60ADD7E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84177A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7.3 Regulatory Environment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6B1EB9C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98830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Regulation</w:t>
            </w:r>
          </w:p>
        </w:tc>
        <w:tc>
          <w:tcPr>
            <w:tcW w:w="2160" w:type="dxa"/>
          </w:tcPr>
          <w:p w14:paraId="3FE8A92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Status</w:t>
            </w:r>
          </w:p>
        </w:tc>
        <w:tc>
          <w:tcPr>
            <w:tcW w:w="2160" w:type="dxa"/>
          </w:tcPr>
          <w:p w14:paraId="5BAEC4D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Planned Changes</w:t>
            </w:r>
          </w:p>
        </w:tc>
        <w:tc>
          <w:tcPr>
            <w:tcW w:w="2160" w:type="dxa"/>
          </w:tcPr>
          <w:p w14:paraId="5AC24D5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on Collaboration</w:t>
            </w:r>
          </w:p>
        </w:tc>
      </w:tr>
      <w:tr w:rsidR="00BA1624" w:rsidRPr="00793AAD" w14:paraId="2960CC2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CA150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EU-China Agreement</w:t>
            </w:r>
          </w:p>
        </w:tc>
        <w:tc>
          <w:tcPr>
            <w:tcW w:w="2160" w:type="dxa"/>
          </w:tcPr>
          <w:p w14:paraId="2796AD6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Suspended</w:t>
            </w:r>
          </w:p>
        </w:tc>
        <w:tc>
          <w:tcPr>
            <w:tcW w:w="2160" w:type="dxa"/>
          </w:tcPr>
          <w:p w14:paraId="5A8710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Uncertain</w:t>
            </w:r>
          </w:p>
        </w:tc>
        <w:tc>
          <w:tcPr>
            <w:tcW w:w="2160" w:type="dxa"/>
          </w:tcPr>
          <w:p w14:paraId="0A9C4D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Potential restrictions</w:t>
            </w:r>
          </w:p>
        </w:tc>
      </w:tr>
      <w:tr w:rsidR="00BA1624" w:rsidRPr="00793AAD" w14:paraId="5E1183B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8577A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Export Controls</w:t>
            </w:r>
          </w:p>
        </w:tc>
        <w:tc>
          <w:tcPr>
            <w:tcW w:w="2160" w:type="dxa"/>
          </w:tcPr>
          <w:p w14:paraId="784BCF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2160" w:type="dxa"/>
          </w:tcPr>
          <w:p w14:paraId="0F683EE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Enhancement planned</w:t>
            </w:r>
          </w:p>
        </w:tc>
        <w:tc>
          <w:tcPr>
            <w:tcW w:w="2160" w:type="dxa"/>
          </w:tcPr>
          <w:p w14:paraId="2D42285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impact</w:t>
            </w:r>
          </w:p>
        </w:tc>
      </w:tr>
      <w:tr w:rsidR="00BA1624" w:rsidRPr="00793AAD" w14:paraId="3946C7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F5F6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Screening</w:t>
            </w:r>
          </w:p>
        </w:tc>
        <w:tc>
          <w:tcPr>
            <w:tcW w:w="2160" w:type="dxa"/>
          </w:tcPr>
          <w:p w14:paraId="56EEB3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2160" w:type="dxa"/>
          </w:tcPr>
          <w:p w14:paraId="1E6B61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Expansion </w:t>
            </w:r>
            <w:r w:rsidRPr="00793AAD">
              <w:rPr>
                <w:rFonts w:asciiTheme="majorHAnsi" w:hAnsiTheme="majorHAnsi" w:cstheme="majorHAnsi"/>
              </w:rPr>
              <w:lastRenderedPageBreak/>
              <w:t>considered</w:t>
            </w:r>
          </w:p>
        </w:tc>
        <w:tc>
          <w:tcPr>
            <w:tcW w:w="2160" w:type="dxa"/>
          </w:tcPr>
          <w:p w14:paraId="188ECC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Some impact</w:t>
            </w:r>
          </w:p>
        </w:tc>
      </w:tr>
      <w:tr w:rsidR="00BA1624" w:rsidRPr="00793AAD" w14:paraId="06C29CA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7088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Ethics</w:t>
            </w:r>
          </w:p>
        </w:tc>
        <w:tc>
          <w:tcPr>
            <w:tcW w:w="2160" w:type="dxa"/>
          </w:tcPr>
          <w:p w14:paraId="5736E8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</w:t>
            </w:r>
          </w:p>
        </w:tc>
        <w:tc>
          <w:tcPr>
            <w:tcW w:w="2160" w:type="dxa"/>
          </w:tcPr>
          <w:p w14:paraId="70861A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additions</w:t>
            </w:r>
          </w:p>
        </w:tc>
        <w:tc>
          <w:tcPr>
            <w:tcW w:w="2160" w:type="dxa"/>
          </w:tcPr>
          <w:p w14:paraId="63B3E0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 impact</w:t>
            </w:r>
          </w:p>
        </w:tc>
      </w:tr>
      <w:tr w:rsidR="00BA1624" w:rsidRPr="00793AAD" w14:paraId="59D4AD9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00067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Protection</w:t>
            </w:r>
          </w:p>
        </w:tc>
        <w:tc>
          <w:tcPr>
            <w:tcW w:w="2160" w:type="dxa"/>
          </w:tcPr>
          <w:p w14:paraId="6304B04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2160" w:type="dxa"/>
          </w:tcPr>
          <w:p w14:paraId="45EADA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Enforcement focus</w:t>
            </w:r>
          </w:p>
        </w:tc>
        <w:tc>
          <w:tcPr>
            <w:tcW w:w="2160" w:type="dxa"/>
          </w:tcPr>
          <w:p w14:paraId="5DD1EF4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 impact</w:t>
            </w:r>
          </w:p>
        </w:tc>
      </w:tr>
    </w:tbl>
    <w:p w14:paraId="4F1441F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73263FC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RISK INDICATORS AND EARLY WARNING</w:t>
      </w:r>
    </w:p>
    <w:p w14:paraId="4332A58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Collaboration Risk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952D94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05AE0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728" w:type="dxa"/>
          </w:tcPr>
          <w:p w14:paraId="39F1DE9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Level</w:t>
            </w:r>
          </w:p>
        </w:tc>
        <w:tc>
          <w:tcPr>
            <w:tcW w:w="1728" w:type="dxa"/>
          </w:tcPr>
          <w:p w14:paraId="0EF437F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Threshold</w:t>
            </w:r>
          </w:p>
        </w:tc>
        <w:tc>
          <w:tcPr>
            <w:tcW w:w="1728" w:type="dxa"/>
          </w:tcPr>
          <w:p w14:paraId="4A13F00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1728" w:type="dxa"/>
          </w:tcPr>
          <w:p w14:paraId="79EBE23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Alert Status</w:t>
            </w:r>
          </w:p>
        </w:tc>
      </w:tr>
      <w:tr w:rsidR="00BA1624" w:rsidRPr="00793AAD" w14:paraId="1664A4C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66961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PLA university partnerships</w:t>
            </w:r>
          </w:p>
        </w:tc>
        <w:tc>
          <w:tcPr>
            <w:tcW w:w="1728" w:type="dxa"/>
          </w:tcPr>
          <w:p w14:paraId="3C97EE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 active</w:t>
            </w:r>
          </w:p>
        </w:tc>
        <w:tc>
          <w:tcPr>
            <w:tcW w:w="1728" w:type="dxa"/>
          </w:tcPr>
          <w:p w14:paraId="2B974D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&gt;15</w:t>
            </w:r>
          </w:p>
        </w:tc>
        <w:tc>
          <w:tcPr>
            <w:tcW w:w="1728" w:type="dxa"/>
          </w:tcPr>
          <w:p w14:paraId="668B5F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0BD21B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Yellow</w:t>
            </w:r>
          </w:p>
        </w:tc>
      </w:tr>
      <w:tr w:rsidR="00BA1624" w:rsidRPr="00793AAD" w14:paraId="4ED94C0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E12451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Dual-use tech collaboration</w:t>
            </w:r>
          </w:p>
        </w:tc>
        <w:tc>
          <w:tcPr>
            <w:tcW w:w="1728" w:type="dxa"/>
          </w:tcPr>
          <w:p w14:paraId="0DF0E1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400+ papers</w:t>
            </w:r>
          </w:p>
        </w:tc>
        <w:tc>
          <w:tcPr>
            <w:tcW w:w="1728" w:type="dxa"/>
          </w:tcPr>
          <w:p w14:paraId="6D074E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&gt;500</w:t>
            </w:r>
          </w:p>
        </w:tc>
        <w:tc>
          <w:tcPr>
            <w:tcW w:w="1728" w:type="dxa"/>
          </w:tcPr>
          <w:p w14:paraId="4C55B9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0FBFDE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Yellow</w:t>
            </w:r>
          </w:p>
        </w:tc>
      </w:tr>
      <w:tr w:rsidR="00BA1624" w:rsidRPr="00793AAD" w14:paraId="28F9CD4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4749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program recruitment</w:t>
            </w:r>
          </w:p>
        </w:tc>
        <w:tc>
          <w:tcPr>
            <w:tcW w:w="1728" w:type="dxa"/>
          </w:tcPr>
          <w:p w14:paraId="26DD23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 suspected</w:t>
            </w:r>
          </w:p>
        </w:tc>
        <w:tc>
          <w:tcPr>
            <w:tcW w:w="1728" w:type="dxa"/>
          </w:tcPr>
          <w:p w14:paraId="0CA8B7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&gt;15</w:t>
            </w:r>
          </w:p>
        </w:tc>
        <w:tc>
          <w:tcPr>
            <w:tcW w:w="1728" w:type="dxa"/>
          </w:tcPr>
          <w:p w14:paraId="3F891D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0A4F8DA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Orange</w:t>
            </w:r>
          </w:p>
        </w:tc>
      </w:tr>
      <w:tr w:rsidR="00BA1624" w:rsidRPr="00793AAD" w14:paraId="4413C8D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4605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Joint lab establishments</w:t>
            </w:r>
          </w:p>
        </w:tc>
        <w:tc>
          <w:tcPr>
            <w:tcW w:w="1728" w:type="dxa"/>
          </w:tcPr>
          <w:p w14:paraId="234AE3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8-10</w:t>
            </w:r>
          </w:p>
        </w:tc>
        <w:tc>
          <w:tcPr>
            <w:tcW w:w="1728" w:type="dxa"/>
          </w:tcPr>
          <w:p w14:paraId="0AF8AC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&gt;15</w:t>
            </w:r>
          </w:p>
        </w:tc>
        <w:tc>
          <w:tcPr>
            <w:tcW w:w="1728" w:type="dxa"/>
          </w:tcPr>
          <w:p w14:paraId="010ED9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</w:t>
            </w:r>
          </w:p>
        </w:tc>
        <w:tc>
          <w:tcPr>
            <w:tcW w:w="1728" w:type="dxa"/>
          </w:tcPr>
          <w:p w14:paraId="31BD3E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Green</w:t>
            </w:r>
          </w:p>
        </w:tc>
      </w:tr>
      <w:tr w:rsidR="00BA1624" w:rsidRPr="00793AAD" w14:paraId="6785613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0D77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Patent co-inventions</w:t>
            </w:r>
          </w:p>
        </w:tc>
        <w:tc>
          <w:tcPr>
            <w:tcW w:w="1728" w:type="dxa"/>
          </w:tcPr>
          <w:p w14:paraId="0DB8D2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35-50/yr</w:t>
            </w:r>
          </w:p>
        </w:tc>
        <w:tc>
          <w:tcPr>
            <w:tcW w:w="1728" w:type="dxa"/>
          </w:tcPr>
          <w:p w14:paraId="068297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&gt;75/yr</w:t>
            </w:r>
          </w:p>
        </w:tc>
        <w:tc>
          <w:tcPr>
            <w:tcW w:w="1728" w:type="dxa"/>
          </w:tcPr>
          <w:p w14:paraId="5B06DB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</w:t>
            </w:r>
          </w:p>
        </w:tc>
        <w:tc>
          <w:tcPr>
            <w:tcW w:w="1728" w:type="dxa"/>
          </w:tcPr>
          <w:p w14:paraId="313208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Yellow</w:t>
            </w:r>
          </w:p>
        </w:tc>
      </w:tr>
      <w:tr w:rsidR="00BA1624" w:rsidRPr="00793AAD" w14:paraId="188BD39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EE99A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Researcher outflow</w:t>
            </w:r>
          </w:p>
        </w:tc>
        <w:tc>
          <w:tcPr>
            <w:tcW w:w="1728" w:type="dxa"/>
          </w:tcPr>
          <w:p w14:paraId="168951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2CF5EC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728" w:type="dxa"/>
          </w:tcPr>
          <w:p w14:paraId="718D70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1728" w:type="dxa"/>
          </w:tcPr>
          <w:p w14:paraId="5A15FC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</w:t>
            </w:r>
          </w:p>
        </w:tc>
      </w:tr>
    </w:tbl>
    <w:p w14:paraId="47401D2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1ABDD0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Early Warning System Gaps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3A7F5E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4A35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Gap Area</w:t>
            </w:r>
          </w:p>
        </w:tc>
        <w:tc>
          <w:tcPr>
            <w:tcW w:w="2160" w:type="dxa"/>
          </w:tcPr>
          <w:p w14:paraId="6EFEA30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Capability</w:t>
            </w:r>
          </w:p>
        </w:tc>
        <w:tc>
          <w:tcPr>
            <w:tcW w:w="2160" w:type="dxa"/>
          </w:tcPr>
          <w:p w14:paraId="39C2600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Capability</w:t>
            </w:r>
          </w:p>
        </w:tc>
        <w:tc>
          <w:tcPr>
            <w:tcW w:w="2160" w:type="dxa"/>
          </w:tcPr>
          <w:p w14:paraId="70EA9D7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Needed</w:t>
            </w:r>
          </w:p>
        </w:tc>
      </w:tr>
      <w:tr w:rsidR="00BA1624" w:rsidRPr="00793AAD" w14:paraId="1DE483B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90D18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Collaboration tracking</w:t>
            </w:r>
          </w:p>
        </w:tc>
        <w:tc>
          <w:tcPr>
            <w:tcW w:w="2160" w:type="dxa"/>
          </w:tcPr>
          <w:p w14:paraId="07C29CE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</w:t>
            </w:r>
          </w:p>
        </w:tc>
        <w:tc>
          <w:tcPr>
            <w:tcW w:w="2160" w:type="dxa"/>
          </w:tcPr>
          <w:p w14:paraId="50093B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</w:t>
            </w:r>
          </w:p>
        </w:tc>
        <w:tc>
          <w:tcPr>
            <w:tcW w:w="2160" w:type="dxa"/>
          </w:tcPr>
          <w:p w14:paraId="0D2D4C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€10-15M</w:t>
            </w:r>
          </w:p>
        </w:tc>
      </w:tr>
      <w:tr w:rsidR="00BA1624" w:rsidRPr="00793AAD" w14:paraId="15AD9C1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9CB8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assessment</w:t>
            </w:r>
          </w:p>
        </w:tc>
        <w:tc>
          <w:tcPr>
            <w:tcW w:w="2160" w:type="dxa"/>
          </w:tcPr>
          <w:p w14:paraId="316A5D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10%</w:t>
            </w:r>
          </w:p>
        </w:tc>
        <w:tc>
          <w:tcPr>
            <w:tcW w:w="2160" w:type="dxa"/>
          </w:tcPr>
          <w:p w14:paraId="588C07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</w:t>
            </w:r>
          </w:p>
        </w:tc>
        <w:tc>
          <w:tcPr>
            <w:tcW w:w="2160" w:type="dxa"/>
          </w:tcPr>
          <w:p w14:paraId="0EF9869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€5-10M</w:t>
            </w:r>
          </w:p>
        </w:tc>
      </w:tr>
      <w:tr w:rsidR="00BA1624" w:rsidRPr="00793AAD" w14:paraId="7AB3D5B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49BF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Real-time monitoring</w:t>
            </w:r>
          </w:p>
        </w:tc>
        <w:tc>
          <w:tcPr>
            <w:tcW w:w="2160" w:type="dxa"/>
          </w:tcPr>
          <w:p w14:paraId="6837EA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5%</w:t>
            </w:r>
          </w:p>
        </w:tc>
        <w:tc>
          <w:tcPr>
            <w:tcW w:w="2160" w:type="dxa"/>
          </w:tcPr>
          <w:p w14:paraId="44228F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</w:t>
            </w:r>
          </w:p>
        </w:tc>
        <w:tc>
          <w:tcPr>
            <w:tcW w:w="2160" w:type="dxa"/>
          </w:tcPr>
          <w:p w14:paraId="7CE1BA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€15-20M</w:t>
            </w:r>
          </w:p>
        </w:tc>
      </w:tr>
      <w:tr w:rsidR="00BA1624" w:rsidRPr="00793AAD" w14:paraId="67711DF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A8F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mechanisms</w:t>
            </w:r>
          </w:p>
        </w:tc>
        <w:tc>
          <w:tcPr>
            <w:tcW w:w="2160" w:type="dxa"/>
          </w:tcPr>
          <w:p w14:paraId="76056F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10%</w:t>
            </w:r>
          </w:p>
        </w:tc>
        <w:tc>
          <w:tcPr>
            <w:tcW w:w="2160" w:type="dxa"/>
          </w:tcPr>
          <w:p w14:paraId="498FA0A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</w:t>
            </w:r>
          </w:p>
        </w:tc>
        <w:tc>
          <w:tcPr>
            <w:tcW w:w="2160" w:type="dxa"/>
          </w:tcPr>
          <w:p w14:paraId="2613FA2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€20-30M</w:t>
            </w:r>
          </w:p>
        </w:tc>
      </w:tr>
    </w:tbl>
    <w:p w14:paraId="799828A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D5BB1C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STRATEGIC IMPLICATIONS</w:t>
      </w:r>
    </w:p>
    <w:p w14:paraId="21BF305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Benefits vs Risks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F9A243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ADB99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Collaboration Aspect</w:t>
            </w:r>
          </w:p>
        </w:tc>
        <w:tc>
          <w:tcPr>
            <w:tcW w:w="2160" w:type="dxa"/>
          </w:tcPr>
          <w:p w14:paraId="29B6B79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Benefits</w:t>
            </w:r>
          </w:p>
        </w:tc>
        <w:tc>
          <w:tcPr>
            <w:tcW w:w="2160" w:type="dxa"/>
          </w:tcPr>
          <w:p w14:paraId="61AE09D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Risks</w:t>
            </w:r>
          </w:p>
        </w:tc>
        <w:tc>
          <w:tcPr>
            <w:tcW w:w="2160" w:type="dxa"/>
          </w:tcPr>
          <w:p w14:paraId="6CBCBC8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Net Assessment</w:t>
            </w:r>
          </w:p>
        </w:tc>
      </w:tr>
      <w:tr w:rsidR="00BA1624" w:rsidRPr="00793AAD" w14:paraId="304E79D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6C5EC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quality</w:t>
            </w:r>
          </w:p>
        </w:tc>
        <w:tc>
          <w:tcPr>
            <w:tcW w:w="2160" w:type="dxa"/>
          </w:tcPr>
          <w:p w14:paraId="137C91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citation impact</w:t>
            </w:r>
          </w:p>
        </w:tc>
        <w:tc>
          <w:tcPr>
            <w:tcW w:w="2160" w:type="dxa"/>
          </w:tcPr>
          <w:p w14:paraId="2CD444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leakage</w:t>
            </w:r>
          </w:p>
        </w:tc>
        <w:tc>
          <w:tcPr>
            <w:tcW w:w="2160" w:type="dxa"/>
          </w:tcPr>
          <w:p w14:paraId="6656F0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Positive but declining</w:t>
            </w:r>
          </w:p>
        </w:tc>
      </w:tr>
      <w:tr w:rsidR="00BA1624" w:rsidRPr="00793AAD" w14:paraId="0F70E75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A5173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Innovation capacity</w:t>
            </w:r>
          </w:p>
        </w:tc>
        <w:tc>
          <w:tcPr>
            <w:tcW w:w="2160" w:type="dxa"/>
          </w:tcPr>
          <w:p w14:paraId="517807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Access to expertise</w:t>
            </w:r>
          </w:p>
        </w:tc>
        <w:tc>
          <w:tcPr>
            <w:tcW w:w="2160" w:type="dxa"/>
          </w:tcPr>
          <w:p w14:paraId="04C56D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Dependency risk</w:t>
            </w:r>
          </w:p>
        </w:tc>
        <w:tc>
          <w:tcPr>
            <w:tcW w:w="2160" w:type="dxa"/>
          </w:tcPr>
          <w:p w14:paraId="24F96A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</w:tr>
      <w:tr w:rsidR="00BA1624" w:rsidRPr="00793AAD" w14:paraId="39958FC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67D1B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Economic value</w:t>
            </w:r>
          </w:p>
        </w:tc>
        <w:tc>
          <w:tcPr>
            <w:tcW w:w="2160" w:type="dxa"/>
          </w:tcPr>
          <w:p w14:paraId="1EE637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connections</w:t>
            </w:r>
          </w:p>
        </w:tc>
        <w:tc>
          <w:tcPr>
            <w:tcW w:w="2160" w:type="dxa"/>
          </w:tcPr>
          <w:p w14:paraId="00E801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vulnerability</w:t>
            </w:r>
          </w:p>
        </w:tc>
        <w:tc>
          <w:tcPr>
            <w:tcW w:w="2160" w:type="dxa"/>
          </w:tcPr>
          <w:p w14:paraId="5F96DC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Concerning</w:t>
            </w:r>
          </w:p>
        </w:tc>
      </w:tr>
      <w:tr w:rsidR="00BA1624" w:rsidRPr="00793AAD" w14:paraId="64CF088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B9F84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development</w:t>
            </w:r>
          </w:p>
        </w:tc>
        <w:tc>
          <w:tcPr>
            <w:tcW w:w="2160" w:type="dxa"/>
          </w:tcPr>
          <w:p w14:paraId="2E7753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Skills enhancement</w:t>
            </w:r>
          </w:p>
        </w:tc>
        <w:tc>
          <w:tcPr>
            <w:tcW w:w="2160" w:type="dxa"/>
          </w:tcPr>
          <w:p w14:paraId="32BCD2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Brain drain potential</w:t>
            </w:r>
          </w:p>
        </w:tc>
        <w:tc>
          <w:tcPr>
            <w:tcW w:w="2160" w:type="dxa"/>
          </w:tcPr>
          <w:p w14:paraId="10E2B8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</w:tr>
      <w:tr w:rsidR="00BA1624" w:rsidRPr="00793AAD" w14:paraId="74321FE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8842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Global positioning</w:t>
            </w:r>
          </w:p>
        </w:tc>
        <w:tc>
          <w:tcPr>
            <w:tcW w:w="2160" w:type="dxa"/>
          </w:tcPr>
          <w:p w14:paraId="075E6A6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Network expansion</w:t>
            </w:r>
          </w:p>
        </w:tc>
        <w:tc>
          <w:tcPr>
            <w:tcW w:w="2160" w:type="dxa"/>
          </w:tcPr>
          <w:p w14:paraId="4C238B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Influence operations</w:t>
            </w:r>
          </w:p>
        </w:tc>
        <w:tc>
          <w:tcPr>
            <w:tcW w:w="2160" w:type="dxa"/>
          </w:tcPr>
          <w:p w14:paraId="0AB59C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Negative trend</w:t>
            </w:r>
          </w:p>
        </w:tc>
      </w:tr>
    </w:tbl>
    <w:p w14:paraId="41FEE34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A62902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Long-term Trajectory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4F14F8C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42300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2160" w:type="dxa"/>
          </w:tcPr>
          <w:p w14:paraId="2039EF1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Likely Scenario</w:t>
            </w:r>
          </w:p>
        </w:tc>
        <w:tc>
          <w:tcPr>
            <w:tcW w:w="2160" w:type="dxa"/>
          </w:tcPr>
          <w:p w14:paraId="6995F7B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Evolution</w:t>
            </w:r>
          </w:p>
        </w:tc>
        <w:tc>
          <w:tcPr>
            <w:tcW w:w="2160" w:type="dxa"/>
          </w:tcPr>
          <w:p w14:paraId="394CB6F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Window</w:t>
            </w:r>
          </w:p>
        </w:tc>
      </w:tr>
      <w:tr w:rsidR="00BA1624" w:rsidRPr="00793AAD" w14:paraId="6C9C300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97CCB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2025-2026</w:t>
            </w:r>
          </w:p>
        </w:tc>
        <w:tc>
          <w:tcPr>
            <w:tcW w:w="2160" w:type="dxa"/>
          </w:tcPr>
          <w:p w14:paraId="4495890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Continued growth</w:t>
            </w:r>
          </w:p>
        </w:tc>
        <w:tc>
          <w:tcPr>
            <w:tcW w:w="2160" w:type="dxa"/>
          </w:tcPr>
          <w:p w14:paraId="37B7D2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Risks accumulating</w:t>
            </w:r>
          </w:p>
        </w:tc>
        <w:tc>
          <w:tcPr>
            <w:tcW w:w="2160" w:type="dxa"/>
          </w:tcPr>
          <w:p w14:paraId="221722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</w:t>
            </w:r>
          </w:p>
        </w:tc>
      </w:tr>
      <w:tr w:rsidR="00BA1624" w:rsidRPr="00793AAD" w14:paraId="6B169F3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EB83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2026-2027</w:t>
            </w:r>
          </w:p>
        </w:tc>
        <w:tc>
          <w:tcPr>
            <w:tcW w:w="2160" w:type="dxa"/>
          </w:tcPr>
          <w:p w14:paraId="6C1D518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Potential plateau</w:t>
            </w:r>
          </w:p>
        </w:tc>
        <w:tc>
          <w:tcPr>
            <w:tcW w:w="2160" w:type="dxa"/>
          </w:tcPr>
          <w:p w14:paraId="3BCE52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 mass reached</w:t>
            </w:r>
          </w:p>
        </w:tc>
        <w:tc>
          <w:tcPr>
            <w:tcW w:w="2160" w:type="dxa"/>
          </w:tcPr>
          <w:p w14:paraId="7530C5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Narrowing</w:t>
            </w:r>
          </w:p>
        </w:tc>
      </w:tr>
      <w:tr w:rsidR="00BA1624" w:rsidRPr="00793AAD" w14:paraId="29C7FB3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E6CC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2027-2028</w:t>
            </w:r>
          </w:p>
        </w:tc>
        <w:tc>
          <w:tcPr>
            <w:tcW w:w="2160" w:type="dxa"/>
          </w:tcPr>
          <w:p w14:paraId="7A3D94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Possible restrictions</w:t>
            </w:r>
          </w:p>
        </w:tc>
        <w:tc>
          <w:tcPr>
            <w:tcW w:w="2160" w:type="dxa"/>
          </w:tcPr>
          <w:p w14:paraId="2784DA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Damage visible</w:t>
            </w:r>
          </w:p>
        </w:tc>
        <w:tc>
          <w:tcPr>
            <w:tcW w:w="2160" w:type="dxa"/>
          </w:tcPr>
          <w:p w14:paraId="2EC3D4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Closing</w:t>
            </w:r>
          </w:p>
        </w:tc>
      </w:tr>
      <w:tr w:rsidR="00BA1624" w:rsidRPr="00793AAD" w14:paraId="09F9C7E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FE3E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2028+</w:t>
            </w:r>
          </w:p>
        </w:tc>
        <w:tc>
          <w:tcPr>
            <w:tcW w:w="2160" w:type="dxa"/>
          </w:tcPr>
          <w:p w14:paraId="6FB1CC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New equilibrium</w:t>
            </w:r>
          </w:p>
        </w:tc>
        <w:tc>
          <w:tcPr>
            <w:tcW w:w="2160" w:type="dxa"/>
          </w:tcPr>
          <w:p w14:paraId="12FBAC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Entrenched risks</w:t>
            </w:r>
          </w:p>
        </w:tc>
        <w:tc>
          <w:tcPr>
            <w:tcW w:w="2160" w:type="dxa"/>
          </w:tcPr>
          <w:p w14:paraId="5C0D6C1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options</w:t>
            </w:r>
          </w:p>
        </w:tc>
      </w:tr>
    </w:tbl>
    <w:p w14:paraId="4E77300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D79619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SECTOR-SPECIFIC COLLABORATION RISKS</w:t>
      </w:r>
    </w:p>
    <w:p w14:paraId="44A1C5C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ICT and AI Collaboration</w:t>
      </w:r>
    </w:p>
    <w:p w14:paraId="0D2D610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Current State</w:t>
      </w:r>
      <w:r w:rsidRPr="00793AAD">
        <w:rPr>
          <w:rFonts w:asciiTheme="majorHAnsi" w:hAnsiTheme="majorHAnsi" w:cstheme="majorHAnsi"/>
        </w:rPr>
        <w:t>: 200-250 joint papers annually, growing 25-30%/year</w:t>
      </w:r>
    </w:p>
    <w:p w14:paraId="20EFF514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Partners</w:t>
      </w:r>
      <w:r w:rsidRPr="00793AAD">
        <w:rPr>
          <w:rFonts w:asciiTheme="majorHAnsi" w:hAnsiTheme="majorHAnsi" w:cstheme="majorHAnsi"/>
        </w:rPr>
        <w:t>: Tsinghua, Beihang, Huawei-affiliated</w:t>
      </w:r>
    </w:p>
    <w:p w14:paraId="3099C83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Risk Level</w:t>
      </w:r>
      <w:r w:rsidRPr="00793AAD">
        <w:rPr>
          <w:rFonts w:asciiTheme="majorHAnsi" w:hAnsiTheme="majorHAnsi" w:cstheme="majorHAnsi"/>
        </w:rPr>
        <w:t>: High (7-8/10)</w:t>
      </w:r>
    </w:p>
    <w:p w14:paraId="16A20E64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Critical Concerns</w:t>
      </w:r>
      <w:r w:rsidRPr="00793AAD">
        <w:rPr>
          <w:rFonts w:asciiTheme="majorHAnsi" w:hAnsiTheme="majorHAnsi" w:cstheme="majorHAnsi"/>
        </w:rPr>
        <w:t>:</w:t>
      </w:r>
    </w:p>
    <w:p w14:paraId="620EDF3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Algorithm development collaboration</w:t>
      </w:r>
    </w:p>
    <w:p w14:paraId="6F95B5A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AI model training data sharing</w:t>
      </w:r>
    </w:p>
    <w:p w14:paraId="5D672A8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Quantum computing research overlap</w:t>
      </w:r>
    </w:p>
    <w:p w14:paraId="59D83D5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5G/6G technology development</w:t>
      </w:r>
    </w:p>
    <w:p w14:paraId="57B6DFF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Materials Science and Manufacturing</w:t>
      </w:r>
    </w:p>
    <w:p w14:paraId="1DBAF600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Current State</w:t>
      </w:r>
      <w:r w:rsidRPr="00793AAD">
        <w:rPr>
          <w:rFonts w:asciiTheme="majorHAnsi" w:hAnsiTheme="majorHAnsi" w:cstheme="majorHAnsi"/>
        </w:rPr>
        <w:t>: 150-200 joint papers annually, stable growth</w:t>
      </w:r>
    </w:p>
    <w:p w14:paraId="287C2DBA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Partners</w:t>
      </w:r>
      <w:r w:rsidRPr="00793AAD">
        <w:rPr>
          <w:rFonts w:asciiTheme="majorHAnsi" w:hAnsiTheme="majorHAnsi" w:cstheme="majorHAnsi"/>
        </w:rPr>
        <w:t>: Chinese Academy of Sciences, Beijing Institute of Technology</w:t>
      </w:r>
    </w:p>
    <w:p w14:paraId="3EF2F63D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Risk Level</w:t>
      </w:r>
      <w:r w:rsidRPr="00793AAD">
        <w:rPr>
          <w:rFonts w:asciiTheme="majorHAnsi" w:hAnsiTheme="majorHAnsi" w:cstheme="majorHAnsi"/>
        </w:rPr>
        <w:t>: Medium (5-6/10)</w:t>
      </w:r>
    </w:p>
    <w:p w14:paraId="09DD487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Critical Concerns</w:t>
      </w:r>
      <w:r w:rsidRPr="00793AAD">
        <w:rPr>
          <w:rFonts w:asciiTheme="majorHAnsi" w:hAnsiTheme="majorHAnsi" w:cstheme="majorHAnsi"/>
        </w:rPr>
        <w:t>:</w:t>
      </w:r>
    </w:p>
    <w:p w14:paraId="0930FF6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Advanced materials for defense applications</w:t>
      </w:r>
    </w:p>
    <w:p w14:paraId="37C3D36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Manufacturing process innovations</w:t>
      </w:r>
    </w:p>
    <w:p w14:paraId="6E9242A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Nanotechnology developments</w:t>
      </w:r>
    </w:p>
    <w:p w14:paraId="7C14D76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Biotechnology and Pharmaceuticals</w:t>
      </w:r>
    </w:p>
    <w:p w14:paraId="4697EA9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Current State</w:t>
      </w:r>
      <w:r w:rsidRPr="00793AAD">
        <w:rPr>
          <w:rFonts w:asciiTheme="majorHAnsi" w:hAnsiTheme="majorHAnsi" w:cstheme="majorHAnsi"/>
        </w:rPr>
        <w:t>: 100-150 joint papers annually, growing moderately</w:t>
      </w:r>
    </w:p>
    <w:p w14:paraId="4D0EDBC0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Partners</w:t>
      </w:r>
      <w:r w:rsidRPr="00793AAD">
        <w:rPr>
          <w:rFonts w:asciiTheme="majorHAnsi" w:hAnsiTheme="majorHAnsi" w:cstheme="majorHAnsi"/>
        </w:rPr>
        <w:t>: Fudan, Zhejiang University</w:t>
      </w:r>
    </w:p>
    <w:p w14:paraId="4E112021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Risk Level</w:t>
      </w:r>
      <w:r w:rsidRPr="00793AAD">
        <w:rPr>
          <w:rFonts w:asciiTheme="majorHAnsi" w:hAnsiTheme="majorHAnsi" w:cstheme="majorHAnsi"/>
        </w:rPr>
        <w:t>: Low-Medium (4-5/10)</w:t>
      </w:r>
    </w:p>
    <w:p w14:paraId="020A617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Critical Concerns</w:t>
      </w:r>
      <w:r w:rsidRPr="00793AAD">
        <w:rPr>
          <w:rFonts w:asciiTheme="majorHAnsi" w:hAnsiTheme="majorHAnsi" w:cstheme="majorHAnsi"/>
        </w:rPr>
        <w:t>:</w:t>
      </w:r>
    </w:p>
    <w:p w14:paraId="634AC78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Limited to basic research</w:t>
      </w:r>
    </w:p>
    <w:p w14:paraId="46D5A56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Well-regulated sector</w:t>
      </w:r>
    </w:p>
    <w:p w14:paraId="0D37D1C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Clear commercial boundaries</w:t>
      </w:r>
    </w:p>
    <w:p w14:paraId="3177022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 KEY FINDINGS</w:t>
      </w:r>
    </w:p>
    <w:p w14:paraId="3D9A639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11.1 Critical Collaboration Insights</w:t>
      </w:r>
    </w:p>
    <w:p w14:paraId="66EC68E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**Rapid Growth**: Chinese collaboration growing 4-5x faster than other partners</w:t>
      </w:r>
    </w:p>
    <w:p w14:paraId="168080B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**PLA Connections**: 8-12 active partnerships with military-affiliated universities</w:t>
      </w:r>
    </w:p>
    <w:p w14:paraId="5AD5D0EE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**Dual-Use Exposure**: 400+ papers in sensitive technology areas</w:t>
      </w:r>
    </w:p>
    <w:p w14:paraId="57BD110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**Governance Vacuum**: No systematic oversight of international collaboration</w:t>
      </w:r>
    </w:p>
    <w:p w14:paraId="0B42255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**Talent Vulnerability**: 300-500 Chinese researchers annually, limited tracking</w:t>
      </w:r>
    </w:p>
    <w:p w14:paraId="039F232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11.2 Collaboration Risk Profile</w:t>
      </w:r>
    </w:p>
    <w:p w14:paraId="0B140030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Overall Risk Level</w:t>
      </w:r>
      <w:r w:rsidRPr="00793AAD">
        <w:rPr>
          <w:rFonts w:asciiTheme="majorHAnsi" w:hAnsiTheme="majorHAnsi" w:cstheme="majorHAnsi"/>
        </w:rPr>
        <w:t>: 6-7/10 (Medium-High)</w:t>
      </w:r>
    </w:p>
    <w:p w14:paraId="1957D854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Trend</w:t>
      </w:r>
      <w:r w:rsidRPr="00793AAD">
        <w:rPr>
          <w:rFonts w:asciiTheme="majorHAnsi" w:hAnsiTheme="majorHAnsi" w:cstheme="majorHAnsi"/>
        </w:rPr>
        <w:t>: Worsening</w:t>
      </w:r>
    </w:p>
    <w:p w14:paraId="5A12CC6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Time to Critical Mass</w:t>
      </w:r>
      <w:r w:rsidRPr="00793AAD">
        <w:rPr>
          <w:rFonts w:asciiTheme="majorHAnsi" w:hAnsiTheme="majorHAnsi" w:cstheme="majorHAnsi"/>
        </w:rPr>
        <w:t>: 18-24 months</w:t>
      </w:r>
    </w:p>
    <w:p w14:paraId="1E388CF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Mitigation Difficulty</w:t>
      </w:r>
      <w:r w:rsidRPr="00793AAD">
        <w:rPr>
          <w:rFonts w:asciiTheme="majorHAnsi" w:hAnsiTheme="majorHAnsi" w:cstheme="majorHAnsi"/>
        </w:rPr>
        <w:t>: Moderate (relationships established)</w:t>
      </w:r>
    </w:p>
    <w:p w14:paraId="7A84E21A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</w:t>
      </w:r>
      <w:r w:rsidRPr="00793AAD">
        <w:rPr>
          <w:rFonts w:asciiTheme="majorHAnsi" w:hAnsiTheme="majorHAnsi" w:cstheme="majorHAnsi"/>
        </w:rPr>
        <w:t>: Medium-High (75-80%)</w:t>
      </w:r>
    </w:p>
    <w:p w14:paraId="56E301B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11.3 Strategic Choices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41"/>
      </w:tblGrid>
      <w:tr w:rsidR="00BA1624" w:rsidRPr="00793AAD" w14:paraId="6F9E26C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C6D16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Option</w:t>
            </w:r>
          </w:p>
        </w:tc>
        <w:tc>
          <w:tcPr>
            <w:tcW w:w="1728" w:type="dxa"/>
          </w:tcPr>
          <w:p w14:paraId="2F5D490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Benefits</w:t>
            </w:r>
          </w:p>
        </w:tc>
        <w:tc>
          <w:tcPr>
            <w:tcW w:w="1728" w:type="dxa"/>
          </w:tcPr>
          <w:p w14:paraId="28C7196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Risks</w:t>
            </w:r>
          </w:p>
        </w:tc>
        <w:tc>
          <w:tcPr>
            <w:tcW w:w="1728" w:type="dxa"/>
          </w:tcPr>
          <w:p w14:paraId="7926ADC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Feasibility</w:t>
            </w:r>
          </w:p>
        </w:tc>
        <w:tc>
          <w:tcPr>
            <w:tcW w:w="1728" w:type="dxa"/>
          </w:tcPr>
          <w:p w14:paraId="5BE4B26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Recommendation</w:t>
            </w:r>
          </w:p>
        </w:tc>
      </w:tr>
      <w:tr w:rsidR="00BA1624" w:rsidRPr="00793AAD" w14:paraId="1F8D66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41E9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Status quo</w:t>
            </w:r>
          </w:p>
        </w:tc>
        <w:tc>
          <w:tcPr>
            <w:tcW w:w="1728" w:type="dxa"/>
          </w:tcPr>
          <w:p w14:paraId="78B6D5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Continued benefits</w:t>
            </w:r>
          </w:p>
        </w:tc>
        <w:tc>
          <w:tcPr>
            <w:tcW w:w="1728" w:type="dxa"/>
          </w:tcPr>
          <w:p w14:paraId="191B0B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Escalating risks</w:t>
            </w:r>
          </w:p>
        </w:tc>
        <w:tc>
          <w:tcPr>
            <w:tcW w:w="1728" w:type="dxa"/>
          </w:tcPr>
          <w:p w14:paraId="3D9FEB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B2899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Not recommended</w:t>
            </w:r>
          </w:p>
        </w:tc>
      </w:tr>
      <w:tr w:rsidR="00BA1624" w:rsidRPr="00793AAD" w14:paraId="3E36860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92D27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Selective </w:t>
            </w:r>
            <w:r w:rsidRPr="00793AAD">
              <w:rPr>
                <w:rFonts w:cstheme="majorHAnsi"/>
              </w:rPr>
              <w:lastRenderedPageBreak/>
              <w:t>restrictions</w:t>
            </w:r>
          </w:p>
        </w:tc>
        <w:tc>
          <w:tcPr>
            <w:tcW w:w="1728" w:type="dxa"/>
          </w:tcPr>
          <w:p w14:paraId="31A092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Targeted risk </w:t>
            </w:r>
            <w:r w:rsidRPr="00793AAD">
              <w:rPr>
                <w:rFonts w:asciiTheme="majorHAnsi" w:hAnsiTheme="majorHAnsi" w:cstheme="majorHAnsi"/>
              </w:rPr>
              <w:lastRenderedPageBreak/>
              <w:t>reduction</w:t>
            </w:r>
          </w:p>
        </w:tc>
        <w:tc>
          <w:tcPr>
            <w:tcW w:w="1728" w:type="dxa"/>
          </w:tcPr>
          <w:p w14:paraId="78182A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Some benefit </w:t>
            </w:r>
            <w:r w:rsidRPr="00793AAD">
              <w:rPr>
                <w:rFonts w:asciiTheme="majorHAnsi" w:hAnsiTheme="majorHAnsi" w:cstheme="majorHAnsi"/>
              </w:rPr>
              <w:lastRenderedPageBreak/>
              <w:t>loss</w:t>
            </w:r>
          </w:p>
        </w:tc>
        <w:tc>
          <w:tcPr>
            <w:tcW w:w="1728" w:type="dxa"/>
          </w:tcPr>
          <w:p w14:paraId="5228E4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Medium-High</w:t>
            </w:r>
          </w:p>
        </w:tc>
        <w:tc>
          <w:tcPr>
            <w:tcW w:w="1728" w:type="dxa"/>
          </w:tcPr>
          <w:p w14:paraId="05C052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Recommended</w:t>
            </w:r>
          </w:p>
        </w:tc>
      </w:tr>
      <w:tr w:rsidR="00BA1624" w:rsidRPr="00793AAD" w14:paraId="66EA9B9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BF98E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Comprehensive restrictions</w:t>
            </w:r>
          </w:p>
        </w:tc>
        <w:tc>
          <w:tcPr>
            <w:tcW w:w="1728" w:type="dxa"/>
          </w:tcPr>
          <w:p w14:paraId="6D5A77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Maximum risk reduction</w:t>
            </w:r>
          </w:p>
        </w:tc>
        <w:tc>
          <w:tcPr>
            <w:tcW w:w="1728" w:type="dxa"/>
          </w:tcPr>
          <w:p w14:paraId="429F3E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 costs</w:t>
            </w:r>
          </w:p>
        </w:tc>
        <w:tc>
          <w:tcPr>
            <w:tcW w:w="1728" w:type="dxa"/>
          </w:tcPr>
          <w:p w14:paraId="7237491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DFC66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Consider</w:t>
            </w:r>
          </w:p>
        </w:tc>
      </w:tr>
      <w:tr w:rsidR="00BA1624" w:rsidRPr="00793AAD" w14:paraId="40F14C8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606F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Enhanced monitoring</w:t>
            </w:r>
          </w:p>
        </w:tc>
        <w:tc>
          <w:tcPr>
            <w:tcW w:w="1728" w:type="dxa"/>
          </w:tcPr>
          <w:p w14:paraId="7BA884E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visibility</w:t>
            </w:r>
          </w:p>
        </w:tc>
        <w:tc>
          <w:tcPr>
            <w:tcW w:w="1728" w:type="dxa"/>
          </w:tcPr>
          <w:p w14:paraId="0AFE87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control</w:t>
            </w:r>
          </w:p>
        </w:tc>
        <w:tc>
          <w:tcPr>
            <w:tcW w:w="1728" w:type="dxa"/>
          </w:tcPr>
          <w:p w14:paraId="619F2D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29609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Essential</w:t>
            </w:r>
          </w:p>
        </w:tc>
      </w:tr>
    </w:tbl>
    <w:p w14:paraId="0412F0C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5AAD7A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6621178F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6 - Implementation Considerations</w:t>
      </w:r>
    </w:p>
    <w:p w14:paraId="1E91B1A0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</w:t>
      </w:r>
      <w:r w:rsidRPr="00793AAD">
        <w:rPr>
          <w:rFonts w:asciiTheme="majorHAnsi" w:hAnsiTheme="majorHAnsi" w:cstheme="majorHAnsi"/>
        </w:rPr>
        <w:t>: Practical implementation options and frameworks</w:t>
      </w:r>
    </w:p>
    <w:p w14:paraId="5658177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</w:t>
      </w:r>
      <w:r w:rsidRPr="00793AAD">
        <w:rPr>
          <w:rFonts w:asciiTheme="majorHAnsi" w:hAnsiTheme="majorHAnsi" w:cstheme="majorHAnsi"/>
        </w:rPr>
        <w:t>: Develop actionable mitigation strategies</w:t>
      </w:r>
    </w:p>
    <w:p w14:paraId="0C8865D5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67B741B1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6: Risk Assessment</w:t>
      </w:r>
    </w:p>
    <w:p w14:paraId="7C600EAB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6 - Ireland Implementation Framework and Risk Mitigation</w:t>
      </w:r>
    </w:p>
    <w:p w14:paraId="0C1FC17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394EAC8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High (80-85%)</w:t>
      </w:r>
    </w:p>
    <w:p w14:paraId="1A3E9CC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IMPLEMENTATION FRAMEWORK OVERVIEW</w:t>
      </w:r>
    </w:p>
    <w:p w14:paraId="6F10516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Strategic Implementation Approach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93"/>
        <w:gridCol w:w="1728"/>
        <w:gridCol w:w="1728"/>
        <w:gridCol w:w="1728"/>
        <w:gridCol w:w="1728"/>
      </w:tblGrid>
      <w:tr w:rsidR="00BA1624" w:rsidRPr="00793AAD" w14:paraId="5B9AA60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10E77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Phase</w:t>
            </w:r>
          </w:p>
        </w:tc>
        <w:tc>
          <w:tcPr>
            <w:tcW w:w="1728" w:type="dxa"/>
          </w:tcPr>
          <w:p w14:paraId="038BA4E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1F421D5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 Areas</w:t>
            </w:r>
          </w:p>
        </w:tc>
        <w:tc>
          <w:tcPr>
            <w:tcW w:w="1728" w:type="dxa"/>
          </w:tcPr>
          <w:p w14:paraId="466D64C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(€M)</w:t>
            </w:r>
          </w:p>
        </w:tc>
        <w:tc>
          <w:tcPr>
            <w:tcW w:w="1728" w:type="dxa"/>
          </w:tcPr>
          <w:p w14:paraId="6DBF367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Outcomes</w:t>
            </w:r>
          </w:p>
        </w:tc>
      </w:tr>
      <w:tr w:rsidR="00BA1624" w:rsidRPr="00793AAD" w14:paraId="605A448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E0A9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**Foundation**</w:t>
            </w:r>
          </w:p>
        </w:tc>
        <w:tc>
          <w:tcPr>
            <w:tcW w:w="1728" w:type="dxa"/>
          </w:tcPr>
          <w:p w14:paraId="03E19A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0-6 months</w:t>
            </w:r>
          </w:p>
        </w:tc>
        <w:tc>
          <w:tcPr>
            <w:tcW w:w="1728" w:type="dxa"/>
          </w:tcPr>
          <w:p w14:paraId="00F09C6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Framework establishment</w:t>
            </w:r>
          </w:p>
        </w:tc>
        <w:tc>
          <w:tcPr>
            <w:tcW w:w="1728" w:type="dxa"/>
          </w:tcPr>
          <w:p w14:paraId="29AC0F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728" w:type="dxa"/>
          </w:tcPr>
          <w:p w14:paraId="48D9A3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 capabilities</w:t>
            </w:r>
          </w:p>
        </w:tc>
      </w:tr>
      <w:tr w:rsidR="00BA1624" w:rsidRPr="00793AAD" w14:paraId="4933199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03F4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**Development**</w:t>
            </w:r>
          </w:p>
        </w:tc>
        <w:tc>
          <w:tcPr>
            <w:tcW w:w="1728" w:type="dxa"/>
          </w:tcPr>
          <w:p w14:paraId="6CB8ED2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6-18 months</w:t>
            </w:r>
          </w:p>
        </w:tc>
        <w:tc>
          <w:tcPr>
            <w:tcW w:w="1728" w:type="dxa"/>
          </w:tcPr>
          <w:p w14:paraId="0D6ECB3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 building</w:t>
            </w:r>
          </w:p>
        </w:tc>
        <w:tc>
          <w:tcPr>
            <w:tcW w:w="1728" w:type="dxa"/>
          </w:tcPr>
          <w:p w14:paraId="6E7794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7C7901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Core protection</w:t>
            </w:r>
          </w:p>
        </w:tc>
      </w:tr>
      <w:tr w:rsidR="00BA1624" w:rsidRPr="00793AAD" w14:paraId="645B309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68DDF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**Integration**</w:t>
            </w:r>
          </w:p>
        </w:tc>
        <w:tc>
          <w:tcPr>
            <w:tcW w:w="1728" w:type="dxa"/>
          </w:tcPr>
          <w:p w14:paraId="7A18241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18-36 months</w:t>
            </w:r>
          </w:p>
        </w:tc>
        <w:tc>
          <w:tcPr>
            <w:tcW w:w="1728" w:type="dxa"/>
          </w:tcPr>
          <w:p w14:paraId="0B2DA4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deployment</w:t>
            </w:r>
          </w:p>
        </w:tc>
        <w:tc>
          <w:tcPr>
            <w:tcW w:w="1728" w:type="dxa"/>
          </w:tcPr>
          <w:p w14:paraId="711EF9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300-400</w:t>
            </w:r>
          </w:p>
        </w:tc>
        <w:tc>
          <w:tcPr>
            <w:tcW w:w="1728" w:type="dxa"/>
          </w:tcPr>
          <w:p w14:paraId="4C4A95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 security</w:t>
            </w:r>
          </w:p>
        </w:tc>
      </w:tr>
      <w:tr w:rsidR="00BA1624" w:rsidRPr="00793AAD" w14:paraId="2C961F5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6492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**Optimization**</w:t>
            </w:r>
          </w:p>
        </w:tc>
        <w:tc>
          <w:tcPr>
            <w:tcW w:w="1728" w:type="dxa"/>
          </w:tcPr>
          <w:p w14:paraId="42537E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36+ months</w:t>
            </w:r>
          </w:p>
        </w:tc>
        <w:tc>
          <w:tcPr>
            <w:tcW w:w="1728" w:type="dxa"/>
          </w:tcPr>
          <w:p w14:paraId="18335D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Continuous improvement</w:t>
            </w:r>
          </w:p>
        </w:tc>
        <w:tc>
          <w:tcPr>
            <w:tcW w:w="1728" w:type="dxa"/>
          </w:tcPr>
          <w:p w14:paraId="05A3571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75-100/year</w:t>
            </w:r>
          </w:p>
        </w:tc>
        <w:tc>
          <w:tcPr>
            <w:tcW w:w="1728" w:type="dxa"/>
          </w:tcPr>
          <w:p w14:paraId="66502B3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Adaptive protection</w:t>
            </w:r>
          </w:p>
        </w:tc>
      </w:tr>
    </w:tbl>
    <w:p w14:paraId="163C2D7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DA8C2D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Implementation Priorities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A1624" w:rsidRPr="00793AAD" w14:paraId="7758174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4763B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  <w:tc>
          <w:tcPr>
            <w:tcW w:w="1440" w:type="dxa"/>
          </w:tcPr>
          <w:p w14:paraId="43C8FA0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Initiative</w:t>
            </w:r>
          </w:p>
        </w:tc>
        <w:tc>
          <w:tcPr>
            <w:tcW w:w="1440" w:type="dxa"/>
          </w:tcPr>
          <w:p w14:paraId="102CF8A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Urgency</w:t>
            </w:r>
          </w:p>
        </w:tc>
        <w:tc>
          <w:tcPr>
            <w:tcW w:w="1440" w:type="dxa"/>
          </w:tcPr>
          <w:p w14:paraId="284CAA5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440" w:type="dxa"/>
          </w:tcPr>
          <w:p w14:paraId="202E920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Resource Need</w:t>
            </w:r>
          </w:p>
        </w:tc>
        <w:tc>
          <w:tcPr>
            <w:tcW w:w="1440" w:type="dxa"/>
          </w:tcPr>
          <w:p w14:paraId="35A4337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Feasibility</w:t>
            </w:r>
          </w:p>
        </w:tc>
      </w:tr>
      <w:tr w:rsidR="00BA1624" w:rsidRPr="00793AAD" w14:paraId="4FB993E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82DD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**Critical**</w:t>
            </w:r>
          </w:p>
        </w:tc>
        <w:tc>
          <w:tcPr>
            <w:tcW w:w="1440" w:type="dxa"/>
          </w:tcPr>
          <w:p w14:paraId="7C76AE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security framework</w:t>
            </w:r>
          </w:p>
        </w:tc>
        <w:tc>
          <w:tcPr>
            <w:tcW w:w="1440" w:type="dxa"/>
          </w:tcPr>
          <w:p w14:paraId="700B1B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Immediate</w:t>
            </w:r>
          </w:p>
        </w:tc>
        <w:tc>
          <w:tcPr>
            <w:tcW w:w="1440" w:type="dxa"/>
          </w:tcPr>
          <w:p w14:paraId="752998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57D59C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38D7F4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5A38EA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6BB2D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**High**</w:t>
            </w:r>
          </w:p>
        </w:tc>
        <w:tc>
          <w:tcPr>
            <w:tcW w:w="1440" w:type="dxa"/>
          </w:tcPr>
          <w:p w14:paraId="47B915E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Supply chain visibility</w:t>
            </w:r>
          </w:p>
        </w:tc>
        <w:tc>
          <w:tcPr>
            <w:tcW w:w="1440" w:type="dxa"/>
          </w:tcPr>
          <w:p w14:paraId="228B49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Short-term</w:t>
            </w:r>
          </w:p>
        </w:tc>
        <w:tc>
          <w:tcPr>
            <w:tcW w:w="1440" w:type="dxa"/>
          </w:tcPr>
          <w:p w14:paraId="54868E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49183AD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41967F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C0196C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EA57C6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**High**</w:t>
            </w:r>
          </w:p>
        </w:tc>
        <w:tc>
          <w:tcPr>
            <w:tcW w:w="1440" w:type="dxa"/>
          </w:tcPr>
          <w:p w14:paraId="1DA186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Talent tracking system</w:t>
            </w:r>
          </w:p>
        </w:tc>
        <w:tc>
          <w:tcPr>
            <w:tcW w:w="1440" w:type="dxa"/>
          </w:tcPr>
          <w:p w14:paraId="58C13A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Short-term</w:t>
            </w:r>
          </w:p>
        </w:tc>
        <w:tc>
          <w:tcPr>
            <w:tcW w:w="1440" w:type="dxa"/>
          </w:tcPr>
          <w:p w14:paraId="07FA10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440" w:type="dxa"/>
          </w:tcPr>
          <w:p w14:paraId="1F63A7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4D1C91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12EF108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01D25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**Medium**</w:t>
            </w:r>
          </w:p>
        </w:tc>
        <w:tc>
          <w:tcPr>
            <w:tcW w:w="1440" w:type="dxa"/>
          </w:tcPr>
          <w:p w14:paraId="14EE43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FDI screening</w:t>
            </w:r>
          </w:p>
        </w:tc>
        <w:tc>
          <w:tcPr>
            <w:tcW w:w="1440" w:type="dxa"/>
          </w:tcPr>
          <w:p w14:paraId="13A3F3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Medium-term</w:t>
            </w:r>
          </w:p>
        </w:tc>
        <w:tc>
          <w:tcPr>
            <w:tcW w:w="1440" w:type="dxa"/>
          </w:tcPr>
          <w:p w14:paraId="13C970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440" w:type="dxa"/>
          </w:tcPr>
          <w:p w14:paraId="31F265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3B3FA02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F7E996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85A765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**Medium**</w:t>
            </w:r>
          </w:p>
        </w:tc>
        <w:tc>
          <w:tcPr>
            <w:tcW w:w="1440" w:type="dxa"/>
          </w:tcPr>
          <w:p w14:paraId="4179E8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Cyber hardening</w:t>
            </w:r>
          </w:p>
        </w:tc>
        <w:tc>
          <w:tcPr>
            <w:tcW w:w="1440" w:type="dxa"/>
          </w:tcPr>
          <w:p w14:paraId="7CE2FA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Medium-term</w:t>
            </w:r>
          </w:p>
        </w:tc>
        <w:tc>
          <w:tcPr>
            <w:tcW w:w="1440" w:type="dxa"/>
          </w:tcPr>
          <w:p w14:paraId="2AA43D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79D672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440" w:type="dxa"/>
          </w:tcPr>
          <w:p w14:paraId="32F22B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A76CAA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D070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**Low**</w:t>
            </w:r>
          </w:p>
        </w:tc>
        <w:tc>
          <w:tcPr>
            <w:tcW w:w="1440" w:type="dxa"/>
          </w:tcPr>
          <w:p w14:paraId="0581FE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stockpiling</w:t>
            </w:r>
          </w:p>
        </w:tc>
        <w:tc>
          <w:tcPr>
            <w:tcW w:w="1440" w:type="dxa"/>
          </w:tcPr>
          <w:p w14:paraId="671970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Long-term</w:t>
            </w:r>
          </w:p>
        </w:tc>
        <w:tc>
          <w:tcPr>
            <w:tcW w:w="1440" w:type="dxa"/>
          </w:tcPr>
          <w:p w14:paraId="560E9F4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440" w:type="dxa"/>
          </w:tcPr>
          <w:p w14:paraId="0A0206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440" w:type="dxa"/>
          </w:tcPr>
          <w:p w14:paraId="0AD222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7A49577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AAE22A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Success Metrics and KPIs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8B0D23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7590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Category</w:t>
            </w:r>
          </w:p>
        </w:tc>
        <w:tc>
          <w:tcPr>
            <w:tcW w:w="1728" w:type="dxa"/>
          </w:tcPr>
          <w:p w14:paraId="7A3490A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Baseline</w:t>
            </w:r>
          </w:p>
        </w:tc>
        <w:tc>
          <w:tcPr>
            <w:tcW w:w="1728" w:type="dxa"/>
          </w:tcPr>
          <w:p w14:paraId="4D9E4BE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12-Month Target</w:t>
            </w:r>
          </w:p>
        </w:tc>
        <w:tc>
          <w:tcPr>
            <w:tcW w:w="1728" w:type="dxa"/>
          </w:tcPr>
          <w:p w14:paraId="4CD3CDA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24-Month Target</w:t>
            </w:r>
          </w:p>
        </w:tc>
        <w:tc>
          <w:tcPr>
            <w:tcW w:w="1728" w:type="dxa"/>
          </w:tcPr>
          <w:p w14:paraId="7484E0C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Measurement Method</w:t>
            </w:r>
          </w:p>
        </w:tc>
      </w:tr>
      <w:tr w:rsidR="00BA1624" w:rsidRPr="00793AAD" w14:paraId="0F40B2D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7E70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Reduction</w:t>
            </w:r>
          </w:p>
        </w:tc>
        <w:tc>
          <w:tcPr>
            <w:tcW w:w="1728" w:type="dxa"/>
          </w:tcPr>
          <w:p w14:paraId="67A1B4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4190CA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6AAC90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1728" w:type="dxa"/>
          </w:tcPr>
          <w:p w14:paraId="792804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 assessment</w:t>
            </w:r>
          </w:p>
        </w:tc>
      </w:tr>
      <w:tr w:rsidR="00BA1624" w:rsidRPr="00793AAD" w14:paraId="0748033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1A632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Framework Coverage</w:t>
            </w:r>
          </w:p>
        </w:tc>
        <w:tc>
          <w:tcPr>
            <w:tcW w:w="1728" w:type="dxa"/>
          </w:tcPr>
          <w:p w14:paraId="4F5BE3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10%</w:t>
            </w:r>
          </w:p>
        </w:tc>
        <w:tc>
          <w:tcPr>
            <w:tcW w:w="1728" w:type="dxa"/>
          </w:tcPr>
          <w:p w14:paraId="134403D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</w:t>
            </w:r>
          </w:p>
        </w:tc>
        <w:tc>
          <w:tcPr>
            <w:tcW w:w="1728" w:type="dxa"/>
          </w:tcPr>
          <w:p w14:paraId="33543BE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</w:t>
            </w:r>
          </w:p>
        </w:tc>
        <w:tc>
          <w:tcPr>
            <w:tcW w:w="1728" w:type="dxa"/>
          </w:tcPr>
          <w:p w14:paraId="418ADCD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Sector coverage analysis</w:t>
            </w:r>
          </w:p>
        </w:tc>
      </w:tr>
      <w:tr w:rsidR="00BA1624" w:rsidRPr="00793AAD" w14:paraId="5675CF7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B05BA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Threat Detection</w:t>
            </w:r>
          </w:p>
        </w:tc>
        <w:tc>
          <w:tcPr>
            <w:tcW w:w="1728" w:type="dxa"/>
          </w:tcPr>
          <w:p w14:paraId="38B7F2A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5%</w:t>
            </w:r>
          </w:p>
        </w:tc>
        <w:tc>
          <w:tcPr>
            <w:tcW w:w="1728" w:type="dxa"/>
          </w:tcPr>
          <w:p w14:paraId="03E3B4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</w:t>
            </w:r>
          </w:p>
        </w:tc>
        <w:tc>
          <w:tcPr>
            <w:tcW w:w="1728" w:type="dxa"/>
          </w:tcPr>
          <w:p w14:paraId="518B8E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</w:t>
            </w:r>
          </w:p>
        </w:tc>
        <w:tc>
          <w:tcPr>
            <w:tcW w:w="1728" w:type="dxa"/>
          </w:tcPr>
          <w:p w14:paraId="71F81C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Incident identification rate</w:t>
            </w:r>
          </w:p>
        </w:tc>
      </w:tr>
      <w:tr w:rsidR="00BA1624" w:rsidRPr="00793AAD" w14:paraId="6928CAB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A517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Response </w:t>
            </w:r>
            <w:r w:rsidRPr="00793AAD">
              <w:rPr>
                <w:rFonts w:cstheme="majorHAnsi"/>
              </w:rPr>
              <w:lastRenderedPageBreak/>
              <w:t>Capability</w:t>
            </w:r>
          </w:p>
        </w:tc>
        <w:tc>
          <w:tcPr>
            <w:tcW w:w="1728" w:type="dxa"/>
          </w:tcPr>
          <w:p w14:paraId="5874C2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2/10</w:t>
            </w:r>
          </w:p>
        </w:tc>
        <w:tc>
          <w:tcPr>
            <w:tcW w:w="1728" w:type="dxa"/>
          </w:tcPr>
          <w:p w14:paraId="125C31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75E790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  <w:tc>
          <w:tcPr>
            <w:tcW w:w="1728" w:type="dxa"/>
          </w:tcPr>
          <w:p w14:paraId="4FB18A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Response time </w:t>
            </w:r>
            <w:r w:rsidRPr="00793AAD">
              <w:rPr>
                <w:rFonts w:asciiTheme="majorHAnsi" w:hAnsiTheme="majorHAnsi" w:cstheme="majorHAnsi"/>
              </w:rPr>
              <w:lastRenderedPageBreak/>
              <w:t>metrics</w:t>
            </w:r>
          </w:p>
        </w:tc>
      </w:tr>
      <w:tr w:rsidR="00BA1624" w:rsidRPr="00793AAD" w14:paraId="46C4F1A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F5186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Stakeholder Awareness</w:t>
            </w:r>
          </w:p>
        </w:tc>
        <w:tc>
          <w:tcPr>
            <w:tcW w:w="1728" w:type="dxa"/>
          </w:tcPr>
          <w:p w14:paraId="41B53B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</w:t>
            </w:r>
          </w:p>
        </w:tc>
        <w:tc>
          <w:tcPr>
            <w:tcW w:w="1728" w:type="dxa"/>
          </w:tcPr>
          <w:p w14:paraId="60C7A7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</w:t>
            </w:r>
          </w:p>
        </w:tc>
        <w:tc>
          <w:tcPr>
            <w:tcW w:w="1728" w:type="dxa"/>
          </w:tcPr>
          <w:p w14:paraId="6669BF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</w:t>
            </w:r>
          </w:p>
        </w:tc>
        <w:tc>
          <w:tcPr>
            <w:tcW w:w="1728" w:type="dxa"/>
          </w:tcPr>
          <w:p w14:paraId="01EB9B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Survey and assessment</w:t>
            </w:r>
          </w:p>
        </w:tc>
      </w:tr>
    </w:tbl>
    <w:p w14:paraId="0C772F8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367C7D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INSTITUTIONAL IMPLEMENTATION</w:t>
      </w:r>
    </w:p>
    <w:p w14:paraId="4F6AE6A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Governance Structure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48"/>
        <w:gridCol w:w="1407"/>
        <w:gridCol w:w="1649"/>
        <w:gridCol w:w="1355"/>
        <w:gridCol w:w="1322"/>
        <w:gridCol w:w="1375"/>
      </w:tblGrid>
      <w:tr w:rsidR="00BA1624" w:rsidRPr="00793AAD" w14:paraId="55E403F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1FD3E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Level</w:t>
            </w:r>
          </w:p>
        </w:tc>
        <w:tc>
          <w:tcPr>
            <w:tcW w:w="1440" w:type="dxa"/>
          </w:tcPr>
          <w:p w14:paraId="071073E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Entity</w:t>
            </w:r>
          </w:p>
        </w:tc>
        <w:tc>
          <w:tcPr>
            <w:tcW w:w="1440" w:type="dxa"/>
          </w:tcPr>
          <w:p w14:paraId="1D3BF10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New Role/Expansion</w:t>
            </w:r>
          </w:p>
        </w:tc>
        <w:tc>
          <w:tcPr>
            <w:tcW w:w="1440" w:type="dxa"/>
          </w:tcPr>
          <w:p w14:paraId="1F99D67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Budget (€M)</w:t>
            </w:r>
          </w:p>
        </w:tc>
        <w:tc>
          <w:tcPr>
            <w:tcW w:w="1440" w:type="dxa"/>
          </w:tcPr>
          <w:p w14:paraId="6BC6171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Staff</w:t>
            </w:r>
          </w:p>
        </w:tc>
        <w:tc>
          <w:tcPr>
            <w:tcW w:w="1440" w:type="dxa"/>
          </w:tcPr>
          <w:p w14:paraId="297057C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</w:tr>
      <w:tr w:rsidR="00BA1624" w:rsidRPr="00793AAD" w14:paraId="23C0461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7A28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**National**</w:t>
            </w:r>
          </w:p>
        </w:tc>
        <w:tc>
          <w:tcPr>
            <w:tcW w:w="1440" w:type="dxa"/>
          </w:tcPr>
          <w:p w14:paraId="147FE2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Security Committee</w:t>
            </w:r>
          </w:p>
        </w:tc>
        <w:tc>
          <w:tcPr>
            <w:tcW w:w="1440" w:type="dxa"/>
          </w:tcPr>
          <w:p w14:paraId="092279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security mandate</w:t>
            </w:r>
          </w:p>
        </w:tc>
        <w:tc>
          <w:tcPr>
            <w:tcW w:w="1440" w:type="dxa"/>
          </w:tcPr>
          <w:p w14:paraId="0A9F44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  <w:tc>
          <w:tcPr>
            <w:tcW w:w="1440" w:type="dxa"/>
          </w:tcPr>
          <w:p w14:paraId="1B209B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4CF310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3-6 months</w:t>
            </w:r>
          </w:p>
        </w:tc>
      </w:tr>
      <w:tr w:rsidR="00BA1624" w:rsidRPr="00793AAD" w14:paraId="0803315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4DE5F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**Sectoral**</w:t>
            </w:r>
          </w:p>
        </w:tc>
        <w:tc>
          <w:tcPr>
            <w:tcW w:w="1440" w:type="dxa"/>
          </w:tcPr>
          <w:p w14:paraId="217B96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Security Office</w:t>
            </w:r>
          </w:p>
        </w:tc>
        <w:tc>
          <w:tcPr>
            <w:tcW w:w="1440" w:type="dxa"/>
          </w:tcPr>
          <w:p w14:paraId="1D4238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New establishment</w:t>
            </w:r>
          </w:p>
        </w:tc>
        <w:tc>
          <w:tcPr>
            <w:tcW w:w="1440" w:type="dxa"/>
          </w:tcPr>
          <w:p w14:paraId="1075E4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1440" w:type="dxa"/>
          </w:tcPr>
          <w:p w14:paraId="15DEBF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440" w:type="dxa"/>
          </w:tcPr>
          <w:p w14:paraId="1D52AEA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</w:tr>
      <w:tr w:rsidR="00BA1624" w:rsidRPr="00793AAD" w14:paraId="0B01DDD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885C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**Operational**</w:t>
            </w:r>
          </w:p>
        </w:tc>
        <w:tc>
          <w:tcPr>
            <w:tcW w:w="1440" w:type="dxa"/>
          </w:tcPr>
          <w:p w14:paraId="735547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University Security Units</w:t>
            </w:r>
          </w:p>
        </w:tc>
        <w:tc>
          <w:tcPr>
            <w:tcW w:w="1440" w:type="dxa"/>
          </w:tcPr>
          <w:p w14:paraId="29B064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Expansion</w:t>
            </w:r>
          </w:p>
        </w:tc>
        <w:tc>
          <w:tcPr>
            <w:tcW w:w="1440" w:type="dxa"/>
          </w:tcPr>
          <w:p w14:paraId="6F180A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08661D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440" w:type="dxa"/>
          </w:tcPr>
          <w:p w14:paraId="508B4C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  <w:tr w:rsidR="00BA1624" w:rsidRPr="00793AAD" w14:paraId="772D081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A8E5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**Technical**</w:t>
            </w:r>
          </w:p>
        </w:tc>
        <w:tc>
          <w:tcPr>
            <w:tcW w:w="1440" w:type="dxa"/>
          </w:tcPr>
          <w:p w14:paraId="278717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Cyber Security Centre</w:t>
            </w:r>
          </w:p>
        </w:tc>
        <w:tc>
          <w:tcPr>
            <w:tcW w:w="1440" w:type="dxa"/>
          </w:tcPr>
          <w:p w14:paraId="04A980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Enhancement</w:t>
            </w:r>
          </w:p>
        </w:tc>
        <w:tc>
          <w:tcPr>
            <w:tcW w:w="1440" w:type="dxa"/>
          </w:tcPr>
          <w:p w14:paraId="75A6EA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</w:t>
            </w:r>
          </w:p>
        </w:tc>
        <w:tc>
          <w:tcPr>
            <w:tcW w:w="1440" w:type="dxa"/>
          </w:tcPr>
          <w:p w14:paraId="1F75AA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150-200</w:t>
            </w:r>
          </w:p>
        </w:tc>
        <w:tc>
          <w:tcPr>
            <w:tcW w:w="1440" w:type="dxa"/>
          </w:tcPr>
          <w:p w14:paraId="00166B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</w:tr>
      <w:tr w:rsidR="00BA1624" w:rsidRPr="00793AAD" w14:paraId="62245F6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9D129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**Intelligence**</w:t>
            </w:r>
          </w:p>
        </w:tc>
        <w:tc>
          <w:tcPr>
            <w:tcW w:w="1440" w:type="dxa"/>
          </w:tcPr>
          <w:p w14:paraId="45DEC1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Foreign Influence Unit</w:t>
            </w:r>
          </w:p>
        </w:tc>
        <w:tc>
          <w:tcPr>
            <w:tcW w:w="1440" w:type="dxa"/>
          </w:tcPr>
          <w:p w14:paraId="0DBA25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New establishment</w:t>
            </w:r>
          </w:p>
        </w:tc>
        <w:tc>
          <w:tcPr>
            <w:tcW w:w="1440" w:type="dxa"/>
          </w:tcPr>
          <w:p w14:paraId="394EDC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440" w:type="dxa"/>
          </w:tcPr>
          <w:p w14:paraId="21694D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40-60</w:t>
            </w:r>
          </w:p>
        </w:tc>
        <w:tc>
          <w:tcPr>
            <w:tcW w:w="1440" w:type="dxa"/>
          </w:tcPr>
          <w:p w14:paraId="5FDAA6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</w:tr>
    </w:tbl>
    <w:p w14:paraId="286E138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1F09CC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Regulatory Framework Development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C5BCCF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BA691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Regulation Type</w:t>
            </w:r>
          </w:p>
        </w:tc>
        <w:tc>
          <w:tcPr>
            <w:tcW w:w="1728" w:type="dxa"/>
          </w:tcPr>
          <w:p w14:paraId="585F3E9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Status</w:t>
            </w:r>
          </w:p>
        </w:tc>
        <w:tc>
          <w:tcPr>
            <w:tcW w:w="1728" w:type="dxa"/>
          </w:tcPr>
          <w:p w14:paraId="58F05A5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Changes</w:t>
            </w:r>
          </w:p>
        </w:tc>
        <w:tc>
          <w:tcPr>
            <w:tcW w:w="1728" w:type="dxa"/>
          </w:tcPr>
          <w:p w14:paraId="17C71D7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 Timeline</w:t>
            </w:r>
          </w:p>
        </w:tc>
        <w:tc>
          <w:tcPr>
            <w:tcW w:w="1728" w:type="dxa"/>
          </w:tcPr>
          <w:p w14:paraId="4CC13D5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(€M)</w:t>
            </w:r>
          </w:p>
        </w:tc>
      </w:tr>
      <w:tr w:rsidR="00BA1624" w:rsidRPr="00793AAD" w14:paraId="6D4A2C4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D1D6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 Act</w:t>
            </w:r>
          </w:p>
        </w:tc>
        <w:tc>
          <w:tcPr>
            <w:tcW w:w="1728" w:type="dxa"/>
          </w:tcPr>
          <w:p w14:paraId="052C1D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087462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 new legislation</w:t>
            </w:r>
          </w:p>
        </w:tc>
        <w:tc>
          <w:tcPr>
            <w:tcW w:w="1728" w:type="dxa"/>
          </w:tcPr>
          <w:p w14:paraId="73FC98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3C7B9D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</w:tr>
      <w:tr w:rsidR="00BA1624" w:rsidRPr="00793AAD" w14:paraId="0C9DAA5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90901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FDI Screening Enhancement</w:t>
            </w:r>
          </w:p>
        </w:tc>
        <w:tc>
          <w:tcPr>
            <w:tcW w:w="1728" w:type="dxa"/>
          </w:tcPr>
          <w:p w14:paraId="31F440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026619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expansion</w:t>
            </w:r>
          </w:p>
        </w:tc>
        <w:tc>
          <w:tcPr>
            <w:tcW w:w="1728" w:type="dxa"/>
          </w:tcPr>
          <w:p w14:paraId="21F177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1728" w:type="dxa"/>
          </w:tcPr>
          <w:p w14:paraId="478321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</w:tr>
      <w:tr w:rsidR="00BA1624" w:rsidRPr="00793AAD" w14:paraId="3D5F7F5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9CE5B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Export Control Update</w:t>
            </w:r>
          </w:p>
        </w:tc>
        <w:tc>
          <w:tcPr>
            <w:tcW w:w="1728" w:type="dxa"/>
          </w:tcPr>
          <w:p w14:paraId="792629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4804839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Dual-use focus</w:t>
            </w:r>
          </w:p>
        </w:tc>
        <w:tc>
          <w:tcPr>
            <w:tcW w:w="1728" w:type="dxa"/>
          </w:tcPr>
          <w:p w14:paraId="703854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3C1CF1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</w:tr>
      <w:tr w:rsidR="00BA1624" w:rsidRPr="00793AAD" w14:paraId="0172832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A3E4D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University Governance</w:t>
            </w:r>
          </w:p>
        </w:tc>
        <w:tc>
          <w:tcPr>
            <w:tcW w:w="1728" w:type="dxa"/>
          </w:tcPr>
          <w:p w14:paraId="118F28E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 hoc</w:t>
            </w:r>
          </w:p>
        </w:tc>
        <w:tc>
          <w:tcPr>
            <w:tcW w:w="1728" w:type="dxa"/>
          </w:tcPr>
          <w:p w14:paraId="3C2212F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Standardized requirements</w:t>
            </w:r>
          </w:p>
        </w:tc>
        <w:tc>
          <w:tcPr>
            <w:tcW w:w="1728" w:type="dxa"/>
          </w:tcPr>
          <w:p w14:paraId="023E8C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  <w:tc>
          <w:tcPr>
            <w:tcW w:w="1728" w:type="dxa"/>
          </w:tcPr>
          <w:p w14:paraId="3492DE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</w:tr>
      <w:tr w:rsidR="00BA1624" w:rsidRPr="00793AAD" w14:paraId="2C6AE7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1E4B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Protection Enhancement</w:t>
            </w:r>
          </w:p>
        </w:tc>
        <w:tc>
          <w:tcPr>
            <w:tcW w:w="1728" w:type="dxa"/>
          </w:tcPr>
          <w:p w14:paraId="223F9F4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Adequate</w:t>
            </w:r>
          </w:p>
        </w:tc>
        <w:tc>
          <w:tcPr>
            <w:tcW w:w="1728" w:type="dxa"/>
          </w:tcPr>
          <w:p w14:paraId="7DCDA1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secret focus</w:t>
            </w:r>
          </w:p>
        </w:tc>
        <w:tc>
          <w:tcPr>
            <w:tcW w:w="1728" w:type="dxa"/>
          </w:tcPr>
          <w:p w14:paraId="54B77B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1E0121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</w:tr>
    </w:tbl>
    <w:p w14:paraId="1C50267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9E0AC5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Implementation Roadmap by Institution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08"/>
        <w:gridCol w:w="1728"/>
        <w:gridCol w:w="1728"/>
        <w:gridCol w:w="1728"/>
        <w:gridCol w:w="1728"/>
      </w:tblGrid>
      <w:tr w:rsidR="00BA1624" w:rsidRPr="00793AAD" w14:paraId="7ADD808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40BB9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 Type</w:t>
            </w:r>
          </w:p>
        </w:tc>
        <w:tc>
          <w:tcPr>
            <w:tcW w:w="1728" w:type="dxa"/>
          </w:tcPr>
          <w:p w14:paraId="0D6A0B0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Month 0-6</w:t>
            </w:r>
          </w:p>
        </w:tc>
        <w:tc>
          <w:tcPr>
            <w:tcW w:w="1728" w:type="dxa"/>
          </w:tcPr>
          <w:p w14:paraId="38356CE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Month 6-12</w:t>
            </w:r>
          </w:p>
        </w:tc>
        <w:tc>
          <w:tcPr>
            <w:tcW w:w="1728" w:type="dxa"/>
          </w:tcPr>
          <w:p w14:paraId="749F823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Month 12-24</w:t>
            </w:r>
          </w:p>
        </w:tc>
        <w:tc>
          <w:tcPr>
            <w:tcW w:w="1728" w:type="dxa"/>
          </w:tcPr>
          <w:p w14:paraId="2653E0A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Month 24+</w:t>
            </w:r>
          </w:p>
        </w:tc>
      </w:tr>
      <w:tr w:rsidR="00BA1624" w:rsidRPr="00793AAD" w14:paraId="725CBD0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99183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**Government**</w:t>
            </w:r>
          </w:p>
        </w:tc>
        <w:tc>
          <w:tcPr>
            <w:tcW w:w="1728" w:type="dxa"/>
          </w:tcPr>
          <w:p w14:paraId="7243711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Framework design</w:t>
            </w:r>
          </w:p>
        </w:tc>
        <w:tc>
          <w:tcPr>
            <w:tcW w:w="1728" w:type="dxa"/>
          </w:tcPr>
          <w:p w14:paraId="205566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Legislation drafting</w:t>
            </w:r>
          </w:p>
        </w:tc>
        <w:tc>
          <w:tcPr>
            <w:tcW w:w="1728" w:type="dxa"/>
          </w:tcPr>
          <w:p w14:paraId="074FE7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</w:t>
            </w:r>
          </w:p>
        </w:tc>
        <w:tc>
          <w:tcPr>
            <w:tcW w:w="1728" w:type="dxa"/>
          </w:tcPr>
          <w:p w14:paraId="1F754E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Operations</w:t>
            </w:r>
          </w:p>
        </w:tc>
      </w:tr>
      <w:tr w:rsidR="00BA1624" w:rsidRPr="00793AAD" w14:paraId="63AEEEB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CBA1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**Universities**</w:t>
            </w:r>
          </w:p>
        </w:tc>
        <w:tc>
          <w:tcPr>
            <w:tcW w:w="1728" w:type="dxa"/>
          </w:tcPr>
          <w:p w14:paraId="20FEEEE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Awareness building</w:t>
            </w:r>
          </w:p>
        </w:tc>
        <w:tc>
          <w:tcPr>
            <w:tcW w:w="1728" w:type="dxa"/>
          </w:tcPr>
          <w:p w14:paraId="6F1F300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development</w:t>
            </w:r>
          </w:p>
        </w:tc>
        <w:tc>
          <w:tcPr>
            <w:tcW w:w="1728" w:type="dxa"/>
          </w:tcPr>
          <w:p w14:paraId="1A82C49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 deployment</w:t>
            </w:r>
          </w:p>
        </w:tc>
        <w:tc>
          <w:tcPr>
            <w:tcW w:w="1728" w:type="dxa"/>
          </w:tcPr>
          <w:p w14:paraId="25BD21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</w:t>
            </w:r>
          </w:p>
        </w:tc>
      </w:tr>
      <w:tr w:rsidR="00BA1624" w:rsidRPr="00793AAD" w14:paraId="7B29FC8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0929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**Industry**</w:t>
            </w:r>
          </w:p>
        </w:tc>
        <w:tc>
          <w:tcPr>
            <w:tcW w:w="1728" w:type="dxa"/>
          </w:tcPr>
          <w:p w14:paraId="7F8C6A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Engagement</w:t>
            </w:r>
          </w:p>
        </w:tc>
        <w:tc>
          <w:tcPr>
            <w:tcW w:w="1728" w:type="dxa"/>
          </w:tcPr>
          <w:p w14:paraId="48EE07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Voluntary measures</w:t>
            </w:r>
          </w:p>
        </w:tc>
        <w:tc>
          <w:tcPr>
            <w:tcW w:w="1728" w:type="dxa"/>
          </w:tcPr>
          <w:p w14:paraId="6EAFC0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Regulatory compliance</w:t>
            </w:r>
          </w:p>
        </w:tc>
        <w:tc>
          <w:tcPr>
            <w:tcW w:w="1728" w:type="dxa"/>
          </w:tcPr>
          <w:p w14:paraId="6788838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Integration</w:t>
            </w:r>
          </w:p>
        </w:tc>
      </w:tr>
      <w:tr w:rsidR="00BA1624" w:rsidRPr="00793AAD" w14:paraId="46A4B6A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CA7D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**Research Centers**</w:t>
            </w:r>
          </w:p>
        </w:tc>
        <w:tc>
          <w:tcPr>
            <w:tcW w:w="1728" w:type="dxa"/>
          </w:tcPr>
          <w:p w14:paraId="3739735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Assessment</w:t>
            </w:r>
          </w:p>
        </w:tc>
        <w:tc>
          <w:tcPr>
            <w:tcW w:w="1728" w:type="dxa"/>
          </w:tcPr>
          <w:p w14:paraId="3209CC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mitigation</w:t>
            </w:r>
          </w:p>
        </w:tc>
        <w:tc>
          <w:tcPr>
            <w:tcW w:w="1728" w:type="dxa"/>
          </w:tcPr>
          <w:p w14:paraId="3CEEC8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procedures</w:t>
            </w:r>
          </w:p>
        </w:tc>
        <w:tc>
          <w:tcPr>
            <w:tcW w:w="1728" w:type="dxa"/>
          </w:tcPr>
          <w:p w14:paraId="2F901C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Optimization</w:t>
            </w:r>
          </w:p>
        </w:tc>
      </w:tr>
    </w:tbl>
    <w:p w14:paraId="37FEEAB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97E8EF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SECTOR-SPECIFIC IMPLEMENTATION</w:t>
      </w:r>
    </w:p>
    <w:p w14:paraId="173EC36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ICT and Data Centers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E35466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DB89C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</w:t>
            </w:r>
          </w:p>
        </w:tc>
        <w:tc>
          <w:tcPr>
            <w:tcW w:w="1728" w:type="dxa"/>
          </w:tcPr>
          <w:p w14:paraId="4A409F8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 Approach</w:t>
            </w:r>
          </w:p>
        </w:tc>
        <w:tc>
          <w:tcPr>
            <w:tcW w:w="1728" w:type="dxa"/>
          </w:tcPr>
          <w:p w14:paraId="2C3600C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2EC78A6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(€M)</w:t>
            </w:r>
          </w:p>
        </w:tc>
        <w:tc>
          <w:tcPr>
            <w:tcW w:w="1728" w:type="dxa"/>
          </w:tcPr>
          <w:p w14:paraId="3814BA2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Impact</w:t>
            </w:r>
          </w:p>
        </w:tc>
      </w:tr>
      <w:tr w:rsidR="00BA1624" w:rsidRPr="00793AAD" w14:paraId="1E0A819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D9A82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sovereignty review</w:t>
            </w:r>
          </w:p>
        </w:tc>
        <w:tc>
          <w:tcPr>
            <w:tcW w:w="1728" w:type="dxa"/>
          </w:tcPr>
          <w:p w14:paraId="351544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Regulatory audit</w:t>
            </w:r>
          </w:p>
        </w:tc>
        <w:tc>
          <w:tcPr>
            <w:tcW w:w="1728" w:type="dxa"/>
          </w:tcPr>
          <w:p w14:paraId="0BF3A1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1728" w:type="dxa"/>
          </w:tcPr>
          <w:p w14:paraId="1C7EE2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  <w:tc>
          <w:tcPr>
            <w:tcW w:w="1728" w:type="dxa"/>
          </w:tcPr>
          <w:p w14:paraId="4ABBB4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FC1580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1ADE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Supply chain mapping</w:t>
            </w:r>
          </w:p>
        </w:tc>
        <w:tc>
          <w:tcPr>
            <w:tcW w:w="1728" w:type="dxa"/>
          </w:tcPr>
          <w:p w14:paraId="65E4B0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Mandatory reporting</w:t>
            </w:r>
          </w:p>
        </w:tc>
        <w:tc>
          <w:tcPr>
            <w:tcW w:w="1728" w:type="dxa"/>
          </w:tcPr>
          <w:p w14:paraId="114204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2CAF2FD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728" w:type="dxa"/>
          </w:tcPr>
          <w:p w14:paraId="57CC32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3B7085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5A4F4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Cyber hardening</w:t>
            </w:r>
          </w:p>
        </w:tc>
        <w:tc>
          <w:tcPr>
            <w:tcW w:w="1728" w:type="dxa"/>
          </w:tcPr>
          <w:p w14:paraId="6E9FDE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Standards compliance</w:t>
            </w:r>
          </w:p>
        </w:tc>
        <w:tc>
          <w:tcPr>
            <w:tcW w:w="1728" w:type="dxa"/>
          </w:tcPr>
          <w:p w14:paraId="061F76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18-36 months</w:t>
            </w:r>
          </w:p>
        </w:tc>
        <w:tc>
          <w:tcPr>
            <w:tcW w:w="1728" w:type="dxa"/>
          </w:tcPr>
          <w:p w14:paraId="0017C0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2A394F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D940F0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C716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 sourcing</w:t>
            </w:r>
          </w:p>
        </w:tc>
        <w:tc>
          <w:tcPr>
            <w:tcW w:w="1728" w:type="dxa"/>
          </w:tcPr>
          <w:p w14:paraId="23BC7E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Market development</w:t>
            </w:r>
          </w:p>
        </w:tc>
        <w:tc>
          <w:tcPr>
            <w:tcW w:w="1728" w:type="dxa"/>
          </w:tcPr>
          <w:p w14:paraId="114618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24-48 months</w:t>
            </w:r>
          </w:p>
        </w:tc>
        <w:tc>
          <w:tcPr>
            <w:tcW w:w="1728" w:type="dxa"/>
          </w:tcPr>
          <w:p w14:paraId="49381F5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0916DFC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9F5884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11D7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Skills development</w:t>
            </w:r>
          </w:p>
        </w:tc>
        <w:tc>
          <w:tcPr>
            <w:tcW w:w="1728" w:type="dxa"/>
          </w:tcPr>
          <w:p w14:paraId="7B849C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Training programs</w:t>
            </w:r>
          </w:p>
        </w:tc>
        <w:tc>
          <w:tcPr>
            <w:tcW w:w="1728" w:type="dxa"/>
          </w:tcPr>
          <w:p w14:paraId="29793A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  <w:tc>
          <w:tcPr>
            <w:tcW w:w="1728" w:type="dxa"/>
          </w:tcPr>
          <w:p w14:paraId="2AD1CF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728" w:type="dxa"/>
          </w:tcPr>
          <w:p w14:paraId="4E1C97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1B79A6C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4FF960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Pharmaceuticals and Biotechnology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EB9976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2B68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</w:t>
            </w:r>
          </w:p>
        </w:tc>
        <w:tc>
          <w:tcPr>
            <w:tcW w:w="1728" w:type="dxa"/>
          </w:tcPr>
          <w:p w14:paraId="28606DA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 Approach</w:t>
            </w:r>
          </w:p>
        </w:tc>
        <w:tc>
          <w:tcPr>
            <w:tcW w:w="1728" w:type="dxa"/>
          </w:tcPr>
          <w:p w14:paraId="165B1F7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40D21D5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(€M)</w:t>
            </w:r>
          </w:p>
        </w:tc>
        <w:tc>
          <w:tcPr>
            <w:tcW w:w="1728" w:type="dxa"/>
          </w:tcPr>
          <w:p w14:paraId="57BCBD5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Impact</w:t>
            </w:r>
          </w:p>
        </w:tc>
      </w:tr>
      <w:tr w:rsidR="00BA1624" w:rsidRPr="00793AAD" w14:paraId="5DA17D0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F296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API supply diversification</w:t>
            </w:r>
          </w:p>
        </w:tc>
        <w:tc>
          <w:tcPr>
            <w:tcW w:w="1728" w:type="dxa"/>
          </w:tcPr>
          <w:p w14:paraId="657CC4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incentives</w:t>
            </w:r>
          </w:p>
        </w:tc>
        <w:tc>
          <w:tcPr>
            <w:tcW w:w="1728" w:type="dxa"/>
          </w:tcPr>
          <w:p w14:paraId="7E9A2C2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18-36 months</w:t>
            </w:r>
          </w:p>
        </w:tc>
        <w:tc>
          <w:tcPr>
            <w:tcW w:w="1728" w:type="dxa"/>
          </w:tcPr>
          <w:p w14:paraId="7B9CBF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476736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56C91D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462A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stockpiling</w:t>
            </w:r>
          </w:p>
        </w:tc>
        <w:tc>
          <w:tcPr>
            <w:tcW w:w="1728" w:type="dxa"/>
          </w:tcPr>
          <w:p w14:paraId="79D714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 procurement</w:t>
            </w:r>
          </w:p>
        </w:tc>
        <w:tc>
          <w:tcPr>
            <w:tcW w:w="1728" w:type="dxa"/>
          </w:tcPr>
          <w:p w14:paraId="4B284EB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  <w:tc>
          <w:tcPr>
            <w:tcW w:w="1728" w:type="dxa"/>
          </w:tcPr>
          <w:p w14:paraId="6460E48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742CCAC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660CB38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245C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Manufacturing resilience</w:t>
            </w:r>
          </w:p>
        </w:tc>
        <w:tc>
          <w:tcPr>
            <w:tcW w:w="1728" w:type="dxa"/>
          </w:tcPr>
          <w:p w14:paraId="4B06CB4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Capacity building</w:t>
            </w:r>
          </w:p>
        </w:tc>
        <w:tc>
          <w:tcPr>
            <w:tcW w:w="1728" w:type="dxa"/>
          </w:tcPr>
          <w:p w14:paraId="5EB220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24-48 months</w:t>
            </w:r>
          </w:p>
        </w:tc>
        <w:tc>
          <w:tcPr>
            <w:tcW w:w="1728" w:type="dxa"/>
          </w:tcPr>
          <w:p w14:paraId="72953B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620E9F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94091C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5015D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Research security</w:t>
            </w:r>
          </w:p>
        </w:tc>
        <w:tc>
          <w:tcPr>
            <w:tcW w:w="1728" w:type="dxa"/>
          </w:tcPr>
          <w:p w14:paraId="6B61A93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Dual-use controls</w:t>
            </w:r>
          </w:p>
        </w:tc>
        <w:tc>
          <w:tcPr>
            <w:tcW w:w="1728" w:type="dxa"/>
          </w:tcPr>
          <w:p w14:paraId="1CA6CA2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45A6F69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</w:t>
            </w:r>
          </w:p>
        </w:tc>
        <w:tc>
          <w:tcPr>
            <w:tcW w:w="1728" w:type="dxa"/>
          </w:tcPr>
          <w:p w14:paraId="314EDB5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BB7D68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2694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Quality assurance</w:t>
            </w:r>
          </w:p>
        </w:tc>
        <w:tc>
          <w:tcPr>
            <w:tcW w:w="1728" w:type="dxa"/>
          </w:tcPr>
          <w:p w14:paraId="4C277E2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inspection</w:t>
            </w:r>
          </w:p>
        </w:tc>
        <w:tc>
          <w:tcPr>
            <w:tcW w:w="1728" w:type="dxa"/>
          </w:tcPr>
          <w:p w14:paraId="222048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1728" w:type="dxa"/>
          </w:tcPr>
          <w:p w14:paraId="4B774F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728" w:type="dxa"/>
          </w:tcPr>
          <w:p w14:paraId="3B2D80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36AD7EA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8E10B2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3.3 Research and Academia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C72FA7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750D3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</w:t>
            </w:r>
          </w:p>
        </w:tc>
        <w:tc>
          <w:tcPr>
            <w:tcW w:w="1728" w:type="dxa"/>
          </w:tcPr>
          <w:p w14:paraId="2188C61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 Approach</w:t>
            </w:r>
          </w:p>
        </w:tc>
        <w:tc>
          <w:tcPr>
            <w:tcW w:w="1728" w:type="dxa"/>
          </w:tcPr>
          <w:p w14:paraId="1724CC7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79C4656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(€M)</w:t>
            </w:r>
          </w:p>
        </w:tc>
        <w:tc>
          <w:tcPr>
            <w:tcW w:w="1728" w:type="dxa"/>
          </w:tcPr>
          <w:p w14:paraId="7E7292B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Impact</w:t>
            </w:r>
          </w:p>
        </w:tc>
      </w:tr>
      <w:tr w:rsidR="00BA1624" w:rsidRPr="00793AAD" w14:paraId="7474922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FEFF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Partnership screening</w:t>
            </w:r>
          </w:p>
        </w:tc>
        <w:tc>
          <w:tcPr>
            <w:tcW w:w="1728" w:type="dxa"/>
          </w:tcPr>
          <w:p w14:paraId="1EA600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Due diligence protocols</w:t>
            </w:r>
          </w:p>
        </w:tc>
        <w:tc>
          <w:tcPr>
            <w:tcW w:w="1728" w:type="dxa"/>
          </w:tcPr>
          <w:p w14:paraId="616B3E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1728" w:type="dxa"/>
          </w:tcPr>
          <w:p w14:paraId="6A5212F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728" w:type="dxa"/>
          </w:tcPr>
          <w:p w14:paraId="69AEDD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B36C6B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17B86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Talent tracking</w:t>
            </w:r>
          </w:p>
        </w:tc>
        <w:tc>
          <w:tcPr>
            <w:tcW w:w="1728" w:type="dxa"/>
          </w:tcPr>
          <w:p w14:paraId="240A70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Information system</w:t>
            </w:r>
          </w:p>
        </w:tc>
        <w:tc>
          <w:tcPr>
            <w:tcW w:w="1728" w:type="dxa"/>
          </w:tcPr>
          <w:p w14:paraId="3F91A99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5222D7C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728" w:type="dxa"/>
          </w:tcPr>
          <w:p w14:paraId="1DBD88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02BFF4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723FE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IP protection</w:t>
            </w:r>
          </w:p>
        </w:tc>
        <w:tc>
          <w:tcPr>
            <w:tcW w:w="1728" w:type="dxa"/>
          </w:tcPr>
          <w:p w14:paraId="6D0B8B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procedures</w:t>
            </w:r>
          </w:p>
        </w:tc>
        <w:tc>
          <w:tcPr>
            <w:tcW w:w="1728" w:type="dxa"/>
          </w:tcPr>
          <w:p w14:paraId="6EF048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  <w:tc>
          <w:tcPr>
            <w:tcW w:w="1728" w:type="dxa"/>
          </w:tcPr>
          <w:p w14:paraId="1312E0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728" w:type="dxa"/>
          </w:tcPr>
          <w:p w14:paraId="564069E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5D10293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ED861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Awareness training</w:t>
            </w:r>
          </w:p>
        </w:tc>
        <w:tc>
          <w:tcPr>
            <w:tcW w:w="1728" w:type="dxa"/>
          </w:tcPr>
          <w:p w14:paraId="5D3DC96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Mandatory programs</w:t>
            </w:r>
          </w:p>
        </w:tc>
        <w:tc>
          <w:tcPr>
            <w:tcW w:w="1728" w:type="dxa"/>
          </w:tcPr>
          <w:p w14:paraId="2664E46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6-18 months</w:t>
            </w:r>
          </w:p>
        </w:tc>
        <w:tc>
          <w:tcPr>
            <w:tcW w:w="1728" w:type="dxa"/>
          </w:tcPr>
          <w:p w14:paraId="079B88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1728" w:type="dxa"/>
          </w:tcPr>
          <w:p w14:paraId="74CFA5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082639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0AB0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International guidelines</w:t>
            </w:r>
          </w:p>
        </w:tc>
        <w:tc>
          <w:tcPr>
            <w:tcW w:w="1728" w:type="dxa"/>
          </w:tcPr>
          <w:p w14:paraId="4510A0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standardization</w:t>
            </w:r>
          </w:p>
        </w:tc>
        <w:tc>
          <w:tcPr>
            <w:tcW w:w="1728" w:type="dxa"/>
          </w:tcPr>
          <w:p w14:paraId="29EE82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3E06A0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  <w:tc>
          <w:tcPr>
            <w:tcW w:w="1728" w:type="dxa"/>
          </w:tcPr>
          <w:p w14:paraId="1F508EC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5534CA3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53E78C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RISK MITIGATION STRATEGIES</w:t>
      </w:r>
    </w:p>
    <w:p w14:paraId="28AC00C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Technology Transfer Controls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FCC84B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A6724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Control Type</w:t>
            </w:r>
          </w:p>
        </w:tc>
        <w:tc>
          <w:tcPr>
            <w:tcW w:w="1728" w:type="dxa"/>
          </w:tcPr>
          <w:p w14:paraId="317B49D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Mechanism</w:t>
            </w:r>
          </w:p>
        </w:tc>
        <w:tc>
          <w:tcPr>
            <w:tcW w:w="1728" w:type="dxa"/>
          </w:tcPr>
          <w:p w14:paraId="61CD79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Coverage</w:t>
            </w:r>
          </w:p>
        </w:tc>
        <w:tc>
          <w:tcPr>
            <w:tcW w:w="1728" w:type="dxa"/>
          </w:tcPr>
          <w:p w14:paraId="22CD4BB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  <w:tc>
          <w:tcPr>
            <w:tcW w:w="1728" w:type="dxa"/>
          </w:tcPr>
          <w:p w14:paraId="38DF0B9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</w:t>
            </w:r>
          </w:p>
        </w:tc>
      </w:tr>
      <w:tr w:rsidR="00BA1624" w:rsidRPr="00793AAD" w14:paraId="6815A11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0C00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**Pre-approval**</w:t>
            </w:r>
          </w:p>
        </w:tc>
        <w:tc>
          <w:tcPr>
            <w:tcW w:w="1728" w:type="dxa"/>
          </w:tcPr>
          <w:p w14:paraId="1B7551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partnership review</w:t>
            </w:r>
          </w:p>
        </w:tc>
        <w:tc>
          <w:tcPr>
            <w:tcW w:w="1728" w:type="dxa"/>
          </w:tcPr>
          <w:p w14:paraId="7EC6B9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High-risk areas</w:t>
            </w:r>
          </w:p>
        </w:tc>
        <w:tc>
          <w:tcPr>
            <w:tcW w:w="1728" w:type="dxa"/>
          </w:tcPr>
          <w:p w14:paraId="28D5F24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2BBC2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  <w:tr w:rsidR="00BA1624" w:rsidRPr="00793AAD" w14:paraId="032C357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D136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**Ongoing monitoring**</w:t>
            </w:r>
          </w:p>
        </w:tc>
        <w:tc>
          <w:tcPr>
            <w:tcW w:w="1728" w:type="dxa"/>
          </w:tcPr>
          <w:p w14:paraId="152412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Publication screening</w:t>
            </w:r>
          </w:p>
        </w:tc>
        <w:tc>
          <w:tcPr>
            <w:tcW w:w="1728" w:type="dxa"/>
          </w:tcPr>
          <w:p w14:paraId="23D5893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international</w:t>
            </w:r>
          </w:p>
        </w:tc>
        <w:tc>
          <w:tcPr>
            <w:tcW w:w="1728" w:type="dxa"/>
          </w:tcPr>
          <w:p w14:paraId="51FDCC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09D720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</w:tr>
      <w:tr w:rsidR="00BA1624" w:rsidRPr="00793AAD" w14:paraId="31CB389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0C9FB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**Post-completion**</w:t>
            </w:r>
          </w:p>
        </w:tc>
        <w:tc>
          <w:tcPr>
            <w:tcW w:w="1728" w:type="dxa"/>
          </w:tcPr>
          <w:p w14:paraId="495785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Impact assessment</w:t>
            </w:r>
          </w:p>
        </w:tc>
        <w:tc>
          <w:tcPr>
            <w:tcW w:w="1728" w:type="dxa"/>
          </w:tcPr>
          <w:p w14:paraId="3D98FB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projects</w:t>
            </w:r>
          </w:p>
        </w:tc>
        <w:tc>
          <w:tcPr>
            <w:tcW w:w="1728" w:type="dxa"/>
          </w:tcPr>
          <w:p w14:paraId="30FDCF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140F80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</w:tr>
      <w:tr w:rsidR="00BA1624" w:rsidRPr="00793AAD" w14:paraId="64DC617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47CA5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**IP protection**</w:t>
            </w:r>
          </w:p>
        </w:tc>
        <w:tc>
          <w:tcPr>
            <w:tcW w:w="1728" w:type="dxa"/>
          </w:tcPr>
          <w:p w14:paraId="4929FCE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agreements</w:t>
            </w:r>
          </w:p>
        </w:tc>
        <w:tc>
          <w:tcPr>
            <w:tcW w:w="1728" w:type="dxa"/>
          </w:tcPr>
          <w:p w14:paraId="6AD875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research</w:t>
            </w:r>
          </w:p>
        </w:tc>
        <w:tc>
          <w:tcPr>
            <w:tcW w:w="1728" w:type="dxa"/>
          </w:tcPr>
          <w:p w14:paraId="0D17D7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6A862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</w:tr>
      <w:tr w:rsidR="00BA1624" w:rsidRPr="00793AAD" w14:paraId="5014BBF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9363F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**Data governance**</w:t>
            </w:r>
          </w:p>
        </w:tc>
        <w:tc>
          <w:tcPr>
            <w:tcW w:w="1728" w:type="dxa"/>
          </w:tcPr>
          <w:p w14:paraId="32702B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Access controls</w:t>
            </w:r>
          </w:p>
        </w:tc>
        <w:tc>
          <w:tcPr>
            <w:tcW w:w="1728" w:type="dxa"/>
          </w:tcPr>
          <w:p w14:paraId="143107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Sensitive data</w:t>
            </w:r>
          </w:p>
        </w:tc>
        <w:tc>
          <w:tcPr>
            <w:tcW w:w="1728" w:type="dxa"/>
          </w:tcPr>
          <w:p w14:paraId="3801B77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4E855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</w:tbl>
    <w:p w14:paraId="467C4C3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985F25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Supply Chain Resilience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73"/>
        <w:gridCol w:w="1724"/>
        <w:gridCol w:w="1718"/>
        <w:gridCol w:w="1721"/>
        <w:gridCol w:w="1720"/>
      </w:tblGrid>
      <w:tr w:rsidR="00BA1624" w:rsidRPr="00793AAD" w14:paraId="2190085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AECB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Strategy</w:t>
            </w:r>
          </w:p>
        </w:tc>
        <w:tc>
          <w:tcPr>
            <w:tcW w:w="1728" w:type="dxa"/>
          </w:tcPr>
          <w:p w14:paraId="56B623F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Approach</w:t>
            </w:r>
          </w:p>
        </w:tc>
        <w:tc>
          <w:tcPr>
            <w:tcW w:w="1728" w:type="dxa"/>
          </w:tcPr>
          <w:p w14:paraId="248E9CA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0E1CE8B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(€M)</w:t>
            </w:r>
          </w:p>
        </w:tc>
        <w:tc>
          <w:tcPr>
            <w:tcW w:w="1728" w:type="dxa"/>
          </w:tcPr>
          <w:p w14:paraId="0619A9B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Reduction</w:t>
            </w:r>
          </w:p>
        </w:tc>
      </w:tr>
      <w:tr w:rsidR="00BA1624" w:rsidRPr="00793AAD" w14:paraId="25E5EFA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9D33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**Diversification**</w:t>
            </w:r>
          </w:p>
        </w:tc>
        <w:tc>
          <w:tcPr>
            <w:tcW w:w="1728" w:type="dxa"/>
          </w:tcPr>
          <w:p w14:paraId="02D6F2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Multi-sourcing mandates</w:t>
            </w:r>
          </w:p>
        </w:tc>
        <w:tc>
          <w:tcPr>
            <w:tcW w:w="1728" w:type="dxa"/>
          </w:tcPr>
          <w:p w14:paraId="0B113B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  <w:tc>
          <w:tcPr>
            <w:tcW w:w="1728" w:type="dxa"/>
          </w:tcPr>
          <w:p w14:paraId="2F185F1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150-250</w:t>
            </w:r>
          </w:p>
        </w:tc>
        <w:tc>
          <w:tcPr>
            <w:tcW w:w="1728" w:type="dxa"/>
          </w:tcPr>
          <w:p w14:paraId="55046D6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25-35%</w:t>
            </w:r>
          </w:p>
        </w:tc>
      </w:tr>
      <w:tr w:rsidR="00BA1624" w:rsidRPr="00793AAD" w14:paraId="613FE41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26E8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**Stockpiling**</w:t>
            </w:r>
          </w:p>
        </w:tc>
        <w:tc>
          <w:tcPr>
            <w:tcW w:w="1728" w:type="dxa"/>
          </w:tcPr>
          <w:p w14:paraId="4CB352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 materials reserve</w:t>
            </w:r>
          </w:p>
        </w:tc>
        <w:tc>
          <w:tcPr>
            <w:tcW w:w="1728" w:type="dxa"/>
          </w:tcPr>
          <w:p w14:paraId="1666EE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1728" w:type="dxa"/>
          </w:tcPr>
          <w:p w14:paraId="05CAA3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49E7EB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</w:tr>
      <w:tr w:rsidR="00BA1624" w:rsidRPr="00793AAD" w14:paraId="06DF4B9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1DBC8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**Nearshoring**</w:t>
            </w:r>
          </w:p>
        </w:tc>
        <w:tc>
          <w:tcPr>
            <w:tcW w:w="1728" w:type="dxa"/>
          </w:tcPr>
          <w:p w14:paraId="6ED6DBD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supplier development</w:t>
            </w:r>
          </w:p>
        </w:tc>
        <w:tc>
          <w:tcPr>
            <w:tcW w:w="1728" w:type="dxa"/>
          </w:tcPr>
          <w:p w14:paraId="43BC9B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36-60 months</w:t>
            </w:r>
          </w:p>
        </w:tc>
        <w:tc>
          <w:tcPr>
            <w:tcW w:w="1728" w:type="dxa"/>
          </w:tcPr>
          <w:p w14:paraId="35A83EF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500-750</w:t>
            </w:r>
          </w:p>
        </w:tc>
        <w:tc>
          <w:tcPr>
            <w:tcW w:w="1728" w:type="dxa"/>
          </w:tcPr>
          <w:p w14:paraId="1284AC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</w:tr>
      <w:tr w:rsidR="00BA1624" w:rsidRPr="00793AAD" w14:paraId="4539FE6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64CF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**Monitoring**</w:t>
            </w:r>
          </w:p>
        </w:tc>
        <w:tc>
          <w:tcPr>
            <w:tcW w:w="1728" w:type="dxa"/>
          </w:tcPr>
          <w:p w14:paraId="1988B3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Real-time visibility</w:t>
            </w:r>
          </w:p>
        </w:tc>
        <w:tc>
          <w:tcPr>
            <w:tcW w:w="1728" w:type="dxa"/>
          </w:tcPr>
          <w:p w14:paraId="2C4D97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  <w:tc>
          <w:tcPr>
            <w:tcW w:w="1728" w:type="dxa"/>
          </w:tcPr>
          <w:p w14:paraId="37C02C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728" w:type="dxa"/>
          </w:tcPr>
          <w:p w14:paraId="6289381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15-25%</w:t>
            </w:r>
          </w:p>
        </w:tc>
      </w:tr>
      <w:tr w:rsidR="00BA1624" w:rsidRPr="00793AAD" w14:paraId="476E6B1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E1C82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**Redundancy**</w:t>
            </w:r>
          </w:p>
        </w:tc>
        <w:tc>
          <w:tcPr>
            <w:tcW w:w="1728" w:type="dxa"/>
          </w:tcPr>
          <w:p w14:paraId="5CC766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Alternative pathways</w:t>
            </w:r>
          </w:p>
        </w:tc>
        <w:tc>
          <w:tcPr>
            <w:tcW w:w="1728" w:type="dxa"/>
          </w:tcPr>
          <w:p w14:paraId="68B3B4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24-48 months</w:t>
            </w:r>
          </w:p>
        </w:tc>
        <w:tc>
          <w:tcPr>
            <w:tcW w:w="1728" w:type="dxa"/>
          </w:tcPr>
          <w:p w14:paraId="512861C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153C5A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35-45%</w:t>
            </w:r>
          </w:p>
        </w:tc>
      </w:tr>
    </w:tbl>
    <w:p w14:paraId="720F5AE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21FFC7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Cyber Security Enhancement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CEAB16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24DD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Component</w:t>
            </w:r>
          </w:p>
        </w:tc>
        <w:tc>
          <w:tcPr>
            <w:tcW w:w="1728" w:type="dxa"/>
          </w:tcPr>
          <w:p w14:paraId="1154949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State</w:t>
            </w:r>
          </w:p>
        </w:tc>
        <w:tc>
          <w:tcPr>
            <w:tcW w:w="1728" w:type="dxa"/>
          </w:tcPr>
          <w:p w14:paraId="74D6007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Target State</w:t>
            </w:r>
          </w:p>
        </w:tc>
        <w:tc>
          <w:tcPr>
            <w:tcW w:w="1728" w:type="dxa"/>
          </w:tcPr>
          <w:p w14:paraId="50DC75E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(€M)</w:t>
            </w:r>
          </w:p>
        </w:tc>
        <w:tc>
          <w:tcPr>
            <w:tcW w:w="1728" w:type="dxa"/>
          </w:tcPr>
          <w:p w14:paraId="34A3D9E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</w:tr>
      <w:tr w:rsidR="00BA1624" w:rsidRPr="00793AAD" w14:paraId="6AED270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A5AC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**Infrastructure protection**</w:t>
            </w:r>
          </w:p>
        </w:tc>
        <w:tc>
          <w:tcPr>
            <w:tcW w:w="1728" w:type="dxa"/>
          </w:tcPr>
          <w:p w14:paraId="48CD93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11ADD70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Advanced</w:t>
            </w:r>
          </w:p>
        </w:tc>
        <w:tc>
          <w:tcPr>
            <w:tcW w:w="1728" w:type="dxa"/>
          </w:tcPr>
          <w:p w14:paraId="55200B2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4958B3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</w:tr>
      <w:tr w:rsidR="00BA1624" w:rsidRPr="00793AAD" w14:paraId="6B18F31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FE11B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**Threat intelligence**</w:t>
            </w:r>
          </w:p>
        </w:tc>
        <w:tc>
          <w:tcPr>
            <w:tcW w:w="1728" w:type="dxa"/>
          </w:tcPr>
          <w:p w14:paraId="7BFAE79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639419B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</w:t>
            </w:r>
          </w:p>
        </w:tc>
        <w:tc>
          <w:tcPr>
            <w:tcW w:w="1728" w:type="dxa"/>
          </w:tcPr>
          <w:p w14:paraId="43AC98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30-50</w:t>
            </w:r>
          </w:p>
        </w:tc>
        <w:tc>
          <w:tcPr>
            <w:tcW w:w="1728" w:type="dxa"/>
          </w:tcPr>
          <w:p w14:paraId="4F6B86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  <w:tr w:rsidR="00BA1624" w:rsidRPr="00793AAD" w14:paraId="6088D29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332F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**Incident response**</w:t>
            </w:r>
          </w:p>
        </w:tc>
        <w:tc>
          <w:tcPr>
            <w:tcW w:w="1728" w:type="dxa"/>
          </w:tcPr>
          <w:p w14:paraId="41A389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1728" w:type="dxa"/>
          </w:tcPr>
          <w:p w14:paraId="39E6CF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Mature</w:t>
            </w:r>
          </w:p>
        </w:tc>
        <w:tc>
          <w:tcPr>
            <w:tcW w:w="1728" w:type="dxa"/>
          </w:tcPr>
          <w:p w14:paraId="66B721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40-60</w:t>
            </w:r>
          </w:p>
        </w:tc>
        <w:tc>
          <w:tcPr>
            <w:tcW w:w="1728" w:type="dxa"/>
          </w:tcPr>
          <w:p w14:paraId="1A8E4F6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</w:tr>
      <w:tr w:rsidR="00BA1624" w:rsidRPr="00793AAD" w14:paraId="3EAE450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04098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**Skills development**</w:t>
            </w:r>
          </w:p>
        </w:tc>
        <w:tc>
          <w:tcPr>
            <w:tcW w:w="1728" w:type="dxa"/>
          </w:tcPr>
          <w:p w14:paraId="41EF5B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Inadequate</w:t>
            </w:r>
          </w:p>
        </w:tc>
        <w:tc>
          <w:tcPr>
            <w:tcW w:w="1728" w:type="dxa"/>
          </w:tcPr>
          <w:p w14:paraId="169588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</w:t>
            </w:r>
          </w:p>
        </w:tc>
        <w:tc>
          <w:tcPr>
            <w:tcW w:w="1728" w:type="dxa"/>
          </w:tcPr>
          <w:p w14:paraId="0197ED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75-100</w:t>
            </w:r>
          </w:p>
        </w:tc>
        <w:tc>
          <w:tcPr>
            <w:tcW w:w="1728" w:type="dxa"/>
          </w:tcPr>
          <w:p w14:paraId="3C7710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24-36 months</w:t>
            </w:r>
          </w:p>
        </w:tc>
      </w:tr>
      <w:tr w:rsidR="00BA1624" w:rsidRPr="00793AAD" w14:paraId="6F76CAC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9A8E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cooperation**</w:t>
            </w:r>
          </w:p>
        </w:tc>
        <w:tc>
          <w:tcPr>
            <w:tcW w:w="1728" w:type="dxa"/>
          </w:tcPr>
          <w:p w14:paraId="4A5611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62E8A2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Leading</w:t>
            </w:r>
          </w:p>
        </w:tc>
        <w:tc>
          <w:tcPr>
            <w:tcW w:w="1728" w:type="dxa"/>
          </w:tcPr>
          <w:p w14:paraId="119BB4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728" w:type="dxa"/>
          </w:tcPr>
          <w:p w14:paraId="1D660F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</w:tbl>
    <w:p w14:paraId="3B4F386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9345D2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5. STAKEHOLDER ENGAGEMENT</w:t>
      </w:r>
    </w:p>
    <w:p w14:paraId="18E76E4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Government Engagement Strategy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9BA5F3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7F49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Stakeholder</w:t>
            </w:r>
          </w:p>
        </w:tc>
        <w:tc>
          <w:tcPr>
            <w:tcW w:w="1728" w:type="dxa"/>
          </w:tcPr>
          <w:p w14:paraId="0B32AE6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Engagement</w:t>
            </w:r>
          </w:p>
        </w:tc>
        <w:tc>
          <w:tcPr>
            <w:tcW w:w="1728" w:type="dxa"/>
          </w:tcPr>
          <w:p w14:paraId="325A750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Engagement</w:t>
            </w:r>
          </w:p>
        </w:tc>
        <w:tc>
          <w:tcPr>
            <w:tcW w:w="1728" w:type="dxa"/>
          </w:tcPr>
          <w:p w14:paraId="53483BF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Approach</w:t>
            </w:r>
          </w:p>
        </w:tc>
        <w:tc>
          <w:tcPr>
            <w:tcW w:w="1728" w:type="dxa"/>
          </w:tcPr>
          <w:p w14:paraId="1531273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</w:tr>
      <w:tr w:rsidR="00BA1624" w:rsidRPr="00793AAD" w14:paraId="4C20A94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E3B2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**Cabinet**</w:t>
            </w:r>
          </w:p>
        </w:tc>
        <w:tc>
          <w:tcPr>
            <w:tcW w:w="1728" w:type="dxa"/>
          </w:tcPr>
          <w:p w14:paraId="4354D2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Awareness</w:t>
            </w:r>
          </w:p>
        </w:tc>
        <w:tc>
          <w:tcPr>
            <w:tcW w:w="1728" w:type="dxa"/>
          </w:tcPr>
          <w:p w14:paraId="281556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Champion</w:t>
            </w:r>
          </w:p>
        </w:tc>
        <w:tc>
          <w:tcPr>
            <w:tcW w:w="1728" w:type="dxa"/>
          </w:tcPr>
          <w:p w14:paraId="55A632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Briefings, reports</w:t>
            </w:r>
          </w:p>
        </w:tc>
        <w:tc>
          <w:tcPr>
            <w:tcW w:w="1728" w:type="dxa"/>
          </w:tcPr>
          <w:p w14:paraId="63FF16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3-6 months</w:t>
            </w:r>
          </w:p>
        </w:tc>
      </w:tr>
      <w:tr w:rsidR="00BA1624" w:rsidRPr="00793AAD" w14:paraId="0B2BDBC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0B787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**Parliament**</w:t>
            </w:r>
          </w:p>
        </w:tc>
        <w:tc>
          <w:tcPr>
            <w:tcW w:w="1728" w:type="dxa"/>
          </w:tcPr>
          <w:p w14:paraId="7F1A2FD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2AAB5D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Informed support</w:t>
            </w:r>
          </w:p>
        </w:tc>
        <w:tc>
          <w:tcPr>
            <w:tcW w:w="1728" w:type="dxa"/>
          </w:tcPr>
          <w:p w14:paraId="0B2ACE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Committee hearings</w:t>
            </w:r>
          </w:p>
        </w:tc>
        <w:tc>
          <w:tcPr>
            <w:tcW w:w="1728" w:type="dxa"/>
          </w:tcPr>
          <w:p w14:paraId="043BF4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</w:tr>
      <w:tr w:rsidR="00BA1624" w:rsidRPr="00793AAD" w14:paraId="69B5AB1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9A4F2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**Civil Service**</w:t>
            </w:r>
          </w:p>
        </w:tc>
        <w:tc>
          <w:tcPr>
            <w:tcW w:w="1728" w:type="dxa"/>
          </w:tcPr>
          <w:p w14:paraId="36DC90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46978A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 participation</w:t>
            </w:r>
          </w:p>
        </w:tc>
        <w:tc>
          <w:tcPr>
            <w:tcW w:w="1728" w:type="dxa"/>
          </w:tcPr>
          <w:p w14:paraId="3EB764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Training, guidelines</w:t>
            </w:r>
          </w:p>
        </w:tc>
        <w:tc>
          <w:tcPr>
            <w:tcW w:w="1728" w:type="dxa"/>
          </w:tcPr>
          <w:p w14:paraId="1CA10E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6-18 months</w:t>
            </w:r>
          </w:p>
        </w:tc>
      </w:tr>
      <w:tr w:rsidR="00BA1624" w:rsidRPr="00793AAD" w14:paraId="1F1D512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71C8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**Agencies**</w:t>
            </w:r>
          </w:p>
        </w:tc>
        <w:tc>
          <w:tcPr>
            <w:tcW w:w="1728" w:type="dxa"/>
          </w:tcPr>
          <w:p w14:paraId="1D196E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Beginning</w:t>
            </w:r>
          </w:p>
        </w:tc>
        <w:tc>
          <w:tcPr>
            <w:tcW w:w="1728" w:type="dxa"/>
          </w:tcPr>
          <w:p w14:paraId="73AAF38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integration</w:t>
            </w:r>
          </w:p>
        </w:tc>
        <w:tc>
          <w:tcPr>
            <w:tcW w:w="1728" w:type="dxa"/>
          </w:tcPr>
          <w:p w14:paraId="004D0F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alignment</w:t>
            </w:r>
          </w:p>
        </w:tc>
        <w:tc>
          <w:tcPr>
            <w:tcW w:w="1728" w:type="dxa"/>
          </w:tcPr>
          <w:p w14:paraId="274863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</w:tr>
      <w:tr w:rsidR="00BA1624" w:rsidRPr="00793AAD" w14:paraId="0AA7AEA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BE595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**Local Government**</w:t>
            </w:r>
          </w:p>
        </w:tc>
        <w:tc>
          <w:tcPr>
            <w:tcW w:w="1728" w:type="dxa"/>
          </w:tcPr>
          <w:p w14:paraId="1B7676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2AAF33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Awareness</w:t>
            </w:r>
          </w:p>
        </w:tc>
        <w:tc>
          <w:tcPr>
            <w:tcW w:w="1728" w:type="dxa"/>
          </w:tcPr>
          <w:p w14:paraId="1E65EF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Information sharing</w:t>
            </w:r>
          </w:p>
        </w:tc>
        <w:tc>
          <w:tcPr>
            <w:tcW w:w="1728" w:type="dxa"/>
          </w:tcPr>
          <w:p w14:paraId="47AB1D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</w:tbl>
    <w:p w14:paraId="5DE497F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5A76B6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Industry Engagement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58"/>
        <w:gridCol w:w="1682"/>
        <w:gridCol w:w="1695"/>
        <w:gridCol w:w="1681"/>
        <w:gridCol w:w="1640"/>
      </w:tblGrid>
      <w:tr w:rsidR="00BA1624" w:rsidRPr="00793AAD" w14:paraId="2D675F3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D0F60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457A9A8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Engagement Level</w:t>
            </w:r>
          </w:p>
        </w:tc>
        <w:tc>
          <w:tcPr>
            <w:tcW w:w="1728" w:type="dxa"/>
          </w:tcPr>
          <w:p w14:paraId="0B86BA7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Approach</w:t>
            </w:r>
          </w:p>
        </w:tc>
        <w:tc>
          <w:tcPr>
            <w:tcW w:w="1728" w:type="dxa"/>
          </w:tcPr>
          <w:p w14:paraId="4AABE1A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Response</w:t>
            </w:r>
          </w:p>
        </w:tc>
        <w:tc>
          <w:tcPr>
            <w:tcW w:w="1728" w:type="dxa"/>
          </w:tcPr>
          <w:p w14:paraId="3EFDE5D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</w:tr>
      <w:tr w:rsidR="00BA1624" w:rsidRPr="00793AAD" w14:paraId="692ECC8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BBBED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**Technology**</w:t>
            </w:r>
          </w:p>
        </w:tc>
        <w:tc>
          <w:tcPr>
            <w:tcW w:w="1728" w:type="dxa"/>
          </w:tcPr>
          <w:p w14:paraId="4A94B7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Reactive</w:t>
            </w:r>
          </w:p>
        </w:tc>
        <w:tc>
          <w:tcPr>
            <w:tcW w:w="1728" w:type="dxa"/>
          </w:tcPr>
          <w:p w14:paraId="4656B6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Partnership</w:t>
            </w:r>
          </w:p>
        </w:tc>
        <w:tc>
          <w:tcPr>
            <w:tcW w:w="1728" w:type="dxa"/>
          </w:tcPr>
          <w:p w14:paraId="07B43E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Cooperation with conditions</w:t>
            </w:r>
          </w:p>
        </w:tc>
        <w:tc>
          <w:tcPr>
            <w:tcW w:w="1728" w:type="dxa"/>
          </w:tcPr>
          <w:p w14:paraId="28C002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</w:tr>
      <w:tr w:rsidR="00BA1624" w:rsidRPr="00793AAD" w14:paraId="322EA72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68B00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**Pharmaceuticals**</w:t>
            </w:r>
          </w:p>
        </w:tc>
        <w:tc>
          <w:tcPr>
            <w:tcW w:w="1728" w:type="dxa"/>
          </w:tcPr>
          <w:p w14:paraId="2234FE3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660954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Enhancement</w:t>
            </w:r>
          </w:p>
        </w:tc>
        <w:tc>
          <w:tcPr>
            <w:tcW w:w="1728" w:type="dxa"/>
          </w:tcPr>
          <w:p w14:paraId="0EF6E3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 cooperation</w:t>
            </w:r>
          </w:p>
        </w:tc>
        <w:tc>
          <w:tcPr>
            <w:tcW w:w="1728" w:type="dxa"/>
          </w:tcPr>
          <w:p w14:paraId="3079228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3-6 months</w:t>
            </w:r>
          </w:p>
        </w:tc>
      </w:tr>
      <w:tr w:rsidR="00BA1624" w:rsidRPr="00793AAD" w14:paraId="11BD305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CF64A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**Financial**</w:t>
            </w:r>
          </w:p>
        </w:tc>
        <w:tc>
          <w:tcPr>
            <w:tcW w:w="1728" w:type="dxa"/>
          </w:tcPr>
          <w:p w14:paraId="29551A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40DB3E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Voluntary</w:t>
            </w:r>
          </w:p>
        </w:tc>
        <w:tc>
          <w:tcPr>
            <w:tcW w:w="1728" w:type="dxa"/>
          </w:tcPr>
          <w:p w14:paraId="35F191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Cautious cooperation</w:t>
            </w:r>
          </w:p>
        </w:tc>
        <w:tc>
          <w:tcPr>
            <w:tcW w:w="1728" w:type="dxa"/>
          </w:tcPr>
          <w:p w14:paraId="0F60DAF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</w:tr>
      <w:tr w:rsidR="00BA1624" w:rsidRPr="00793AAD" w14:paraId="0D36310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F34D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**Manufacturing**</w:t>
            </w:r>
          </w:p>
        </w:tc>
        <w:tc>
          <w:tcPr>
            <w:tcW w:w="1728" w:type="dxa"/>
          </w:tcPr>
          <w:p w14:paraId="0DE552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31A3821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Industry-led</w:t>
            </w:r>
          </w:p>
        </w:tc>
        <w:tc>
          <w:tcPr>
            <w:tcW w:w="1728" w:type="dxa"/>
          </w:tcPr>
          <w:p w14:paraId="68C167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5E9ECD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6-18 months</w:t>
            </w:r>
          </w:p>
        </w:tc>
      </w:tr>
      <w:tr w:rsidR="00BA1624" w:rsidRPr="00793AAD" w14:paraId="10CA766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02B1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**Services**</w:t>
            </w:r>
          </w:p>
        </w:tc>
        <w:tc>
          <w:tcPr>
            <w:tcW w:w="1728" w:type="dxa"/>
          </w:tcPr>
          <w:p w14:paraId="496B04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29A7AA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Information</w:t>
            </w:r>
          </w:p>
        </w:tc>
        <w:tc>
          <w:tcPr>
            <w:tcW w:w="1728" w:type="dxa"/>
          </w:tcPr>
          <w:p w14:paraId="204D33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engagement</w:t>
            </w:r>
          </w:p>
        </w:tc>
        <w:tc>
          <w:tcPr>
            <w:tcW w:w="1728" w:type="dxa"/>
          </w:tcPr>
          <w:p w14:paraId="4CB9D9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12-24 months</w:t>
            </w:r>
          </w:p>
        </w:tc>
      </w:tr>
    </w:tbl>
    <w:p w14:paraId="422C99C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414D4D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Academic Engagement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86"/>
        <w:gridCol w:w="1553"/>
        <w:gridCol w:w="1621"/>
        <w:gridCol w:w="2424"/>
        <w:gridCol w:w="1572"/>
      </w:tblGrid>
      <w:tr w:rsidR="00BA1624" w:rsidRPr="00793AAD" w14:paraId="5626750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3528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 Type</w:t>
            </w:r>
          </w:p>
        </w:tc>
        <w:tc>
          <w:tcPr>
            <w:tcW w:w="1728" w:type="dxa"/>
          </w:tcPr>
          <w:p w14:paraId="0851111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Position</w:t>
            </w:r>
          </w:p>
        </w:tc>
        <w:tc>
          <w:tcPr>
            <w:tcW w:w="1728" w:type="dxa"/>
          </w:tcPr>
          <w:p w14:paraId="290890E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Position</w:t>
            </w:r>
          </w:p>
        </w:tc>
        <w:tc>
          <w:tcPr>
            <w:tcW w:w="1728" w:type="dxa"/>
          </w:tcPr>
          <w:p w14:paraId="48AC55B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Strategy</w:t>
            </w:r>
          </w:p>
        </w:tc>
        <w:tc>
          <w:tcPr>
            <w:tcW w:w="1728" w:type="dxa"/>
          </w:tcPr>
          <w:p w14:paraId="16625A1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Challenge Level</w:t>
            </w:r>
          </w:p>
        </w:tc>
      </w:tr>
      <w:tr w:rsidR="00BA1624" w:rsidRPr="00793AAD" w14:paraId="5ABA205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6362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Universities**</w:t>
            </w:r>
          </w:p>
        </w:tc>
        <w:tc>
          <w:tcPr>
            <w:tcW w:w="1728" w:type="dxa"/>
          </w:tcPr>
          <w:p w14:paraId="2BCBAE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Resistant</w:t>
            </w:r>
          </w:p>
        </w:tc>
        <w:tc>
          <w:tcPr>
            <w:tcW w:w="1728" w:type="dxa"/>
          </w:tcPr>
          <w:p w14:paraId="3FEB9F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Cooperative</w:t>
            </w:r>
          </w:p>
        </w:tc>
        <w:tc>
          <w:tcPr>
            <w:tcW w:w="1728" w:type="dxa"/>
          </w:tcPr>
          <w:p w14:paraId="4D4B8E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Incentives/requirements</w:t>
            </w:r>
          </w:p>
        </w:tc>
        <w:tc>
          <w:tcPr>
            <w:tcW w:w="1728" w:type="dxa"/>
          </w:tcPr>
          <w:p w14:paraId="66B577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5168826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76A7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Institutes**</w:t>
            </w:r>
          </w:p>
        </w:tc>
        <w:tc>
          <w:tcPr>
            <w:tcW w:w="1728" w:type="dxa"/>
          </w:tcPr>
          <w:p w14:paraId="2FFD3A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20A8A8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Compliant</w:t>
            </w:r>
          </w:p>
        </w:tc>
        <w:tc>
          <w:tcPr>
            <w:tcW w:w="1728" w:type="dxa"/>
          </w:tcPr>
          <w:p w14:paraId="015969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Standards/support</w:t>
            </w:r>
          </w:p>
        </w:tc>
        <w:tc>
          <w:tcPr>
            <w:tcW w:w="1728" w:type="dxa"/>
          </w:tcPr>
          <w:p w14:paraId="5E21CAA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BD7676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6044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Centers**</w:t>
            </w:r>
          </w:p>
        </w:tc>
        <w:tc>
          <w:tcPr>
            <w:tcW w:w="1728" w:type="dxa"/>
          </w:tcPr>
          <w:p w14:paraId="551F5F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2FAE9E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Proactive</w:t>
            </w:r>
          </w:p>
        </w:tc>
        <w:tc>
          <w:tcPr>
            <w:tcW w:w="1728" w:type="dxa"/>
          </w:tcPr>
          <w:p w14:paraId="58FE759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Partnership approach</w:t>
            </w:r>
          </w:p>
        </w:tc>
        <w:tc>
          <w:tcPr>
            <w:tcW w:w="1728" w:type="dxa"/>
          </w:tcPr>
          <w:p w14:paraId="34F2A6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136D95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A5C71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**Professional Bodies**</w:t>
            </w:r>
          </w:p>
        </w:tc>
        <w:tc>
          <w:tcPr>
            <w:tcW w:w="1728" w:type="dxa"/>
          </w:tcPr>
          <w:p w14:paraId="7FD452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Neutral</w:t>
            </w:r>
          </w:p>
        </w:tc>
        <w:tc>
          <w:tcPr>
            <w:tcW w:w="1728" w:type="dxa"/>
          </w:tcPr>
          <w:p w14:paraId="0F7FA6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Supportive</w:t>
            </w:r>
          </w:p>
        </w:tc>
        <w:tc>
          <w:tcPr>
            <w:tcW w:w="1728" w:type="dxa"/>
          </w:tcPr>
          <w:p w14:paraId="2F2F9F1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Engagement/education</w:t>
            </w:r>
          </w:p>
        </w:tc>
        <w:tc>
          <w:tcPr>
            <w:tcW w:w="1728" w:type="dxa"/>
          </w:tcPr>
          <w:p w14:paraId="50F6A5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503BC16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F77897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RESOURCE ALLOCATION</w:t>
      </w:r>
    </w:p>
    <w:p w14:paraId="47E1C6D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Budget Breakdown (36-month implementation)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24"/>
        <w:gridCol w:w="1377"/>
        <w:gridCol w:w="1377"/>
        <w:gridCol w:w="1377"/>
        <w:gridCol w:w="1382"/>
        <w:gridCol w:w="1419"/>
      </w:tblGrid>
      <w:tr w:rsidR="00BA1624" w:rsidRPr="00793AAD" w14:paraId="3BE9A91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96F9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Category</w:t>
            </w:r>
          </w:p>
        </w:tc>
        <w:tc>
          <w:tcPr>
            <w:tcW w:w="1440" w:type="dxa"/>
          </w:tcPr>
          <w:p w14:paraId="29E70A3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Year 1 (€M)</w:t>
            </w:r>
          </w:p>
        </w:tc>
        <w:tc>
          <w:tcPr>
            <w:tcW w:w="1440" w:type="dxa"/>
          </w:tcPr>
          <w:p w14:paraId="1F7EC00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Year 2 (€M)</w:t>
            </w:r>
          </w:p>
        </w:tc>
        <w:tc>
          <w:tcPr>
            <w:tcW w:w="1440" w:type="dxa"/>
          </w:tcPr>
          <w:p w14:paraId="5C98EE2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Year 3 (€M)</w:t>
            </w:r>
          </w:p>
        </w:tc>
        <w:tc>
          <w:tcPr>
            <w:tcW w:w="1440" w:type="dxa"/>
          </w:tcPr>
          <w:p w14:paraId="71F46D4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Total (€M)</w:t>
            </w:r>
          </w:p>
        </w:tc>
        <w:tc>
          <w:tcPr>
            <w:tcW w:w="1440" w:type="dxa"/>
          </w:tcPr>
          <w:p w14:paraId="491168A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Percentage</w:t>
            </w:r>
          </w:p>
        </w:tc>
      </w:tr>
      <w:tr w:rsidR="00BA1624" w:rsidRPr="00793AAD" w14:paraId="14AEF6C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079A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**Personnel**</w:t>
            </w:r>
          </w:p>
        </w:tc>
        <w:tc>
          <w:tcPr>
            <w:tcW w:w="1440" w:type="dxa"/>
          </w:tcPr>
          <w:p w14:paraId="54AF1E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50-70</w:t>
            </w:r>
          </w:p>
        </w:tc>
        <w:tc>
          <w:tcPr>
            <w:tcW w:w="1440" w:type="dxa"/>
          </w:tcPr>
          <w:p w14:paraId="5D34CC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80-120</w:t>
            </w:r>
          </w:p>
        </w:tc>
        <w:tc>
          <w:tcPr>
            <w:tcW w:w="1440" w:type="dxa"/>
          </w:tcPr>
          <w:p w14:paraId="4D92BE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100-140</w:t>
            </w:r>
          </w:p>
        </w:tc>
        <w:tc>
          <w:tcPr>
            <w:tcW w:w="1440" w:type="dxa"/>
          </w:tcPr>
          <w:p w14:paraId="119A4D0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230-330</w:t>
            </w:r>
          </w:p>
        </w:tc>
        <w:tc>
          <w:tcPr>
            <w:tcW w:w="1440" w:type="dxa"/>
          </w:tcPr>
          <w:p w14:paraId="67892D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35-40%</w:t>
            </w:r>
          </w:p>
        </w:tc>
      </w:tr>
      <w:tr w:rsidR="00BA1624" w:rsidRPr="00793AAD" w14:paraId="5B48642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3DF9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**Technology**</w:t>
            </w:r>
          </w:p>
        </w:tc>
        <w:tc>
          <w:tcPr>
            <w:tcW w:w="1440" w:type="dxa"/>
          </w:tcPr>
          <w:p w14:paraId="3FAAA7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80-120</w:t>
            </w:r>
          </w:p>
        </w:tc>
        <w:tc>
          <w:tcPr>
            <w:tcW w:w="1440" w:type="dxa"/>
          </w:tcPr>
          <w:p w14:paraId="10FA43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440" w:type="dxa"/>
          </w:tcPr>
          <w:p w14:paraId="6BF0527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120-180</w:t>
            </w:r>
          </w:p>
        </w:tc>
        <w:tc>
          <w:tcPr>
            <w:tcW w:w="1440" w:type="dxa"/>
          </w:tcPr>
          <w:p w14:paraId="7D988A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300-450</w:t>
            </w:r>
          </w:p>
        </w:tc>
        <w:tc>
          <w:tcPr>
            <w:tcW w:w="1440" w:type="dxa"/>
          </w:tcPr>
          <w:p w14:paraId="600FDA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45-50%</w:t>
            </w:r>
          </w:p>
        </w:tc>
      </w:tr>
      <w:tr w:rsidR="00BA1624" w:rsidRPr="00793AAD" w14:paraId="7697B3D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336E29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**Infrastructure**</w:t>
            </w:r>
          </w:p>
        </w:tc>
        <w:tc>
          <w:tcPr>
            <w:tcW w:w="1440" w:type="dxa"/>
          </w:tcPr>
          <w:p w14:paraId="6B9EA9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30-50</w:t>
            </w:r>
          </w:p>
        </w:tc>
        <w:tc>
          <w:tcPr>
            <w:tcW w:w="1440" w:type="dxa"/>
          </w:tcPr>
          <w:p w14:paraId="40DC18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50-80</w:t>
            </w:r>
          </w:p>
        </w:tc>
        <w:tc>
          <w:tcPr>
            <w:tcW w:w="1440" w:type="dxa"/>
          </w:tcPr>
          <w:p w14:paraId="5697D0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40-70</w:t>
            </w:r>
          </w:p>
        </w:tc>
        <w:tc>
          <w:tcPr>
            <w:tcW w:w="1440" w:type="dxa"/>
          </w:tcPr>
          <w:p w14:paraId="19326E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120-200</w:t>
            </w:r>
          </w:p>
        </w:tc>
        <w:tc>
          <w:tcPr>
            <w:tcW w:w="1440" w:type="dxa"/>
          </w:tcPr>
          <w:p w14:paraId="3ED7C4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</w:tr>
      <w:tr w:rsidR="00BA1624" w:rsidRPr="00793AAD" w14:paraId="476B5CE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DAE6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**Training**</w:t>
            </w:r>
          </w:p>
        </w:tc>
        <w:tc>
          <w:tcPr>
            <w:tcW w:w="1440" w:type="dxa"/>
          </w:tcPr>
          <w:p w14:paraId="4CCD24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10-20</w:t>
            </w:r>
          </w:p>
        </w:tc>
        <w:tc>
          <w:tcPr>
            <w:tcW w:w="1440" w:type="dxa"/>
          </w:tcPr>
          <w:p w14:paraId="7500B6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440" w:type="dxa"/>
          </w:tcPr>
          <w:p w14:paraId="375BA9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529402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45-75</w:t>
            </w:r>
          </w:p>
        </w:tc>
        <w:tc>
          <w:tcPr>
            <w:tcW w:w="1440" w:type="dxa"/>
          </w:tcPr>
          <w:p w14:paraId="1333DB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5-8%</w:t>
            </w:r>
          </w:p>
        </w:tc>
      </w:tr>
      <w:tr w:rsidR="00BA1624" w:rsidRPr="00793AAD" w14:paraId="3B343F5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CD70B4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**Operations**</w:t>
            </w:r>
          </w:p>
        </w:tc>
        <w:tc>
          <w:tcPr>
            <w:tcW w:w="1440" w:type="dxa"/>
          </w:tcPr>
          <w:p w14:paraId="60D8F0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</w:t>
            </w:r>
          </w:p>
        </w:tc>
        <w:tc>
          <w:tcPr>
            <w:tcW w:w="1440" w:type="dxa"/>
          </w:tcPr>
          <w:p w14:paraId="7D999C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440" w:type="dxa"/>
          </w:tcPr>
          <w:p w14:paraId="090804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</w:t>
            </w:r>
          </w:p>
        </w:tc>
        <w:tc>
          <w:tcPr>
            <w:tcW w:w="1440" w:type="dxa"/>
          </w:tcPr>
          <w:p w14:paraId="13A03EF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40-65</w:t>
            </w:r>
          </w:p>
        </w:tc>
        <w:tc>
          <w:tcPr>
            <w:tcW w:w="1440" w:type="dxa"/>
          </w:tcPr>
          <w:p w14:paraId="059B8B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5-7%</w:t>
            </w:r>
          </w:p>
        </w:tc>
      </w:tr>
      <w:tr w:rsidR="00BA1624" w:rsidRPr="00793AAD" w14:paraId="44CD455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6E866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**Contingency**</w:t>
            </w:r>
          </w:p>
        </w:tc>
        <w:tc>
          <w:tcPr>
            <w:tcW w:w="1440" w:type="dxa"/>
          </w:tcPr>
          <w:p w14:paraId="512623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15-25</w:t>
            </w:r>
          </w:p>
        </w:tc>
        <w:tc>
          <w:tcPr>
            <w:tcW w:w="1440" w:type="dxa"/>
          </w:tcPr>
          <w:p w14:paraId="3F32DD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25-40</w:t>
            </w:r>
          </w:p>
        </w:tc>
        <w:tc>
          <w:tcPr>
            <w:tcW w:w="1440" w:type="dxa"/>
          </w:tcPr>
          <w:p w14:paraId="1D764E7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30-50</w:t>
            </w:r>
          </w:p>
        </w:tc>
        <w:tc>
          <w:tcPr>
            <w:tcW w:w="1440" w:type="dxa"/>
          </w:tcPr>
          <w:p w14:paraId="5EACE3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70-115</w:t>
            </w:r>
          </w:p>
        </w:tc>
        <w:tc>
          <w:tcPr>
            <w:tcW w:w="1440" w:type="dxa"/>
          </w:tcPr>
          <w:p w14:paraId="2997EF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8-10%</w:t>
            </w:r>
          </w:p>
        </w:tc>
      </w:tr>
      <w:tr w:rsidR="00BA1624" w:rsidRPr="00793AAD" w14:paraId="7EA9440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E9198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**Total**</w:t>
            </w:r>
          </w:p>
        </w:tc>
        <w:tc>
          <w:tcPr>
            <w:tcW w:w="1440" w:type="dxa"/>
          </w:tcPr>
          <w:p w14:paraId="368444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**190-295**</w:t>
            </w:r>
          </w:p>
        </w:tc>
        <w:tc>
          <w:tcPr>
            <w:tcW w:w="1440" w:type="dxa"/>
          </w:tcPr>
          <w:p w14:paraId="0B56FF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**285-440**</w:t>
            </w:r>
          </w:p>
        </w:tc>
        <w:tc>
          <w:tcPr>
            <w:tcW w:w="1440" w:type="dxa"/>
          </w:tcPr>
          <w:p w14:paraId="23A2A15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**330-500**</w:t>
            </w:r>
          </w:p>
        </w:tc>
        <w:tc>
          <w:tcPr>
            <w:tcW w:w="1440" w:type="dxa"/>
          </w:tcPr>
          <w:p w14:paraId="311481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**805-1235**</w:t>
            </w:r>
          </w:p>
        </w:tc>
        <w:tc>
          <w:tcPr>
            <w:tcW w:w="1440" w:type="dxa"/>
          </w:tcPr>
          <w:p w14:paraId="7ABB4D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**100%**</w:t>
            </w:r>
          </w:p>
        </w:tc>
      </w:tr>
    </w:tbl>
    <w:p w14:paraId="3EA4A78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DBBA2C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Funding Sources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53"/>
        <w:gridCol w:w="1675"/>
        <w:gridCol w:w="1653"/>
        <w:gridCol w:w="1636"/>
        <w:gridCol w:w="2039"/>
      </w:tblGrid>
      <w:tr w:rsidR="00BA1624" w:rsidRPr="00793AAD" w14:paraId="0C07296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61C4F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Source</w:t>
            </w:r>
          </w:p>
        </w:tc>
        <w:tc>
          <w:tcPr>
            <w:tcW w:w="1728" w:type="dxa"/>
          </w:tcPr>
          <w:p w14:paraId="6BCD91B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Contribution (€M)</w:t>
            </w:r>
          </w:p>
        </w:tc>
        <w:tc>
          <w:tcPr>
            <w:tcW w:w="1728" w:type="dxa"/>
          </w:tcPr>
          <w:p w14:paraId="485CFC5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Percentage</w:t>
            </w:r>
          </w:p>
        </w:tc>
        <w:tc>
          <w:tcPr>
            <w:tcW w:w="1728" w:type="dxa"/>
          </w:tcPr>
          <w:p w14:paraId="3249790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Reliability</w:t>
            </w:r>
          </w:p>
        </w:tc>
        <w:tc>
          <w:tcPr>
            <w:tcW w:w="1728" w:type="dxa"/>
          </w:tcPr>
          <w:p w14:paraId="47B5298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Conditions</w:t>
            </w:r>
          </w:p>
        </w:tc>
      </w:tr>
      <w:tr w:rsidR="00BA1624" w:rsidRPr="00793AAD" w14:paraId="3F56F13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CB92C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**National Budget**</w:t>
            </w:r>
          </w:p>
        </w:tc>
        <w:tc>
          <w:tcPr>
            <w:tcW w:w="1728" w:type="dxa"/>
          </w:tcPr>
          <w:p w14:paraId="61CAD7F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400-600</w:t>
            </w:r>
          </w:p>
        </w:tc>
        <w:tc>
          <w:tcPr>
            <w:tcW w:w="1728" w:type="dxa"/>
          </w:tcPr>
          <w:p w14:paraId="3DCD4D9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1728" w:type="dxa"/>
          </w:tcPr>
          <w:p w14:paraId="08259E2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630F5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Parliamentary approval</w:t>
            </w:r>
          </w:p>
        </w:tc>
      </w:tr>
      <w:tr w:rsidR="00BA1624" w:rsidRPr="00793AAD" w14:paraId="0C864B8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71AC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**EU Funds**</w:t>
            </w:r>
          </w:p>
        </w:tc>
        <w:tc>
          <w:tcPr>
            <w:tcW w:w="1728" w:type="dxa"/>
          </w:tcPr>
          <w:p w14:paraId="74E7B7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7872ED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6C0BBC6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9487A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 requirements</w:t>
            </w:r>
          </w:p>
        </w:tc>
      </w:tr>
      <w:tr w:rsidR="00BA1624" w:rsidRPr="00793AAD" w14:paraId="3D13CEF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0B69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Contribution**</w:t>
            </w:r>
          </w:p>
        </w:tc>
        <w:tc>
          <w:tcPr>
            <w:tcW w:w="1728" w:type="dxa"/>
          </w:tcPr>
          <w:p w14:paraId="2BD88B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150-250</w:t>
            </w:r>
          </w:p>
        </w:tc>
        <w:tc>
          <w:tcPr>
            <w:tcW w:w="1728" w:type="dxa"/>
          </w:tcPr>
          <w:p w14:paraId="2D69FF7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567924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07C56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Voluntary/regulated</w:t>
            </w:r>
          </w:p>
        </w:tc>
      </w:tr>
      <w:tr w:rsidR="00BA1624" w:rsidRPr="00793AAD" w14:paraId="3E5E26B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F8360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Funds**</w:t>
            </w:r>
          </w:p>
        </w:tc>
        <w:tc>
          <w:tcPr>
            <w:tcW w:w="1728" w:type="dxa"/>
          </w:tcPr>
          <w:p w14:paraId="3C3D44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55-85</w:t>
            </w:r>
          </w:p>
        </w:tc>
        <w:tc>
          <w:tcPr>
            <w:tcW w:w="1728" w:type="dxa"/>
          </w:tcPr>
          <w:p w14:paraId="156744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5-8%</w:t>
            </w:r>
          </w:p>
        </w:tc>
        <w:tc>
          <w:tcPr>
            <w:tcW w:w="1728" w:type="dxa"/>
          </w:tcPr>
          <w:p w14:paraId="35B687B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68243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cooperation</w:t>
            </w:r>
          </w:p>
        </w:tc>
      </w:tr>
      <w:tr w:rsidR="00BA1624" w:rsidRPr="00793AAD" w14:paraId="156BF4C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00FB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**International**</w:t>
            </w:r>
          </w:p>
        </w:tc>
        <w:tc>
          <w:tcPr>
            <w:tcW w:w="1728" w:type="dxa"/>
          </w:tcPr>
          <w:p w14:paraId="69ADD1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0-40</w:t>
            </w:r>
          </w:p>
        </w:tc>
        <w:tc>
          <w:tcPr>
            <w:tcW w:w="1728" w:type="dxa"/>
          </w:tcPr>
          <w:p w14:paraId="4C3D0A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0-3%</w:t>
            </w:r>
          </w:p>
        </w:tc>
        <w:tc>
          <w:tcPr>
            <w:tcW w:w="1728" w:type="dxa"/>
          </w:tcPr>
          <w:p w14:paraId="5CC8A1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17F10C2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Bilateral agreements</w:t>
            </w:r>
          </w:p>
        </w:tc>
      </w:tr>
    </w:tbl>
    <w:p w14:paraId="69997FF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0CFA14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6.3 Cost-Benefit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24"/>
        <w:gridCol w:w="1728"/>
        <w:gridCol w:w="1728"/>
        <w:gridCol w:w="1728"/>
        <w:gridCol w:w="1728"/>
      </w:tblGrid>
      <w:tr w:rsidR="00BA1624" w:rsidRPr="00793AAD" w14:paraId="23D1623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6B7D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Investment Category</w:t>
            </w:r>
          </w:p>
        </w:tc>
        <w:tc>
          <w:tcPr>
            <w:tcW w:w="1728" w:type="dxa"/>
          </w:tcPr>
          <w:p w14:paraId="4EB308F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(€M)</w:t>
            </w:r>
          </w:p>
        </w:tc>
        <w:tc>
          <w:tcPr>
            <w:tcW w:w="1728" w:type="dxa"/>
          </w:tcPr>
          <w:p w14:paraId="456C518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Reduction</w:t>
            </w:r>
          </w:p>
        </w:tc>
        <w:tc>
          <w:tcPr>
            <w:tcW w:w="1728" w:type="dxa"/>
          </w:tcPr>
          <w:p w14:paraId="6780D22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Economic Benefit (€M)</w:t>
            </w:r>
          </w:p>
        </w:tc>
        <w:tc>
          <w:tcPr>
            <w:tcW w:w="1728" w:type="dxa"/>
          </w:tcPr>
          <w:p w14:paraId="540A224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ROI Period</w:t>
            </w:r>
          </w:p>
        </w:tc>
      </w:tr>
      <w:tr w:rsidR="00BA1624" w:rsidRPr="00793AAD" w14:paraId="53F0EE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B1DE2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Security**</w:t>
            </w:r>
          </w:p>
        </w:tc>
        <w:tc>
          <w:tcPr>
            <w:tcW w:w="1728" w:type="dxa"/>
          </w:tcPr>
          <w:p w14:paraId="6CA54A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100-150</w:t>
            </w:r>
          </w:p>
        </w:tc>
        <w:tc>
          <w:tcPr>
            <w:tcW w:w="1728" w:type="dxa"/>
          </w:tcPr>
          <w:p w14:paraId="1C2414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25-30%</w:t>
            </w:r>
          </w:p>
        </w:tc>
        <w:tc>
          <w:tcPr>
            <w:tcW w:w="1728" w:type="dxa"/>
          </w:tcPr>
          <w:p w14:paraId="2F213C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2926E3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 years</w:t>
            </w:r>
          </w:p>
        </w:tc>
      </w:tr>
      <w:tr w:rsidR="00BA1624" w:rsidRPr="00793AAD" w14:paraId="10FFEE5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0AB16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**Supply Chain**</w:t>
            </w:r>
          </w:p>
        </w:tc>
        <w:tc>
          <w:tcPr>
            <w:tcW w:w="1728" w:type="dxa"/>
          </w:tcPr>
          <w:p w14:paraId="7E444B7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300-500</w:t>
            </w:r>
          </w:p>
        </w:tc>
        <w:tc>
          <w:tcPr>
            <w:tcW w:w="1728" w:type="dxa"/>
          </w:tcPr>
          <w:p w14:paraId="1D1074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1728" w:type="dxa"/>
          </w:tcPr>
          <w:p w14:paraId="1B5A71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1,000-2,000</w:t>
            </w:r>
          </w:p>
        </w:tc>
        <w:tc>
          <w:tcPr>
            <w:tcW w:w="1728" w:type="dxa"/>
          </w:tcPr>
          <w:p w14:paraId="77CD10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 years</w:t>
            </w:r>
          </w:p>
        </w:tc>
      </w:tr>
      <w:tr w:rsidR="00BA1624" w:rsidRPr="00793AAD" w14:paraId="1CCED8C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66B38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**Cyber Security**</w:t>
            </w:r>
          </w:p>
        </w:tc>
        <w:tc>
          <w:tcPr>
            <w:tcW w:w="1728" w:type="dxa"/>
          </w:tcPr>
          <w:p w14:paraId="10031A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200-300</w:t>
            </w:r>
          </w:p>
        </w:tc>
        <w:tc>
          <w:tcPr>
            <w:tcW w:w="1728" w:type="dxa"/>
          </w:tcPr>
          <w:p w14:paraId="621927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7A0B69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800-1,500</w:t>
            </w:r>
          </w:p>
        </w:tc>
        <w:tc>
          <w:tcPr>
            <w:tcW w:w="1728" w:type="dxa"/>
          </w:tcPr>
          <w:p w14:paraId="22EA97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years</w:t>
            </w:r>
          </w:p>
        </w:tc>
      </w:tr>
      <w:tr w:rsidR="00BA1624" w:rsidRPr="00793AAD" w14:paraId="319BF26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5E6E4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**Talent Protection**</w:t>
            </w:r>
          </w:p>
        </w:tc>
        <w:tc>
          <w:tcPr>
            <w:tcW w:w="1728" w:type="dxa"/>
          </w:tcPr>
          <w:p w14:paraId="2FB997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50-75</w:t>
            </w:r>
          </w:p>
        </w:tc>
        <w:tc>
          <w:tcPr>
            <w:tcW w:w="1728" w:type="dxa"/>
          </w:tcPr>
          <w:p w14:paraId="7E0520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15-20%</w:t>
            </w:r>
          </w:p>
        </w:tc>
        <w:tc>
          <w:tcPr>
            <w:tcW w:w="1728" w:type="dxa"/>
          </w:tcPr>
          <w:p w14:paraId="25CD24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200-400</w:t>
            </w:r>
          </w:p>
        </w:tc>
        <w:tc>
          <w:tcPr>
            <w:tcW w:w="1728" w:type="dxa"/>
          </w:tcPr>
          <w:p w14:paraId="49F0AF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 years</w:t>
            </w:r>
          </w:p>
        </w:tc>
      </w:tr>
      <w:tr w:rsidR="00BA1624" w:rsidRPr="00793AAD" w14:paraId="56CA722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AFE29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**Infrastructure**</w:t>
            </w:r>
          </w:p>
        </w:tc>
        <w:tc>
          <w:tcPr>
            <w:tcW w:w="1728" w:type="dxa"/>
          </w:tcPr>
          <w:p w14:paraId="64948E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150-250</w:t>
            </w:r>
          </w:p>
        </w:tc>
        <w:tc>
          <w:tcPr>
            <w:tcW w:w="1728" w:type="dxa"/>
          </w:tcPr>
          <w:p w14:paraId="32196D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20-25%</w:t>
            </w:r>
          </w:p>
        </w:tc>
        <w:tc>
          <w:tcPr>
            <w:tcW w:w="1728" w:type="dxa"/>
          </w:tcPr>
          <w:p w14:paraId="1497E6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500-1,000</w:t>
            </w:r>
          </w:p>
        </w:tc>
        <w:tc>
          <w:tcPr>
            <w:tcW w:w="1728" w:type="dxa"/>
          </w:tcPr>
          <w:p w14:paraId="226D51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5-7 years</w:t>
            </w:r>
          </w:p>
        </w:tc>
      </w:tr>
    </w:tbl>
    <w:p w14:paraId="2F8B131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5695FE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IMPLEMENTATION CHALLENGES</w:t>
      </w:r>
    </w:p>
    <w:p w14:paraId="36902FD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Technical Challenges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91"/>
        <w:gridCol w:w="1692"/>
        <w:gridCol w:w="1680"/>
        <w:gridCol w:w="1723"/>
        <w:gridCol w:w="1670"/>
      </w:tblGrid>
      <w:tr w:rsidR="00BA1624" w:rsidRPr="00793AAD" w14:paraId="330282E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88945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Challenge</w:t>
            </w:r>
          </w:p>
        </w:tc>
        <w:tc>
          <w:tcPr>
            <w:tcW w:w="1728" w:type="dxa"/>
          </w:tcPr>
          <w:p w14:paraId="16B0894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1728" w:type="dxa"/>
          </w:tcPr>
          <w:p w14:paraId="0D8F4C4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4D6EE1D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Strategy</w:t>
            </w:r>
          </w:p>
        </w:tc>
        <w:tc>
          <w:tcPr>
            <w:tcW w:w="1728" w:type="dxa"/>
          </w:tcPr>
          <w:p w14:paraId="31DAD3F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Rate</w:t>
            </w:r>
          </w:p>
        </w:tc>
      </w:tr>
      <w:tr w:rsidR="00BA1624" w:rsidRPr="00793AAD" w14:paraId="0782A24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6569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**Skills shortage**</w:t>
            </w:r>
          </w:p>
        </w:tc>
        <w:tc>
          <w:tcPr>
            <w:tcW w:w="1728" w:type="dxa"/>
          </w:tcPr>
          <w:p w14:paraId="078F53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(70-80%)</w:t>
            </w:r>
          </w:p>
        </w:tc>
        <w:tc>
          <w:tcPr>
            <w:tcW w:w="1728" w:type="dxa"/>
          </w:tcPr>
          <w:p w14:paraId="2092FDF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226DC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Training programs, recruitment</w:t>
            </w:r>
          </w:p>
        </w:tc>
        <w:tc>
          <w:tcPr>
            <w:tcW w:w="1728" w:type="dxa"/>
          </w:tcPr>
          <w:p w14:paraId="67F044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</w:tr>
      <w:tr w:rsidR="00BA1624" w:rsidRPr="00793AAD" w14:paraId="008D304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97409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**System integration**</w:t>
            </w:r>
          </w:p>
        </w:tc>
        <w:tc>
          <w:tcPr>
            <w:tcW w:w="1728" w:type="dxa"/>
          </w:tcPr>
          <w:p w14:paraId="7A9615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(40-50%)</w:t>
            </w:r>
          </w:p>
        </w:tc>
        <w:tc>
          <w:tcPr>
            <w:tcW w:w="1728" w:type="dxa"/>
          </w:tcPr>
          <w:p w14:paraId="6AB5943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304CE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Phased implementation</w:t>
            </w:r>
          </w:p>
        </w:tc>
        <w:tc>
          <w:tcPr>
            <w:tcW w:w="1728" w:type="dxa"/>
          </w:tcPr>
          <w:p w14:paraId="7A7BF5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</w:tr>
      <w:tr w:rsidR="00BA1624" w:rsidRPr="00793AAD" w14:paraId="64F865C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8248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gaps**</w:t>
            </w:r>
          </w:p>
        </w:tc>
        <w:tc>
          <w:tcPr>
            <w:tcW w:w="1728" w:type="dxa"/>
          </w:tcPr>
          <w:p w14:paraId="781695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(45-55%)</w:t>
            </w:r>
          </w:p>
        </w:tc>
        <w:tc>
          <w:tcPr>
            <w:tcW w:w="1728" w:type="dxa"/>
          </w:tcPr>
          <w:p w14:paraId="156A72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2FB5B1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cooperation</w:t>
            </w:r>
          </w:p>
        </w:tc>
        <w:tc>
          <w:tcPr>
            <w:tcW w:w="1728" w:type="dxa"/>
          </w:tcPr>
          <w:p w14:paraId="6856CC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</w:tr>
      <w:tr w:rsidR="00BA1624" w:rsidRPr="00793AAD" w14:paraId="624BC95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64EF8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**Data quality**</w:t>
            </w:r>
          </w:p>
        </w:tc>
        <w:tc>
          <w:tcPr>
            <w:tcW w:w="1728" w:type="dxa"/>
          </w:tcPr>
          <w:p w14:paraId="434550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(60-70%)</w:t>
            </w:r>
          </w:p>
        </w:tc>
        <w:tc>
          <w:tcPr>
            <w:tcW w:w="1728" w:type="dxa"/>
          </w:tcPr>
          <w:p w14:paraId="5523A0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2D244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collection</w:t>
            </w:r>
          </w:p>
        </w:tc>
        <w:tc>
          <w:tcPr>
            <w:tcW w:w="1728" w:type="dxa"/>
          </w:tcPr>
          <w:p w14:paraId="679F38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</w:t>
            </w:r>
          </w:p>
        </w:tc>
      </w:tr>
      <w:tr w:rsidR="00BA1624" w:rsidRPr="00793AAD" w14:paraId="1DA338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789E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**Interoperability**</w:t>
            </w:r>
          </w:p>
        </w:tc>
        <w:tc>
          <w:tcPr>
            <w:tcW w:w="1728" w:type="dxa"/>
          </w:tcPr>
          <w:p w14:paraId="7E6914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(35-45%)</w:t>
            </w:r>
          </w:p>
        </w:tc>
        <w:tc>
          <w:tcPr>
            <w:tcW w:w="1728" w:type="dxa"/>
          </w:tcPr>
          <w:p w14:paraId="204BC4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5C172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Standards development</w:t>
            </w:r>
          </w:p>
        </w:tc>
        <w:tc>
          <w:tcPr>
            <w:tcW w:w="1728" w:type="dxa"/>
          </w:tcPr>
          <w:p w14:paraId="395C1B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75-85%</w:t>
            </w:r>
          </w:p>
        </w:tc>
      </w:tr>
    </w:tbl>
    <w:p w14:paraId="19AC12D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95C84D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Political and Regulatory Challenges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9AEC1E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6052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Challenge</w:t>
            </w:r>
          </w:p>
        </w:tc>
        <w:tc>
          <w:tcPr>
            <w:tcW w:w="1728" w:type="dxa"/>
          </w:tcPr>
          <w:p w14:paraId="234F3C3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Likelihood</w:t>
            </w:r>
          </w:p>
        </w:tc>
        <w:tc>
          <w:tcPr>
            <w:tcW w:w="1728" w:type="dxa"/>
          </w:tcPr>
          <w:p w14:paraId="31C5CD5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0C6367C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Management Approach</w:t>
            </w:r>
          </w:p>
        </w:tc>
        <w:tc>
          <w:tcPr>
            <w:tcW w:w="1728" w:type="dxa"/>
          </w:tcPr>
          <w:p w14:paraId="5C905F8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Probability</w:t>
            </w:r>
          </w:p>
        </w:tc>
      </w:tr>
      <w:tr w:rsidR="00BA1624" w:rsidRPr="00793AAD" w14:paraId="5EF5A39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5068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**Legislative delays**</w:t>
            </w:r>
          </w:p>
        </w:tc>
        <w:tc>
          <w:tcPr>
            <w:tcW w:w="1728" w:type="dxa"/>
          </w:tcPr>
          <w:p w14:paraId="17C3AE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(50-60%)</w:t>
            </w:r>
          </w:p>
        </w:tc>
        <w:tc>
          <w:tcPr>
            <w:tcW w:w="1728" w:type="dxa"/>
          </w:tcPr>
          <w:p w14:paraId="4909B9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51B06B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 engagement</w:t>
            </w:r>
          </w:p>
        </w:tc>
        <w:tc>
          <w:tcPr>
            <w:tcW w:w="1728" w:type="dxa"/>
          </w:tcPr>
          <w:p w14:paraId="48DCF0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</w:tr>
      <w:tr w:rsidR="00BA1624" w:rsidRPr="00793AAD" w14:paraId="3E02399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91C42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resistance**</w:t>
            </w:r>
          </w:p>
        </w:tc>
        <w:tc>
          <w:tcPr>
            <w:tcW w:w="1728" w:type="dxa"/>
          </w:tcPr>
          <w:p w14:paraId="431DEB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(40-50%)</w:t>
            </w:r>
          </w:p>
        </w:tc>
        <w:tc>
          <w:tcPr>
            <w:tcW w:w="1728" w:type="dxa"/>
          </w:tcPr>
          <w:p w14:paraId="6DE13C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4E3D5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engagement</w:t>
            </w:r>
          </w:p>
        </w:tc>
        <w:tc>
          <w:tcPr>
            <w:tcW w:w="1728" w:type="dxa"/>
          </w:tcPr>
          <w:p w14:paraId="6393F3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</w:tr>
      <w:tr w:rsidR="00BA1624" w:rsidRPr="00793AAD" w14:paraId="64CCA65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685C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**Academic opposition**</w:t>
            </w:r>
          </w:p>
        </w:tc>
        <w:tc>
          <w:tcPr>
            <w:tcW w:w="1728" w:type="dxa"/>
          </w:tcPr>
          <w:p w14:paraId="1CA8E4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(60-70%)</w:t>
            </w:r>
          </w:p>
        </w:tc>
        <w:tc>
          <w:tcPr>
            <w:tcW w:w="1728" w:type="dxa"/>
          </w:tcPr>
          <w:p w14:paraId="164E86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D9082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Incentive alignment</w:t>
            </w:r>
          </w:p>
        </w:tc>
        <w:tc>
          <w:tcPr>
            <w:tcW w:w="1728" w:type="dxa"/>
          </w:tcPr>
          <w:p w14:paraId="0BEED7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</w:tr>
      <w:tr w:rsidR="00BA1624" w:rsidRPr="00793AAD" w14:paraId="65B15A6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15C3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**Resource constraints**</w:t>
            </w:r>
          </w:p>
        </w:tc>
        <w:tc>
          <w:tcPr>
            <w:tcW w:w="1728" w:type="dxa"/>
          </w:tcPr>
          <w:p w14:paraId="500931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(40-50%)</w:t>
            </w:r>
          </w:p>
        </w:tc>
        <w:tc>
          <w:tcPr>
            <w:tcW w:w="1728" w:type="dxa"/>
          </w:tcPr>
          <w:p w14:paraId="0BAFCD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2613A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Phased approach</w:t>
            </w:r>
          </w:p>
        </w:tc>
        <w:tc>
          <w:tcPr>
            <w:tcW w:w="1728" w:type="dxa"/>
          </w:tcPr>
          <w:p w14:paraId="170995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</w:tr>
      <w:tr w:rsidR="00BA1624" w:rsidRPr="00793AAD" w14:paraId="7644091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E5FA6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pressure**</w:t>
            </w:r>
          </w:p>
        </w:tc>
        <w:tc>
          <w:tcPr>
            <w:tcW w:w="1728" w:type="dxa"/>
          </w:tcPr>
          <w:p w14:paraId="14C546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 (25-35%)</w:t>
            </w:r>
          </w:p>
        </w:tc>
        <w:tc>
          <w:tcPr>
            <w:tcW w:w="1728" w:type="dxa"/>
          </w:tcPr>
          <w:p w14:paraId="6F1E00E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D1541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Diplomatic engagement</w:t>
            </w:r>
          </w:p>
        </w:tc>
        <w:tc>
          <w:tcPr>
            <w:tcW w:w="1728" w:type="dxa"/>
          </w:tcPr>
          <w:p w14:paraId="6384BC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</w:t>
            </w:r>
          </w:p>
        </w:tc>
      </w:tr>
    </w:tbl>
    <w:p w14:paraId="2B1D39C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B3D73C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7.3 Operational Challenges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1B91B1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8EC0B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Challenge</w:t>
            </w:r>
          </w:p>
        </w:tc>
        <w:tc>
          <w:tcPr>
            <w:tcW w:w="1728" w:type="dxa"/>
          </w:tcPr>
          <w:p w14:paraId="428484F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Level</w:t>
            </w:r>
          </w:p>
        </w:tc>
        <w:tc>
          <w:tcPr>
            <w:tcW w:w="1728" w:type="dxa"/>
          </w:tcPr>
          <w:p w14:paraId="70ED2EE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</w:t>
            </w:r>
          </w:p>
        </w:tc>
        <w:tc>
          <w:tcPr>
            <w:tcW w:w="1728" w:type="dxa"/>
          </w:tcPr>
          <w:p w14:paraId="562D187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1B10E1F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Resource Need</w:t>
            </w:r>
          </w:p>
        </w:tc>
      </w:tr>
      <w:tr w:rsidR="00BA1624" w:rsidRPr="00793AAD" w14:paraId="7023D12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5220B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**Coordination complexity**</w:t>
            </w:r>
          </w:p>
        </w:tc>
        <w:tc>
          <w:tcPr>
            <w:tcW w:w="1728" w:type="dxa"/>
          </w:tcPr>
          <w:p w14:paraId="1ABD1B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3D747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 governance</w:t>
            </w:r>
          </w:p>
        </w:tc>
        <w:tc>
          <w:tcPr>
            <w:tcW w:w="1728" w:type="dxa"/>
          </w:tcPr>
          <w:p w14:paraId="54DBA1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08C106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1813C5D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1B2E1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**Change management**</w:t>
            </w:r>
          </w:p>
        </w:tc>
        <w:tc>
          <w:tcPr>
            <w:tcW w:w="1728" w:type="dxa"/>
          </w:tcPr>
          <w:p w14:paraId="12C4044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04E5863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Structured approach</w:t>
            </w:r>
          </w:p>
        </w:tc>
        <w:tc>
          <w:tcPr>
            <w:tcW w:w="1728" w:type="dxa"/>
          </w:tcPr>
          <w:p w14:paraId="745AC51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18-24 months</w:t>
            </w:r>
          </w:p>
        </w:tc>
        <w:tc>
          <w:tcPr>
            <w:tcW w:w="1728" w:type="dxa"/>
          </w:tcPr>
          <w:p w14:paraId="59471C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26B638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9A06A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**Performance measurement**</w:t>
            </w:r>
          </w:p>
        </w:tc>
        <w:tc>
          <w:tcPr>
            <w:tcW w:w="1728" w:type="dxa"/>
          </w:tcPr>
          <w:p w14:paraId="34FEE3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3168B3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KPI framework</w:t>
            </w:r>
          </w:p>
        </w:tc>
        <w:tc>
          <w:tcPr>
            <w:tcW w:w="1728" w:type="dxa"/>
          </w:tcPr>
          <w:p w14:paraId="18B578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1728" w:type="dxa"/>
          </w:tcPr>
          <w:p w14:paraId="04D174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BD99F7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D59F7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**Continuous improvement**</w:t>
            </w:r>
          </w:p>
        </w:tc>
        <w:tc>
          <w:tcPr>
            <w:tcW w:w="1728" w:type="dxa"/>
          </w:tcPr>
          <w:p w14:paraId="4A5349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84733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Feedback systems</w:t>
            </w:r>
          </w:p>
        </w:tc>
        <w:tc>
          <w:tcPr>
            <w:tcW w:w="1728" w:type="dxa"/>
          </w:tcPr>
          <w:p w14:paraId="5E90B19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  <w:tc>
          <w:tcPr>
            <w:tcW w:w="1728" w:type="dxa"/>
          </w:tcPr>
          <w:p w14:paraId="6FFA99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66C81BB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5DBC97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MONITORING AND EVALUATION</w:t>
      </w:r>
    </w:p>
    <w:p w14:paraId="7BCDBF5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Performance Monitoring Framework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48"/>
        <w:gridCol w:w="1728"/>
        <w:gridCol w:w="1728"/>
        <w:gridCol w:w="1728"/>
        <w:gridCol w:w="1728"/>
      </w:tblGrid>
      <w:tr w:rsidR="00BA1624" w:rsidRPr="00793AAD" w14:paraId="773B7C5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323AE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Level</w:t>
            </w:r>
          </w:p>
        </w:tc>
        <w:tc>
          <w:tcPr>
            <w:tcW w:w="1728" w:type="dxa"/>
          </w:tcPr>
          <w:p w14:paraId="650AA91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Indicators</w:t>
            </w:r>
          </w:p>
        </w:tc>
        <w:tc>
          <w:tcPr>
            <w:tcW w:w="1728" w:type="dxa"/>
          </w:tcPr>
          <w:p w14:paraId="6505331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Frequency</w:t>
            </w:r>
          </w:p>
        </w:tc>
        <w:tc>
          <w:tcPr>
            <w:tcW w:w="1728" w:type="dxa"/>
          </w:tcPr>
          <w:p w14:paraId="1385D67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Responsibility</w:t>
            </w:r>
          </w:p>
        </w:tc>
        <w:tc>
          <w:tcPr>
            <w:tcW w:w="1728" w:type="dxa"/>
          </w:tcPr>
          <w:p w14:paraId="1082712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Action Triggers</w:t>
            </w:r>
          </w:p>
        </w:tc>
      </w:tr>
      <w:tr w:rsidR="00BA1624" w:rsidRPr="00793AAD" w14:paraId="49C045F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1D348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**Strategic**</w:t>
            </w:r>
          </w:p>
        </w:tc>
        <w:tc>
          <w:tcPr>
            <w:tcW w:w="1728" w:type="dxa"/>
          </w:tcPr>
          <w:p w14:paraId="3B73DC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reduction, capability</w:t>
            </w:r>
          </w:p>
        </w:tc>
        <w:tc>
          <w:tcPr>
            <w:tcW w:w="1728" w:type="dxa"/>
          </w:tcPr>
          <w:p w14:paraId="66E8B2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08084E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Security</w:t>
            </w:r>
          </w:p>
        </w:tc>
        <w:tc>
          <w:tcPr>
            <w:tcW w:w="1728" w:type="dxa"/>
          </w:tcPr>
          <w:p w14:paraId="41C8A7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&gt;10% variance</w:t>
            </w:r>
          </w:p>
        </w:tc>
      </w:tr>
      <w:tr w:rsidR="00BA1624" w:rsidRPr="00793AAD" w14:paraId="76C1CE7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49490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**Operational**</w:t>
            </w:r>
          </w:p>
        </w:tc>
        <w:tc>
          <w:tcPr>
            <w:tcW w:w="1728" w:type="dxa"/>
          </w:tcPr>
          <w:p w14:paraId="4682AC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 performance</w:t>
            </w:r>
          </w:p>
        </w:tc>
        <w:tc>
          <w:tcPr>
            <w:tcW w:w="1728" w:type="dxa"/>
          </w:tcPr>
          <w:p w14:paraId="1E24E9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0922F91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Program managers</w:t>
            </w:r>
          </w:p>
        </w:tc>
        <w:tc>
          <w:tcPr>
            <w:tcW w:w="1728" w:type="dxa"/>
          </w:tcPr>
          <w:p w14:paraId="1DB9AA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&gt;5% degradation</w:t>
            </w:r>
          </w:p>
        </w:tc>
      </w:tr>
      <w:tr w:rsidR="00BA1624" w:rsidRPr="00793AAD" w14:paraId="2579CE3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19C6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**Tactical**</w:t>
            </w:r>
          </w:p>
        </w:tc>
        <w:tc>
          <w:tcPr>
            <w:tcW w:w="1728" w:type="dxa"/>
          </w:tcPr>
          <w:p w14:paraId="6BD95E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Activity metrics</w:t>
            </w:r>
          </w:p>
        </w:tc>
        <w:tc>
          <w:tcPr>
            <w:tcW w:w="1728" w:type="dxa"/>
          </w:tcPr>
          <w:p w14:paraId="0D0D14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Weekly</w:t>
            </w:r>
          </w:p>
        </w:tc>
        <w:tc>
          <w:tcPr>
            <w:tcW w:w="1728" w:type="dxa"/>
          </w:tcPr>
          <w:p w14:paraId="49CEAA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Local units</w:t>
            </w:r>
          </w:p>
        </w:tc>
        <w:tc>
          <w:tcPr>
            <w:tcW w:w="1728" w:type="dxa"/>
          </w:tcPr>
          <w:p w14:paraId="187397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Threshold breaches</w:t>
            </w:r>
          </w:p>
        </w:tc>
      </w:tr>
      <w:tr w:rsidR="00BA1624" w:rsidRPr="00793AAD" w14:paraId="2D07643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E9E0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**Compliance**</w:t>
            </w:r>
          </w:p>
        </w:tc>
        <w:tc>
          <w:tcPr>
            <w:tcW w:w="1728" w:type="dxa"/>
          </w:tcPr>
          <w:p w14:paraId="435C9F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Regulatory adherence</w:t>
            </w:r>
          </w:p>
        </w:tc>
        <w:tc>
          <w:tcPr>
            <w:tcW w:w="1728" w:type="dxa"/>
          </w:tcPr>
          <w:p w14:paraId="536BE8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Continuous</w:t>
            </w:r>
          </w:p>
        </w:tc>
        <w:tc>
          <w:tcPr>
            <w:tcW w:w="1728" w:type="dxa"/>
          </w:tcPr>
          <w:p w14:paraId="6DBF51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 teams</w:t>
            </w:r>
          </w:p>
        </w:tc>
        <w:tc>
          <w:tcPr>
            <w:tcW w:w="1728" w:type="dxa"/>
          </w:tcPr>
          <w:p w14:paraId="5FB4900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Any violation</w:t>
            </w:r>
          </w:p>
        </w:tc>
      </w:tr>
    </w:tbl>
    <w:p w14:paraId="0F9B965A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EE3B96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Evaluation Methodology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54"/>
        <w:gridCol w:w="1728"/>
        <w:gridCol w:w="1728"/>
        <w:gridCol w:w="1728"/>
        <w:gridCol w:w="1728"/>
      </w:tblGrid>
      <w:tr w:rsidR="00BA1624" w:rsidRPr="00793AAD" w14:paraId="189761B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4CCC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Aspect</w:t>
            </w:r>
          </w:p>
        </w:tc>
        <w:tc>
          <w:tcPr>
            <w:tcW w:w="1728" w:type="dxa"/>
          </w:tcPr>
          <w:p w14:paraId="5A44D50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Method</w:t>
            </w:r>
          </w:p>
        </w:tc>
        <w:tc>
          <w:tcPr>
            <w:tcW w:w="1728" w:type="dxa"/>
          </w:tcPr>
          <w:p w14:paraId="1DAD00E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Frequency</w:t>
            </w:r>
          </w:p>
        </w:tc>
        <w:tc>
          <w:tcPr>
            <w:tcW w:w="1728" w:type="dxa"/>
          </w:tcPr>
          <w:p w14:paraId="110765F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External Review</w:t>
            </w:r>
          </w:p>
        </w:tc>
        <w:tc>
          <w:tcPr>
            <w:tcW w:w="1728" w:type="dxa"/>
          </w:tcPr>
          <w:p w14:paraId="63DFB7B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Adjustment Mechanism</w:t>
            </w:r>
          </w:p>
        </w:tc>
      </w:tr>
      <w:tr w:rsidR="00BA1624" w:rsidRPr="00793AAD" w14:paraId="6A54C09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8C5D7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**Effectiveness**</w:t>
            </w:r>
          </w:p>
        </w:tc>
        <w:tc>
          <w:tcPr>
            <w:tcW w:w="1728" w:type="dxa"/>
          </w:tcPr>
          <w:p w14:paraId="5DEB13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Impact assessment</w:t>
            </w:r>
          </w:p>
        </w:tc>
        <w:tc>
          <w:tcPr>
            <w:tcW w:w="1728" w:type="dxa"/>
          </w:tcPr>
          <w:p w14:paraId="1E624F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Annual</w:t>
            </w:r>
          </w:p>
        </w:tc>
        <w:tc>
          <w:tcPr>
            <w:tcW w:w="1728" w:type="dxa"/>
          </w:tcPr>
          <w:p w14:paraId="3C8FBC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728" w:type="dxa"/>
          </w:tcPr>
          <w:p w14:paraId="714B21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revision</w:t>
            </w:r>
          </w:p>
        </w:tc>
      </w:tr>
      <w:tr w:rsidR="00BA1624" w:rsidRPr="00793AAD" w14:paraId="04ABAEE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6D9B8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**Efficiency**</w:t>
            </w:r>
          </w:p>
        </w:tc>
        <w:tc>
          <w:tcPr>
            <w:tcW w:w="1728" w:type="dxa"/>
          </w:tcPr>
          <w:p w14:paraId="17F3694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Cost-benefit analysis</w:t>
            </w:r>
          </w:p>
        </w:tc>
        <w:tc>
          <w:tcPr>
            <w:tcW w:w="1728" w:type="dxa"/>
          </w:tcPr>
          <w:p w14:paraId="701977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Bi-annual</w:t>
            </w:r>
          </w:p>
        </w:tc>
        <w:tc>
          <w:tcPr>
            <w:tcW w:w="1728" w:type="dxa"/>
          </w:tcPr>
          <w:p w14:paraId="1C05370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728" w:type="dxa"/>
          </w:tcPr>
          <w:p w14:paraId="0F1DC8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Resource reallocation</w:t>
            </w:r>
          </w:p>
        </w:tc>
      </w:tr>
      <w:tr w:rsidR="00BA1624" w:rsidRPr="00793AAD" w14:paraId="50F1CB1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622B3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**Coverage**</w:t>
            </w:r>
          </w:p>
        </w:tc>
        <w:tc>
          <w:tcPr>
            <w:tcW w:w="1728" w:type="dxa"/>
          </w:tcPr>
          <w:p w14:paraId="561FA4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Gap analysis</w:t>
            </w:r>
          </w:p>
        </w:tc>
        <w:tc>
          <w:tcPr>
            <w:tcW w:w="1728" w:type="dxa"/>
          </w:tcPr>
          <w:p w14:paraId="16FCA1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74BFA3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728" w:type="dxa"/>
          </w:tcPr>
          <w:p w14:paraId="76FC87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Program expansion</w:t>
            </w:r>
          </w:p>
        </w:tc>
      </w:tr>
      <w:tr w:rsidR="00BA1624" w:rsidRPr="00793AAD" w14:paraId="60D9768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0802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**Quality**</w:t>
            </w:r>
          </w:p>
        </w:tc>
        <w:tc>
          <w:tcPr>
            <w:tcW w:w="1728" w:type="dxa"/>
          </w:tcPr>
          <w:p w14:paraId="395C575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Audit review</w:t>
            </w:r>
          </w:p>
        </w:tc>
        <w:tc>
          <w:tcPr>
            <w:tcW w:w="1728" w:type="dxa"/>
          </w:tcPr>
          <w:p w14:paraId="26901F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Annual</w:t>
            </w:r>
          </w:p>
        </w:tc>
        <w:tc>
          <w:tcPr>
            <w:tcW w:w="1728" w:type="dxa"/>
          </w:tcPr>
          <w:p w14:paraId="020597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728" w:type="dxa"/>
          </w:tcPr>
          <w:p w14:paraId="2B9DD3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Process improvement</w:t>
            </w:r>
          </w:p>
        </w:tc>
      </w:tr>
    </w:tbl>
    <w:p w14:paraId="11A635E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06E8C4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8.3 Continuous Improvement Process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34"/>
        <w:gridCol w:w="1728"/>
        <w:gridCol w:w="1728"/>
        <w:gridCol w:w="1728"/>
        <w:gridCol w:w="1728"/>
      </w:tblGrid>
      <w:tr w:rsidR="00BA1624" w:rsidRPr="00793AAD" w14:paraId="5B64E2F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0748F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Phase</w:t>
            </w:r>
          </w:p>
        </w:tc>
        <w:tc>
          <w:tcPr>
            <w:tcW w:w="1728" w:type="dxa"/>
          </w:tcPr>
          <w:p w14:paraId="5E87242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Activity</w:t>
            </w:r>
          </w:p>
        </w:tc>
        <w:tc>
          <w:tcPr>
            <w:tcW w:w="1728" w:type="dxa"/>
          </w:tcPr>
          <w:p w14:paraId="01824EF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7F1B79E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Responsibility</w:t>
            </w:r>
          </w:p>
        </w:tc>
        <w:tc>
          <w:tcPr>
            <w:tcW w:w="1728" w:type="dxa"/>
          </w:tcPr>
          <w:p w14:paraId="5C203A2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Output</w:t>
            </w:r>
          </w:p>
        </w:tc>
      </w:tr>
      <w:tr w:rsidR="00BA1624" w:rsidRPr="00793AAD" w14:paraId="7D4F9C0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64A31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**Assessment**</w:t>
            </w:r>
          </w:p>
        </w:tc>
        <w:tc>
          <w:tcPr>
            <w:tcW w:w="1728" w:type="dxa"/>
          </w:tcPr>
          <w:p w14:paraId="57D125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Performance review</w:t>
            </w:r>
          </w:p>
        </w:tc>
        <w:tc>
          <w:tcPr>
            <w:tcW w:w="1728" w:type="dxa"/>
          </w:tcPr>
          <w:p w14:paraId="0D9F88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  <w:tc>
          <w:tcPr>
            <w:tcW w:w="1728" w:type="dxa"/>
          </w:tcPr>
          <w:p w14:paraId="3C3A41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levels</w:t>
            </w:r>
          </w:p>
        </w:tc>
        <w:tc>
          <w:tcPr>
            <w:tcW w:w="1728" w:type="dxa"/>
          </w:tcPr>
          <w:p w14:paraId="21F2DE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Status reports</w:t>
            </w:r>
          </w:p>
        </w:tc>
      </w:tr>
      <w:tr w:rsidR="00BA1624" w:rsidRPr="00793AAD" w14:paraId="494D118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20F7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**Analysis**</w:t>
            </w:r>
          </w:p>
        </w:tc>
        <w:tc>
          <w:tcPr>
            <w:tcW w:w="1728" w:type="dxa"/>
          </w:tcPr>
          <w:p w14:paraId="75B2B7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Root cause analysis</w:t>
            </w:r>
          </w:p>
        </w:tc>
        <w:tc>
          <w:tcPr>
            <w:tcW w:w="1728" w:type="dxa"/>
          </w:tcPr>
          <w:p w14:paraId="64371E4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3191E6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Program teams</w:t>
            </w:r>
          </w:p>
        </w:tc>
        <w:tc>
          <w:tcPr>
            <w:tcW w:w="1728" w:type="dxa"/>
          </w:tcPr>
          <w:p w14:paraId="45542C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Improvement plans</w:t>
            </w:r>
          </w:p>
        </w:tc>
      </w:tr>
      <w:tr w:rsidR="00BA1624" w:rsidRPr="00793AAD" w14:paraId="43A1CB1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A5A10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**Action**</w:t>
            </w:r>
          </w:p>
        </w:tc>
        <w:tc>
          <w:tcPr>
            <w:tcW w:w="1728" w:type="dxa"/>
          </w:tcPr>
          <w:p w14:paraId="691EC2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</w:t>
            </w:r>
          </w:p>
        </w:tc>
        <w:tc>
          <w:tcPr>
            <w:tcW w:w="1728" w:type="dxa"/>
          </w:tcPr>
          <w:p w14:paraId="5C160E1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 needed</w:t>
            </w:r>
          </w:p>
        </w:tc>
        <w:tc>
          <w:tcPr>
            <w:tcW w:w="1728" w:type="dxa"/>
          </w:tcPr>
          <w:p w14:paraId="552671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Operational units</w:t>
            </w:r>
          </w:p>
        </w:tc>
        <w:tc>
          <w:tcPr>
            <w:tcW w:w="1728" w:type="dxa"/>
          </w:tcPr>
          <w:p w14:paraId="3EE3C8F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performance</w:t>
            </w:r>
          </w:p>
        </w:tc>
      </w:tr>
      <w:tr w:rsidR="00BA1624" w:rsidRPr="00793AAD" w14:paraId="6B3242D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F98BB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**Review**</w:t>
            </w:r>
          </w:p>
        </w:tc>
        <w:tc>
          <w:tcPr>
            <w:tcW w:w="1728" w:type="dxa"/>
          </w:tcPr>
          <w:p w14:paraId="707111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Effectiveness check</w:t>
            </w:r>
          </w:p>
        </w:tc>
        <w:tc>
          <w:tcPr>
            <w:tcW w:w="1728" w:type="dxa"/>
          </w:tcPr>
          <w:p w14:paraId="3CA7A3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063CCF5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Management</w:t>
            </w:r>
          </w:p>
        </w:tc>
        <w:tc>
          <w:tcPr>
            <w:tcW w:w="1728" w:type="dxa"/>
          </w:tcPr>
          <w:p w14:paraId="65EA5E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Validation</w:t>
            </w:r>
          </w:p>
        </w:tc>
      </w:tr>
    </w:tbl>
    <w:p w14:paraId="023B090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DD5F9A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RISK REGISTER AND CONTINGENCIES</w:t>
      </w:r>
    </w:p>
    <w:p w14:paraId="04D6762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Implementation Risk Register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8DEB1C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7F666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</w:t>
            </w:r>
          </w:p>
        </w:tc>
        <w:tc>
          <w:tcPr>
            <w:tcW w:w="1728" w:type="dxa"/>
          </w:tcPr>
          <w:p w14:paraId="5C89162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1728" w:type="dxa"/>
          </w:tcPr>
          <w:p w14:paraId="1224872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1728" w:type="dxa"/>
          </w:tcPr>
          <w:p w14:paraId="1E60BB1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</w:t>
            </w:r>
          </w:p>
        </w:tc>
        <w:tc>
          <w:tcPr>
            <w:tcW w:w="1728" w:type="dxa"/>
          </w:tcPr>
          <w:p w14:paraId="7FF6C48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Contingency</w:t>
            </w:r>
          </w:p>
        </w:tc>
      </w:tr>
      <w:tr w:rsidR="00BA1624" w:rsidRPr="00793AAD" w14:paraId="1A514B5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5722C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**Budget cuts**</w:t>
            </w:r>
          </w:p>
        </w:tc>
        <w:tc>
          <w:tcPr>
            <w:tcW w:w="1728" w:type="dxa"/>
          </w:tcPr>
          <w:p w14:paraId="73DE97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(40%)</w:t>
            </w:r>
          </w:p>
        </w:tc>
        <w:tc>
          <w:tcPr>
            <w:tcW w:w="1728" w:type="dxa"/>
          </w:tcPr>
          <w:p w14:paraId="3D583D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D46DA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 engagement</w:t>
            </w:r>
          </w:p>
        </w:tc>
        <w:tc>
          <w:tcPr>
            <w:tcW w:w="1728" w:type="dxa"/>
          </w:tcPr>
          <w:p w14:paraId="222902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Phased reduction</w:t>
            </w:r>
          </w:p>
        </w:tc>
      </w:tr>
      <w:tr w:rsidR="00BA1624" w:rsidRPr="00793AAD" w14:paraId="7BE9CB9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C4A2A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failure**</w:t>
            </w:r>
          </w:p>
        </w:tc>
        <w:tc>
          <w:tcPr>
            <w:tcW w:w="1728" w:type="dxa"/>
          </w:tcPr>
          <w:p w14:paraId="01A083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(20%)</w:t>
            </w:r>
          </w:p>
        </w:tc>
        <w:tc>
          <w:tcPr>
            <w:tcW w:w="1728" w:type="dxa"/>
          </w:tcPr>
          <w:p w14:paraId="05ED7D4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2ED02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Robust testing</w:t>
            </w:r>
          </w:p>
        </w:tc>
        <w:tc>
          <w:tcPr>
            <w:tcW w:w="1728" w:type="dxa"/>
          </w:tcPr>
          <w:p w14:paraId="598FC7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Alternative solutions</w:t>
            </w:r>
          </w:p>
        </w:tc>
      </w:tr>
      <w:tr w:rsidR="00BA1624" w:rsidRPr="00793AAD" w14:paraId="27BB370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357C4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**Staff shortages**</w:t>
            </w:r>
          </w:p>
        </w:tc>
        <w:tc>
          <w:tcPr>
            <w:tcW w:w="1728" w:type="dxa"/>
          </w:tcPr>
          <w:p w14:paraId="45ECE6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(60%)</w:t>
            </w:r>
          </w:p>
        </w:tc>
        <w:tc>
          <w:tcPr>
            <w:tcW w:w="1728" w:type="dxa"/>
          </w:tcPr>
          <w:p w14:paraId="2C56F6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F4C24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Recruitment drive</w:t>
            </w:r>
          </w:p>
        </w:tc>
        <w:tc>
          <w:tcPr>
            <w:tcW w:w="1728" w:type="dxa"/>
          </w:tcPr>
          <w:p w14:paraId="4733C2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Outsourcing</w:t>
            </w:r>
          </w:p>
        </w:tc>
      </w:tr>
      <w:tr w:rsidR="00BA1624" w:rsidRPr="00793AAD" w14:paraId="5670F6E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3AA3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**Political change**</w:t>
            </w:r>
          </w:p>
        </w:tc>
        <w:tc>
          <w:tcPr>
            <w:tcW w:w="1728" w:type="dxa"/>
          </w:tcPr>
          <w:p w14:paraId="68A1C8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(35%)</w:t>
            </w:r>
          </w:p>
        </w:tc>
        <w:tc>
          <w:tcPr>
            <w:tcW w:w="1728" w:type="dxa"/>
          </w:tcPr>
          <w:p w14:paraId="21A79D0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63FBB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Cross-party support</w:t>
            </w:r>
          </w:p>
        </w:tc>
        <w:tc>
          <w:tcPr>
            <w:tcW w:w="1728" w:type="dxa"/>
          </w:tcPr>
          <w:p w14:paraId="45FEAE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Protected funding</w:t>
            </w:r>
          </w:p>
        </w:tc>
      </w:tr>
      <w:tr w:rsidR="00BA1624" w:rsidRPr="00793AAD" w14:paraId="3549118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BD6B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pressure**</w:t>
            </w:r>
          </w:p>
        </w:tc>
        <w:tc>
          <w:tcPr>
            <w:tcW w:w="1728" w:type="dxa"/>
          </w:tcPr>
          <w:p w14:paraId="6BCDA2E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(25%)</w:t>
            </w:r>
          </w:p>
        </w:tc>
        <w:tc>
          <w:tcPr>
            <w:tcW w:w="1728" w:type="dxa"/>
          </w:tcPr>
          <w:p w14:paraId="4AEEA3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0109D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Diplomatic engagement</w:t>
            </w:r>
          </w:p>
        </w:tc>
        <w:tc>
          <w:tcPr>
            <w:tcW w:w="1728" w:type="dxa"/>
          </w:tcPr>
          <w:p w14:paraId="5875AB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Gradual implementation</w:t>
            </w:r>
          </w:p>
        </w:tc>
      </w:tr>
    </w:tbl>
    <w:p w14:paraId="4F331D0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6EE327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Contingency Planning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625D3B8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14038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Scenario</w:t>
            </w:r>
          </w:p>
        </w:tc>
        <w:tc>
          <w:tcPr>
            <w:tcW w:w="2160" w:type="dxa"/>
          </w:tcPr>
          <w:p w14:paraId="39D7764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2160" w:type="dxa"/>
          </w:tcPr>
          <w:p w14:paraId="19E0884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Strategy</w:t>
            </w:r>
          </w:p>
        </w:tc>
        <w:tc>
          <w:tcPr>
            <w:tcW w:w="2160" w:type="dxa"/>
          </w:tcPr>
          <w:p w14:paraId="55D8345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Resource Reserve</w:t>
            </w:r>
          </w:p>
        </w:tc>
      </w:tr>
      <w:tr w:rsidR="00BA1624" w:rsidRPr="00793AAD" w14:paraId="23F7279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C0C9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**50% budget reduction**</w:t>
            </w:r>
          </w:p>
        </w:tc>
        <w:tc>
          <w:tcPr>
            <w:tcW w:w="2160" w:type="dxa"/>
          </w:tcPr>
          <w:p w14:paraId="580908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(15%)</w:t>
            </w:r>
          </w:p>
        </w:tc>
        <w:tc>
          <w:tcPr>
            <w:tcW w:w="2160" w:type="dxa"/>
          </w:tcPr>
          <w:p w14:paraId="6D857AE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Priority focus only</w:t>
            </w:r>
          </w:p>
        </w:tc>
        <w:tc>
          <w:tcPr>
            <w:tcW w:w="2160" w:type="dxa"/>
          </w:tcPr>
          <w:p w14:paraId="34C9275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25% reserve</w:t>
            </w:r>
          </w:p>
        </w:tc>
      </w:tr>
      <w:tr w:rsidR="00BA1624" w:rsidRPr="00793AAD" w14:paraId="6163DD1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B7D1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**Major international crisis**</w:t>
            </w:r>
          </w:p>
        </w:tc>
        <w:tc>
          <w:tcPr>
            <w:tcW w:w="2160" w:type="dxa"/>
          </w:tcPr>
          <w:p w14:paraId="35F209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(20%)</w:t>
            </w:r>
          </w:p>
        </w:tc>
        <w:tc>
          <w:tcPr>
            <w:tcW w:w="2160" w:type="dxa"/>
          </w:tcPr>
          <w:p w14:paraId="2168D7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Accelerated implementation</w:t>
            </w:r>
          </w:p>
        </w:tc>
        <w:tc>
          <w:tcPr>
            <w:tcW w:w="2160" w:type="dxa"/>
          </w:tcPr>
          <w:p w14:paraId="4E31A3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Emergency funding</w:t>
            </w:r>
          </w:p>
        </w:tc>
      </w:tr>
      <w:tr w:rsidR="00BA1624" w:rsidRPr="00793AAD" w14:paraId="24C33FA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2645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breakthrough**</w:t>
            </w:r>
          </w:p>
        </w:tc>
        <w:tc>
          <w:tcPr>
            <w:tcW w:w="2160" w:type="dxa"/>
          </w:tcPr>
          <w:p w14:paraId="0A3C80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(30%)</w:t>
            </w:r>
          </w:p>
        </w:tc>
        <w:tc>
          <w:tcPr>
            <w:tcW w:w="2160" w:type="dxa"/>
          </w:tcPr>
          <w:p w14:paraId="4E2AA63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Adaptive integration</w:t>
            </w:r>
          </w:p>
        </w:tc>
        <w:tc>
          <w:tcPr>
            <w:tcW w:w="2160" w:type="dxa"/>
          </w:tcPr>
          <w:p w14:paraId="553672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Technology fund</w:t>
            </w:r>
          </w:p>
        </w:tc>
      </w:tr>
      <w:tr w:rsidR="00BA1624" w:rsidRPr="00793AAD" w14:paraId="2EA94D3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DFA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**Regulatory failure**</w:t>
            </w:r>
          </w:p>
        </w:tc>
        <w:tc>
          <w:tcPr>
            <w:tcW w:w="2160" w:type="dxa"/>
          </w:tcPr>
          <w:p w14:paraId="232D25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(10%)</w:t>
            </w:r>
          </w:p>
        </w:tc>
        <w:tc>
          <w:tcPr>
            <w:tcW w:w="2160" w:type="dxa"/>
          </w:tcPr>
          <w:p w14:paraId="15F539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Alternative mechanisms</w:t>
            </w:r>
          </w:p>
        </w:tc>
        <w:tc>
          <w:tcPr>
            <w:tcW w:w="2160" w:type="dxa"/>
          </w:tcPr>
          <w:p w14:paraId="7BBA21A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Legal support</w:t>
            </w:r>
          </w:p>
        </w:tc>
      </w:tr>
    </w:tbl>
    <w:p w14:paraId="30034F0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9FCA86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10. SUCCESS FACTORS AND RECOMMENDATIONS</w:t>
      </w:r>
    </w:p>
    <w:p w14:paraId="3CD5228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Critical Success Factors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A1D917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99735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Factor</w:t>
            </w:r>
          </w:p>
        </w:tc>
        <w:tc>
          <w:tcPr>
            <w:tcW w:w="2160" w:type="dxa"/>
          </w:tcPr>
          <w:p w14:paraId="34EAF7E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Importance</w:t>
            </w:r>
          </w:p>
        </w:tc>
        <w:tc>
          <w:tcPr>
            <w:tcW w:w="2160" w:type="dxa"/>
          </w:tcPr>
          <w:p w14:paraId="3535E35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Status</w:t>
            </w:r>
          </w:p>
        </w:tc>
        <w:tc>
          <w:tcPr>
            <w:tcW w:w="2160" w:type="dxa"/>
          </w:tcPr>
          <w:p w14:paraId="6F603D5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Action</w:t>
            </w:r>
          </w:p>
        </w:tc>
      </w:tr>
      <w:tr w:rsidR="00BA1624" w:rsidRPr="00793AAD" w14:paraId="398BFFD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6337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**Political will**</w:t>
            </w:r>
          </w:p>
        </w:tc>
        <w:tc>
          <w:tcPr>
            <w:tcW w:w="2160" w:type="dxa"/>
          </w:tcPr>
          <w:p w14:paraId="685375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2160" w:type="dxa"/>
          </w:tcPr>
          <w:p w14:paraId="64D140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2160" w:type="dxa"/>
          </w:tcPr>
          <w:p w14:paraId="4AB269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Sustained engagement</w:t>
            </w:r>
          </w:p>
        </w:tc>
      </w:tr>
      <w:tr w:rsidR="00BA1624" w:rsidRPr="00793AAD" w14:paraId="3A08A97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E1A7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**Resource availability**</w:t>
            </w:r>
          </w:p>
        </w:tc>
        <w:tc>
          <w:tcPr>
            <w:tcW w:w="2160" w:type="dxa"/>
          </w:tcPr>
          <w:p w14:paraId="4DEC6A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2160" w:type="dxa"/>
          </w:tcPr>
          <w:p w14:paraId="01B517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Uncertain</w:t>
            </w:r>
          </w:p>
        </w:tc>
        <w:tc>
          <w:tcPr>
            <w:tcW w:w="2160" w:type="dxa"/>
          </w:tcPr>
          <w:p w14:paraId="1B5C2BC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Secure commitment</w:t>
            </w:r>
          </w:p>
        </w:tc>
      </w:tr>
      <w:tr w:rsidR="00BA1624" w:rsidRPr="00793AAD" w14:paraId="5166370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5A3D3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buy-in**</w:t>
            </w:r>
          </w:p>
        </w:tc>
        <w:tc>
          <w:tcPr>
            <w:tcW w:w="2160" w:type="dxa"/>
          </w:tcPr>
          <w:p w14:paraId="15EAE1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6ECEAF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2160" w:type="dxa"/>
          </w:tcPr>
          <w:p w14:paraId="0A1E8F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 engagement</w:t>
            </w:r>
          </w:p>
        </w:tc>
      </w:tr>
      <w:tr w:rsidR="00BA1624" w:rsidRPr="00793AAD" w14:paraId="1984853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594D3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**Technical capability**</w:t>
            </w:r>
          </w:p>
        </w:tc>
        <w:tc>
          <w:tcPr>
            <w:tcW w:w="2160" w:type="dxa"/>
          </w:tcPr>
          <w:p w14:paraId="51F55D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4D221A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2160" w:type="dxa"/>
          </w:tcPr>
          <w:p w14:paraId="3071D1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Capacity building</w:t>
            </w:r>
          </w:p>
        </w:tc>
      </w:tr>
      <w:tr w:rsidR="00BA1624" w:rsidRPr="00793AAD" w14:paraId="4B1B79A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F6E2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cooperation**</w:t>
            </w:r>
          </w:p>
        </w:tc>
        <w:tc>
          <w:tcPr>
            <w:tcW w:w="2160" w:type="dxa"/>
          </w:tcPr>
          <w:p w14:paraId="1963B9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21CE7B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2160" w:type="dxa"/>
          </w:tcPr>
          <w:p w14:paraId="09638C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Maintain/enhance</w:t>
            </w:r>
          </w:p>
        </w:tc>
      </w:tr>
    </w:tbl>
    <w:p w14:paraId="781664E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E29504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Key Recommendations</w:t>
      </w:r>
    </w:p>
    <w:p w14:paraId="61F9785A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**Immediate Actions (0-3 months)**:</w:t>
      </w:r>
    </w:p>
    <w:p w14:paraId="3A8AF64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Establish national coordination mechanism</w:t>
      </w:r>
    </w:p>
    <w:p w14:paraId="0015E22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Secure initial funding commitment</w:t>
      </w:r>
    </w:p>
    <w:p w14:paraId="6290962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Begin stakeholder engagement</w:t>
      </w:r>
    </w:p>
    <w:p w14:paraId="5FDE312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Launch awareness campaign</w:t>
      </w:r>
    </w:p>
    <w:p w14:paraId="6A10E03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**Short-term Priorities (3-12 months)**:</w:t>
      </w:r>
    </w:p>
    <w:p w14:paraId="247579A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Develop regulatory framework</w:t>
      </w:r>
    </w:p>
    <w:p w14:paraId="49C93BA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Build core capabilities</w:t>
      </w:r>
    </w:p>
    <w:p w14:paraId="48019DA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Implement pilot programs</w:t>
      </w:r>
    </w:p>
    <w:p w14:paraId="0108F2E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Establish monitoring systems</w:t>
      </w:r>
    </w:p>
    <w:p w14:paraId="4F5BFB82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**Medium-term Objectives (12-36 months)**:</w:t>
      </w:r>
    </w:p>
    <w:p w14:paraId="16CC97C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Full system deployment</w:t>
      </w:r>
    </w:p>
    <w:p w14:paraId="41E75B4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Comprehensive coverage</w:t>
      </w:r>
    </w:p>
    <w:p w14:paraId="63A660A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integration</w:t>
      </w:r>
    </w:p>
    <w:p w14:paraId="00D7C68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Performance optimization</w:t>
      </w:r>
    </w:p>
    <w:p w14:paraId="70E828A5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**Long-term Goals (36+ months)**:</w:t>
      </w:r>
    </w:p>
    <w:p w14:paraId="156C289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Adaptive management</w:t>
      </w:r>
    </w:p>
    <w:p w14:paraId="715E2EC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Continuous improvement</w:t>
      </w:r>
    </w:p>
    <w:p w14:paraId="45346C4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Strategic autonomy</w:t>
      </w:r>
    </w:p>
    <w:p w14:paraId="072B4C7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Regional leadership</w:t>
      </w:r>
    </w:p>
    <w:p w14:paraId="2322500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Implementation Sequencing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5DBF7C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65A0C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Priority</w:t>
            </w:r>
          </w:p>
        </w:tc>
        <w:tc>
          <w:tcPr>
            <w:tcW w:w="2160" w:type="dxa"/>
          </w:tcPr>
          <w:p w14:paraId="33D5793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Initiative</w:t>
            </w:r>
          </w:p>
        </w:tc>
        <w:tc>
          <w:tcPr>
            <w:tcW w:w="2160" w:type="dxa"/>
          </w:tcPr>
          <w:p w14:paraId="1F96F53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Rationale</w:t>
            </w:r>
          </w:p>
        </w:tc>
        <w:tc>
          <w:tcPr>
            <w:tcW w:w="2160" w:type="dxa"/>
          </w:tcPr>
          <w:p w14:paraId="7D49089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Dependencies</w:t>
            </w:r>
          </w:p>
        </w:tc>
      </w:tr>
      <w:tr w:rsidR="00BA1624" w:rsidRPr="00793AAD" w14:paraId="31C64B2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BE570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**First**</w:t>
            </w:r>
          </w:p>
        </w:tc>
        <w:tc>
          <w:tcPr>
            <w:tcW w:w="2160" w:type="dxa"/>
          </w:tcPr>
          <w:p w14:paraId="2B1E77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security framework</w:t>
            </w:r>
          </w:p>
        </w:tc>
        <w:tc>
          <w:tcPr>
            <w:tcW w:w="2160" w:type="dxa"/>
          </w:tcPr>
          <w:p w14:paraId="4AC7F65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Addresses highest risk</w:t>
            </w:r>
          </w:p>
        </w:tc>
        <w:tc>
          <w:tcPr>
            <w:tcW w:w="2160" w:type="dxa"/>
          </w:tcPr>
          <w:p w14:paraId="744262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 approval</w:t>
            </w:r>
          </w:p>
        </w:tc>
      </w:tr>
      <w:tr w:rsidR="00BA1624" w:rsidRPr="00793AAD" w14:paraId="4C9DFF1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3F19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**Second**</w:t>
            </w:r>
          </w:p>
        </w:tc>
        <w:tc>
          <w:tcPr>
            <w:tcW w:w="2160" w:type="dxa"/>
          </w:tcPr>
          <w:p w14:paraId="52BF2BC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Talent tracking system</w:t>
            </w:r>
          </w:p>
        </w:tc>
        <w:tc>
          <w:tcPr>
            <w:tcW w:w="2160" w:type="dxa"/>
          </w:tcPr>
          <w:p w14:paraId="0AFF98E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impact, feasible</w:t>
            </w:r>
          </w:p>
        </w:tc>
        <w:tc>
          <w:tcPr>
            <w:tcW w:w="2160" w:type="dxa"/>
          </w:tcPr>
          <w:p w14:paraId="0A99E2C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systems</w:t>
            </w:r>
          </w:p>
        </w:tc>
      </w:tr>
      <w:tr w:rsidR="00BA1624" w:rsidRPr="00793AAD" w14:paraId="659FFB6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4F75B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**Third**</w:t>
            </w:r>
          </w:p>
        </w:tc>
        <w:tc>
          <w:tcPr>
            <w:tcW w:w="2160" w:type="dxa"/>
          </w:tcPr>
          <w:p w14:paraId="576494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Supply chain visibility</w:t>
            </w:r>
          </w:p>
        </w:tc>
        <w:tc>
          <w:tcPr>
            <w:tcW w:w="2160" w:type="dxa"/>
          </w:tcPr>
          <w:p w14:paraId="48A0C4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criticality</w:t>
            </w:r>
          </w:p>
        </w:tc>
        <w:tc>
          <w:tcPr>
            <w:tcW w:w="2160" w:type="dxa"/>
          </w:tcPr>
          <w:p w14:paraId="5A9A1E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cooperation</w:t>
            </w:r>
          </w:p>
        </w:tc>
      </w:tr>
      <w:tr w:rsidR="00BA1624" w:rsidRPr="00793AAD" w14:paraId="5F0C117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7B76F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**Fourth**</w:t>
            </w:r>
          </w:p>
        </w:tc>
        <w:tc>
          <w:tcPr>
            <w:tcW w:w="2160" w:type="dxa"/>
          </w:tcPr>
          <w:p w14:paraId="2C8F49C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Cyber enhancement</w:t>
            </w:r>
          </w:p>
        </w:tc>
        <w:tc>
          <w:tcPr>
            <w:tcW w:w="2160" w:type="dxa"/>
          </w:tcPr>
          <w:p w14:paraId="100D46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Infrastructure protection</w:t>
            </w:r>
          </w:p>
        </w:tc>
        <w:tc>
          <w:tcPr>
            <w:tcW w:w="2160" w:type="dxa"/>
          </w:tcPr>
          <w:p w14:paraId="68494C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capability</w:t>
            </w:r>
          </w:p>
        </w:tc>
      </w:tr>
      <w:tr w:rsidR="00BA1624" w:rsidRPr="00793AAD" w14:paraId="7D83CE3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0645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**Fifth**</w:t>
            </w:r>
          </w:p>
        </w:tc>
        <w:tc>
          <w:tcPr>
            <w:tcW w:w="2160" w:type="dxa"/>
          </w:tcPr>
          <w:p w14:paraId="24A0D4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reserves</w:t>
            </w:r>
          </w:p>
        </w:tc>
        <w:tc>
          <w:tcPr>
            <w:tcW w:w="2160" w:type="dxa"/>
          </w:tcPr>
          <w:p w14:paraId="48FCCE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Long-term resilience</w:t>
            </w:r>
          </w:p>
        </w:tc>
        <w:tc>
          <w:tcPr>
            <w:tcW w:w="2160" w:type="dxa"/>
          </w:tcPr>
          <w:p w14:paraId="259C701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investment</w:t>
            </w:r>
          </w:p>
        </w:tc>
      </w:tr>
    </w:tbl>
    <w:p w14:paraId="448BA50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C4686C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lastRenderedPageBreak/>
        <w:t>---</w:t>
      </w:r>
    </w:p>
    <w:p w14:paraId="78ACA76D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7C - Communications and Stakeholder Perspectives</w:t>
      </w:r>
    </w:p>
    <w:p w14:paraId="129FF07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</w:t>
      </w:r>
      <w:r w:rsidRPr="00793AAD">
        <w:rPr>
          <w:rFonts w:asciiTheme="majorHAnsi" w:hAnsiTheme="majorHAnsi" w:cstheme="majorHAnsi"/>
        </w:rPr>
        <w:t>: Communication strategies and stakeholder management</w:t>
      </w:r>
    </w:p>
    <w:p w14:paraId="1CD8E66A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</w:t>
      </w:r>
      <w:r w:rsidRPr="00793AAD">
        <w:rPr>
          <w:rFonts w:asciiTheme="majorHAnsi" w:hAnsiTheme="majorHAnsi" w:cstheme="majorHAnsi"/>
        </w:rPr>
        <w:t>: Build consensus and support for implementation</w:t>
      </w:r>
    </w:p>
    <w:p w14:paraId="480C3A8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182E854B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7C: Security Posture</w:t>
      </w:r>
    </w:p>
    <w:p w14:paraId="4BBC5AD3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7C - Ireland Communications Strategy and Stakeholder Posture</w:t>
      </w:r>
    </w:p>
    <w:p w14:paraId="13F51C8F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3D554D80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High (80-85%)</w:t>
      </w:r>
    </w:p>
    <w:p w14:paraId="0C8B002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STAKEHOLDER LANDSCAPE</w:t>
      </w:r>
    </w:p>
    <w:p w14:paraId="4B913A5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Primary Stakeholder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6"/>
        <w:gridCol w:w="1961"/>
        <w:gridCol w:w="1719"/>
        <w:gridCol w:w="1727"/>
        <w:gridCol w:w="1723"/>
      </w:tblGrid>
      <w:tr w:rsidR="00BA1624" w:rsidRPr="00793AAD" w14:paraId="304653C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7836E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Stakeholder Group</w:t>
            </w:r>
          </w:p>
        </w:tc>
        <w:tc>
          <w:tcPr>
            <w:tcW w:w="1728" w:type="dxa"/>
          </w:tcPr>
          <w:p w14:paraId="27E0370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Stance</w:t>
            </w:r>
          </w:p>
        </w:tc>
        <w:tc>
          <w:tcPr>
            <w:tcW w:w="1728" w:type="dxa"/>
          </w:tcPr>
          <w:p w14:paraId="5FACF1D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 Level</w:t>
            </w:r>
          </w:p>
        </w:tc>
        <w:tc>
          <w:tcPr>
            <w:tcW w:w="1728" w:type="dxa"/>
          </w:tcPr>
          <w:p w14:paraId="08C5E8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Concerns</w:t>
            </w:r>
          </w:p>
        </w:tc>
        <w:tc>
          <w:tcPr>
            <w:tcW w:w="1728" w:type="dxa"/>
          </w:tcPr>
          <w:p w14:paraId="2B63D74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Engagement Priority</w:t>
            </w:r>
          </w:p>
        </w:tc>
      </w:tr>
      <w:tr w:rsidR="00BA1624" w:rsidRPr="00793AAD" w14:paraId="4B67C21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08A76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 Ministers**</w:t>
            </w:r>
          </w:p>
        </w:tc>
        <w:tc>
          <w:tcPr>
            <w:tcW w:w="1728" w:type="dxa"/>
          </w:tcPr>
          <w:p w14:paraId="0809DC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Awareness emerging</w:t>
            </w:r>
          </w:p>
        </w:tc>
        <w:tc>
          <w:tcPr>
            <w:tcW w:w="1728" w:type="dxa"/>
          </w:tcPr>
          <w:p w14:paraId="7D5EDC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3B3AF4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impact, costs</w:t>
            </w:r>
          </w:p>
        </w:tc>
        <w:tc>
          <w:tcPr>
            <w:tcW w:w="1728" w:type="dxa"/>
          </w:tcPr>
          <w:p w14:paraId="5FD00BF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246B3BF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8EEC5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**Senior Civil Servants**</w:t>
            </w:r>
          </w:p>
        </w:tc>
        <w:tc>
          <w:tcPr>
            <w:tcW w:w="1728" w:type="dxa"/>
          </w:tcPr>
          <w:p w14:paraId="140E82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 understanding</w:t>
            </w:r>
          </w:p>
        </w:tc>
        <w:tc>
          <w:tcPr>
            <w:tcW w:w="1728" w:type="dxa"/>
          </w:tcPr>
          <w:p w14:paraId="0BA202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15526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burden</w:t>
            </w:r>
          </w:p>
        </w:tc>
        <w:tc>
          <w:tcPr>
            <w:tcW w:w="1728" w:type="dxa"/>
          </w:tcPr>
          <w:p w14:paraId="1AB81E3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401A22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E8E18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**University Leadership**</w:t>
            </w:r>
          </w:p>
        </w:tc>
        <w:tc>
          <w:tcPr>
            <w:tcW w:w="1728" w:type="dxa"/>
          </w:tcPr>
          <w:p w14:paraId="4120CD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Defensive/resistant</w:t>
            </w:r>
          </w:p>
        </w:tc>
        <w:tc>
          <w:tcPr>
            <w:tcW w:w="1728" w:type="dxa"/>
          </w:tcPr>
          <w:p w14:paraId="227CC4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77D9D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freedom</w:t>
            </w:r>
          </w:p>
        </w:tc>
        <w:tc>
          <w:tcPr>
            <w:tcW w:w="1728" w:type="dxa"/>
          </w:tcPr>
          <w:p w14:paraId="191209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1A5A7F3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B755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Leaders**</w:t>
            </w:r>
          </w:p>
        </w:tc>
        <w:tc>
          <w:tcPr>
            <w:tcW w:w="1728" w:type="dxa"/>
          </w:tcPr>
          <w:p w14:paraId="6D5A5E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Commercially focused</w:t>
            </w:r>
          </w:p>
        </w:tc>
        <w:tc>
          <w:tcPr>
            <w:tcW w:w="1728" w:type="dxa"/>
          </w:tcPr>
          <w:p w14:paraId="3EE8A2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7DA849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Business disruption</w:t>
            </w:r>
          </w:p>
        </w:tc>
        <w:tc>
          <w:tcPr>
            <w:tcW w:w="1728" w:type="dxa"/>
          </w:tcPr>
          <w:p w14:paraId="3C0B58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</w:tr>
      <w:tr w:rsidR="00BA1624" w:rsidRPr="00793AAD" w14:paraId="429F531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CF83E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Community**</w:t>
            </w:r>
          </w:p>
        </w:tc>
        <w:tc>
          <w:tcPr>
            <w:tcW w:w="1728" w:type="dxa"/>
          </w:tcPr>
          <w:p w14:paraId="6002FD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Largely unaware</w:t>
            </w:r>
          </w:p>
        </w:tc>
        <w:tc>
          <w:tcPr>
            <w:tcW w:w="1728" w:type="dxa"/>
          </w:tcPr>
          <w:p w14:paraId="6DD2112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EE8E7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Collaboration restrictions</w:t>
            </w:r>
          </w:p>
        </w:tc>
        <w:tc>
          <w:tcPr>
            <w:tcW w:w="1728" w:type="dxa"/>
          </w:tcPr>
          <w:p w14:paraId="380212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40EEAF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42A7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**Media**</w:t>
            </w:r>
          </w:p>
        </w:tc>
        <w:tc>
          <w:tcPr>
            <w:tcW w:w="1728" w:type="dxa"/>
          </w:tcPr>
          <w:p w14:paraId="1916B6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coverage</w:t>
            </w:r>
          </w:p>
        </w:tc>
        <w:tc>
          <w:tcPr>
            <w:tcW w:w="1728" w:type="dxa"/>
          </w:tcPr>
          <w:p w14:paraId="1771FE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0B46C3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 interest</w:t>
            </w:r>
          </w:p>
        </w:tc>
        <w:tc>
          <w:tcPr>
            <w:tcW w:w="1728" w:type="dxa"/>
          </w:tcPr>
          <w:p w14:paraId="34CC7E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C0D8E6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58C3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**Public**</w:t>
            </w:r>
          </w:p>
        </w:tc>
        <w:tc>
          <w:tcPr>
            <w:tcW w:w="1728" w:type="dxa"/>
          </w:tcPr>
          <w:p w14:paraId="475865D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Unaware</w:t>
            </w:r>
          </w:p>
        </w:tc>
        <w:tc>
          <w:tcPr>
            <w:tcW w:w="1728" w:type="dxa"/>
          </w:tcPr>
          <w:p w14:paraId="254701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300ADDC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Not engaged</w:t>
            </w:r>
          </w:p>
        </w:tc>
        <w:tc>
          <w:tcPr>
            <w:tcW w:w="1728" w:type="dxa"/>
          </w:tcPr>
          <w:p w14:paraId="2BEA716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</w:tbl>
    <w:p w14:paraId="0F1BF2C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E3DD0C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Stakeholder Positioning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2"/>
        <w:gridCol w:w="1686"/>
        <w:gridCol w:w="1715"/>
        <w:gridCol w:w="2032"/>
        <w:gridCol w:w="1701"/>
      </w:tblGrid>
      <w:tr w:rsidR="00BA1624" w:rsidRPr="00793AAD" w14:paraId="55F40A8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8022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Group</w:t>
            </w:r>
          </w:p>
        </w:tc>
        <w:tc>
          <w:tcPr>
            <w:tcW w:w="1728" w:type="dxa"/>
          </w:tcPr>
          <w:p w14:paraId="22C267F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Support Level</w:t>
            </w:r>
          </w:p>
        </w:tc>
        <w:tc>
          <w:tcPr>
            <w:tcW w:w="1728" w:type="dxa"/>
          </w:tcPr>
          <w:p w14:paraId="171B090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Understanding</w:t>
            </w:r>
          </w:p>
        </w:tc>
        <w:tc>
          <w:tcPr>
            <w:tcW w:w="1728" w:type="dxa"/>
          </w:tcPr>
          <w:p w14:paraId="0336486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Resistance Factors</w:t>
            </w:r>
          </w:p>
        </w:tc>
        <w:tc>
          <w:tcPr>
            <w:tcW w:w="1728" w:type="dxa"/>
          </w:tcPr>
          <w:p w14:paraId="54838E3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Persuasion Approach</w:t>
            </w:r>
          </w:p>
        </w:tc>
      </w:tr>
      <w:tr w:rsidR="00BA1624" w:rsidRPr="00793AAD" w14:paraId="41DA5D1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43F9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**Cabinet**</w:t>
            </w:r>
          </w:p>
        </w:tc>
        <w:tc>
          <w:tcPr>
            <w:tcW w:w="1728" w:type="dxa"/>
          </w:tcPr>
          <w:p w14:paraId="60DA33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Neutral-Positive</w:t>
            </w:r>
          </w:p>
        </w:tc>
        <w:tc>
          <w:tcPr>
            <w:tcW w:w="1728" w:type="dxa"/>
          </w:tcPr>
          <w:p w14:paraId="2E0237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26298E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 concerns</w:t>
            </w:r>
          </w:p>
        </w:tc>
        <w:tc>
          <w:tcPr>
            <w:tcW w:w="1728" w:type="dxa"/>
          </w:tcPr>
          <w:p w14:paraId="2359A9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security framing</w:t>
            </w:r>
          </w:p>
        </w:tc>
      </w:tr>
      <w:tr w:rsidR="00BA1624" w:rsidRPr="00793AAD" w14:paraId="14122F6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323EE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**Parliament**</w:t>
            </w:r>
          </w:p>
        </w:tc>
        <w:tc>
          <w:tcPr>
            <w:tcW w:w="1728" w:type="dxa"/>
          </w:tcPr>
          <w:p w14:paraId="2FA508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Unengaged</w:t>
            </w:r>
          </w:p>
        </w:tc>
        <w:tc>
          <w:tcPr>
            <w:tcW w:w="1728" w:type="dxa"/>
          </w:tcPr>
          <w:p w14:paraId="694F804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</w:t>
            </w:r>
          </w:p>
        </w:tc>
        <w:tc>
          <w:tcPr>
            <w:tcW w:w="1728" w:type="dxa"/>
          </w:tcPr>
          <w:p w14:paraId="29FA16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 risks</w:t>
            </w:r>
          </w:p>
        </w:tc>
        <w:tc>
          <w:tcPr>
            <w:tcW w:w="1728" w:type="dxa"/>
          </w:tcPr>
          <w:p w14:paraId="7A39BC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security briefings</w:t>
            </w:r>
          </w:p>
        </w:tc>
      </w:tr>
      <w:tr w:rsidR="00BA1624" w:rsidRPr="00793AAD" w14:paraId="4CAC73D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B0A78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**University Presidents**</w:t>
            </w:r>
          </w:p>
        </w:tc>
        <w:tc>
          <w:tcPr>
            <w:tcW w:w="1728" w:type="dxa"/>
          </w:tcPr>
          <w:p w14:paraId="4C17D9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Resistant</w:t>
            </w:r>
          </w:p>
        </w:tc>
        <w:tc>
          <w:tcPr>
            <w:tcW w:w="1728" w:type="dxa"/>
          </w:tcPr>
          <w:p w14:paraId="4A0306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7119EF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Revenue/reputation loss</w:t>
            </w:r>
          </w:p>
        </w:tc>
        <w:tc>
          <w:tcPr>
            <w:tcW w:w="1728" w:type="dxa"/>
          </w:tcPr>
          <w:p w14:paraId="0B1200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approach emphasis</w:t>
            </w:r>
          </w:p>
        </w:tc>
      </w:tr>
      <w:tr w:rsidR="00BA1624" w:rsidRPr="00793AAD" w14:paraId="1A9585C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E5160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Directors**</w:t>
            </w:r>
          </w:p>
        </w:tc>
        <w:tc>
          <w:tcPr>
            <w:tcW w:w="1728" w:type="dxa"/>
          </w:tcPr>
          <w:p w14:paraId="058A44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2466A9C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118BDD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Career implications</w:t>
            </w:r>
          </w:p>
        </w:tc>
        <w:tc>
          <w:tcPr>
            <w:tcW w:w="1728" w:type="dxa"/>
          </w:tcPr>
          <w:p w14:paraId="3DC0700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development</w:t>
            </w:r>
          </w:p>
        </w:tc>
      </w:tr>
      <w:tr w:rsidR="00BA1624" w:rsidRPr="00793AAD" w14:paraId="420AF6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3A95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 CEOs**</w:t>
            </w:r>
          </w:p>
        </w:tc>
        <w:tc>
          <w:tcPr>
            <w:tcW w:w="1728" w:type="dxa"/>
          </w:tcPr>
          <w:p w14:paraId="63902B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Neutral</w:t>
            </w:r>
          </w:p>
        </w:tc>
        <w:tc>
          <w:tcPr>
            <w:tcW w:w="1728" w:type="dxa"/>
          </w:tcPr>
          <w:p w14:paraId="2CE4F9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6754CA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Regulatory burden</w:t>
            </w:r>
          </w:p>
        </w:tc>
        <w:tc>
          <w:tcPr>
            <w:tcW w:w="1728" w:type="dxa"/>
          </w:tcPr>
          <w:p w14:paraId="3ADCC1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 advantage</w:t>
            </w:r>
          </w:p>
        </w:tc>
      </w:tr>
      <w:tr w:rsidR="00BA1624" w:rsidRPr="00793AAD" w14:paraId="2D9F50E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9032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**Pharma CEOs**</w:t>
            </w:r>
          </w:p>
        </w:tc>
        <w:tc>
          <w:tcPr>
            <w:tcW w:w="1728" w:type="dxa"/>
          </w:tcPr>
          <w:p w14:paraId="6BF0A6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Cautiously supportive</w:t>
            </w:r>
          </w:p>
        </w:tc>
        <w:tc>
          <w:tcPr>
            <w:tcW w:w="1728" w:type="dxa"/>
          </w:tcPr>
          <w:p w14:paraId="0A2EE9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44B2CF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Supply chain costs</w:t>
            </w:r>
          </w:p>
        </w:tc>
        <w:tc>
          <w:tcPr>
            <w:tcW w:w="1728" w:type="dxa"/>
          </w:tcPr>
          <w:p w14:paraId="1AD662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Patient safety focus</w:t>
            </w:r>
          </w:p>
        </w:tc>
      </w:tr>
    </w:tbl>
    <w:p w14:paraId="53EFB07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D50C8E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Opposition and Resistance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0BAF79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38F8D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Source</w:t>
            </w:r>
          </w:p>
        </w:tc>
        <w:tc>
          <w:tcPr>
            <w:tcW w:w="1728" w:type="dxa"/>
          </w:tcPr>
          <w:p w14:paraId="17AE907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Type of Resistance</w:t>
            </w:r>
          </w:p>
        </w:tc>
        <w:tc>
          <w:tcPr>
            <w:tcW w:w="1728" w:type="dxa"/>
          </w:tcPr>
          <w:p w14:paraId="1EEA037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Strength</w:t>
            </w:r>
          </w:p>
        </w:tc>
        <w:tc>
          <w:tcPr>
            <w:tcW w:w="1728" w:type="dxa"/>
          </w:tcPr>
          <w:p w14:paraId="129305C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Rationale</w:t>
            </w:r>
          </w:p>
        </w:tc>
        <w:tc>
          <w:tcPr>
            <w:tcW w:w="1728" w:type="dxa"/>
          </w:tcPr>
          <w:p w14:paraId="2D527E1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Counter-Strategy</w:t>
            </w:r>
          </w:p>
        </w:tc>
      </w:tr>
      <w:tr w:rsidR="00BA1624" w:rsidRPr="00793AAD" w14:paraId="2334288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B841A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**Academic lobby**</w:t>
            </w:r>
          </w:p>
        </w:tc>
        <w:tc>
          <w:tcPr>
            <w:tcW w:w="1728" w:type="dxa"/>
          </w:tcPr>
          <w:p w14:paraId="4ABB84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Principled opposition</w:t>
            </w:r>
          </w:p>
        </w:tc>
        <w:tc>
          <w:tcPr>
            <w:tcW w:w="1728" w:type="dxa"/>
          </w:tcPr>
          <w:p w14:paraId="16D8E9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A8BF3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freedom</w:t>
            </w:r>
          </w:p>
        </w:tc>
        <w:tc>
          <w:tcPr>
            <w:tcW w:w="1728" w:type="dxa"/>
          </w:tcPr>
          <w:p w14:paraId="060FB2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Graduated approach</w:t>
            </w:r>
          </w:p>
        </w:tc>
      </w:tr>
      <w:tr w:rsidR="00BA1624" w:rsidRPr="00793AAD" w14:paraId="53B9B9A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032F9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**Business </w:t>
            </w:r>
            <w:r w:rsidRPr="00793AAD">
              <w:rPr>
                <w:rFonts w:cstheme="majorHAnsi"/>
              </w:rPr>
              <w:lastRenderedPageBreak/>
              <w:t>groups**</w:t>
            </w:r>
          </w:p>
        </w:tc>
        <w:tc>
          <w:tcPr>
            <w:tcW w:w="1728" w:type="dxa"/>
          </w:tcPr>
          <w:p w14:paraId="4C4478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Cost-focused</w:t>
            </w:r>
          </w:p>
        </w:tc>
        <w:tc>
          <w:tcPr>
            <w:tcW w:w="1728" w:type="dxa"/>
          </w:tcPr>
          <w:p w14:paraId="79CE15D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228C4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Competitiveness</w:t>
            </w:r>
          </w:p>
        </w:tc>
        <w:tc>
          <w:tcPr>
            <w:tcW w:w="1728" w:type="dxa"/>
          </w:tcPr>
          <w:p w14:paraId="20FAE1E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Economic </w:t>
            </w:r>
            <w:r w:rsidRPr="00793AAD">
              <w:rPr>
                <w:rFonts w:asciiTheme="majorHAnsi" w:hAnsiTheme="majorHAnsi" w:cstheme="majorHAnsi"/>
              </w:rPr>
              <w:lastRenderedPageBreak/>
              <w:t>security</w:t>
            </w:r>
          </w:p>
        </w:tc>
      </w:tr>
      <w:tr w:rsidR="00BA1624" w:rsidRPr="00793AAD" w14:paraId="3E5C613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1522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**Chinese entities**</w:t>
            </w:r>
          </w:p>
        </w:tc>
        <w:tc>
          <w:tcPr>
            <w:tcW w:w="1728" w:type="dxa"/>
          </w:tcPr>
          <w:p w14:paraId="20E1FD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Active resistance</w:t>
            </w:r>
          </w:p>
        </w:tc>
        <w:tc>
          <w:tcPr>
            <w:tcW w:w="1728" w:type="dxa"/>
          </w:tcPr>
          <w:p w14:paraId="18BC9B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1696DF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interests</w:t>
            </w:r>
          </w:p>
        </w:tc>
        <w:tc>
          <w:tcPr>
            <w:tcW w:w="1728" w:type="dxa"/>
          </w:tcPr>
          <w:p w14:paraId="350FE8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Transparency</w:t>
            </w:r>
          </w:p>
        </w:tc>
      </w:tr>
      <w:tr w:rsidR="00BA1624" w:rsidRPr="00793AAD" w14:paraId="3A816E9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09AC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**Some politicians**</w:t>
            </w:r>
          </w:p>
        </w:tc>
        <w:tc>
          <w:tcPr>
            <w:tcW w:w="1728" w:type="dxa"/>
          </w:tcPr>
          <w:p w14:paraId="033B0FC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Ideological</w:t>
            </w:r>
          </w:p>
        </w:tc>
        <w:tc>
          <w:tcPr>
            <w:tcW w:w="1728" w:type="dxa"/>
          </w:tcPr>
          <w:p w14:paraId="0BD93AD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7B3BD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Anti-regulation</w:t>
            </w:r>
          </w:p>
        </w:tc>
        <w:tc>
          <w:tcPr>
            <w:tcW w:w="1728" w:type="dxa"/>
          </w:tcPr>
          <w:p w14:paraId="356D3B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interest</w:t>
            </w:r>
          </w:p>
        </w:tc>
      </w:tr>
      <w:tr w:rsidR="00BA1624" w:rsidRPr="00793AAD" w14:paraId="2CDC208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7D392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**Media critics**</w:t>
            </w:r>
          </w:p>
        </w:tc>
        <w:tc>
          <w:tcPr>
            <w:tcW w:w="1728" w:type="dxa"/>
          </w:tcPr>
          <w:p w14:paraId="690574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Skeptical coverage</w:t>
            </w:r>
          </w:p>
        </w:tc>
        <w:tc>
          <w:tcPr>
            <w:tcW w:w="1728" w:type="dxa"/>
          </w:tcPr>
          <w:p w14:paraId="114EEC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1BC68D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Overreach concerns</w:t>
            </w:r>
          </w:p>
        </w:tc>
        <w:tc>
          <w:tcPr>
            <w:tcW w:w="1728" w:type="dxa"/>
          </w:tcPr>
          <w:p w14:paraId="2B2E5E1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Evidence-based</w:t>
            </w:r>
          </w:p>
        </w:tc>
      </w:tr>
    </w:tbl>
    <w:p w14:paraId="13D886C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4B8434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COMMUNICATION FRAMEWORKS</w:t>
      </w:r>
    </w:p>
    <w:p w14:paraId="5BFB098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Core Messaging Strategy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C25AEB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AAA7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Theme</w:t>
            </w:r>
          </w:p>
        </w:tc>
        <w:tc>
          <w:tcPr>
            <w:tcW w:w="1728" w:type="dxa"/>
          </w:tcPr>
          <w:p w14:paraId="55E7450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Message</w:t>
            </w:r>
          </w:p>
        </w:tc>
        <w:tc>
          <w:tcPr>
            <w:tcW w:w="1728" w:type="dxa"/>
          </w:tcPr>
          <w:p w14:paraId="244F7A8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Supporting Evidence</w:t>
            </w:r>
          </w:p>
        </w:tc>
        <w:tc>
          <w:tcPr>
            <w:tcW w:w="1728" w:type="dxa"/>
          </w:tcPr>
          <w:p w14:paraId="181D53B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Target Audience</w:t>
            </w:r>
          </w:p>
        </w:tc>
        <w:tc>
          <w:tcPr>
            <w:tcW w:w="1728" w:type="dxa"/>
          </w:tcPr>
          <w:p w14:paraId="382204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</w:tr>
      <w:tr w:rsidR="00BA1624" w:rsidRPr="00793AAD" w14:paraId="04599F7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AC1EF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Security**</w:t>
            </w:r>
          </w:p>
        </w:tc>
        <w:tc>
          <w:tcPr>
            <w:tcW w:w="1728" w:type="dxa"/>
          </w:tcPr>
          <w:p w14:paraId="122C889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"Protecting Ireland's economic future"</w:t>
            </w:r>
          </w:p>
        </w:tc>
        <w:tc>
          <w:tcPr>
            <w:tcW w:w="1728" w:type="dxa"/>
          </w:tcPr>
          <w:p w14:paraId="51814F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FDI dependency data</w:t>
            </w:r>
          </w:p>
        </w:tc>
        <w:tc>
          <w:tcPr>
            <w:tcW w:w="1728" w:type="dxa"/>
          </w:tcPr>
          <w:p w14:paraId="68D35C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Government, industry</w:t>
            </w:r>
          </w:p>
        </w:tc>
        <w:tc>
          <w:tcPr>
            <w:tcW w:w="1728" w:type="dxa"/>
          </w:tcPr>
          <w:p w14:paraId="0F928D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F11184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488B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**Innovation Protection**</w:t>
            </w:r>
          </w:p>
        </w:tc>
        <w:tc>
          <w:tcPr>
            <w:tcW w:w="1728" w:type="dxa"/>
          </w:tcPr>
          <w:p w14:paraId="632807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"Safeguarding competitive advantage"</w:t>
            </w:r>
          </w:p>
        </w:tc>
        <w:tc>
          <w:tcPr>
            <w:tcW w:w="1728" w:type="dxa"/>
          </w:tcPr>
          <w:p w14:paraId="11C5AC0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IP theft statistics</w:t>
            </w:r>
          </w:p>
        </w:tc>
        <w:tc>
          <w:tcPr>
            <w:tcW w:w="1728" w:type="dxa"/>
          </w:tcPr>
          <w:p w14:paraId="676640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Research, business</w:t>
            </w:r>
          </w:p>
        </w:tc>
        <w:tc>
          <w:tcPr>
            <w:tcW w:w="1728" w:type="dxa"/>
          </w:tcPr>
          <w:p w14:paraId="58B5BC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2BA677E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DDBF8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**Balanced Approach**</w:t>
            </w:r>
          </w:p>
        </w:tc>
        <w:tc>
          <w:tcPr>
            <w:tcW w:w="1728" w:type="dxa"/>
          </w:tcPr>
          <w:p w14:paraId="1F086B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"Smart engagement, not isolation"</w:t>
            </w:r>
          </w:p>
        </w:tc>
        <w:tc>
          <w:tcPr>
            <w:tcW w:w="1728" w:type="dxa"/>
          </w:tcPr>
          <w:p w14:paraId="211359E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Comparative analysis</w:t>
            </w:r>
          </w:p>
        </w:tc>
        <w:tc>
          <w:tcPr>
            <w:tcW w:w="1728" w:type="dxa"/>
          </w:tcPr>
          <w:p w14:paraId="7E6C4CD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Academics, public</w:t>
            </w:r>
          </w:p>
        </w:tc>
        <w:tc>
          <w:tcPr>
            <w:tcW w:w="1728" w:type="dxa"/>
          </w:tcPr>
          <w:p w14:paraId="1BCD3CE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5C429F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2E12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**National Interest**</w:t>
            </w:r>
          </w:p>
        </w:tc>
        <w:tc>
          <w:tcPr>
            <w:tcW w:w="1728" w:type="dxa"/>
          </w:tcPr>
          <w:p w14:paraId="0293DE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"Securing critical capabilities"</w:t>
            </w:r>
          </w:p>
        </w:tc>
        <w:tc>
          <w:tcPr>
            <w:tcW w:w="1728" w:type="dxa"/>
          </w:tcPr>
          <w:p w14:paraId="7DBC2B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Supply chain risks</w:t>
            </w:r>
          </w:p>
        </w:tc>
        <w:tc>
          <w:tcPr>
            <w:tcW w:w="1728" w:type="dxa"/>
          </w:tcPr>
          <w:p w14:paraId="36DE36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Politicians, media</w:t>
            </w:r>
          </w:p>
        </w:tc>
        <w:tc>
          <w:tcPr>
            <w:tcW w:w="1728" w:type="dxa"/>
          </w:tcPr>
          <w:p w14:paraId="05ED25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74ABCEC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8BB9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**EU Alignment**</w:t>
            </w:r>
          </w:p>
        </w:tc>
        <w:tc>
          <w:tcPr>
            <w:tcW w:w="1728" w:type="dxa"/>
          </w:tcPr>
          <w:p w14:paraId="684E03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"Contributing to European resilience"</w:t>
            </w:r>
          </w:p>
        </w:tc>
        <w:tc>
          <w:tcPr>
            <w:tcW w:w="1728" w:type="dxa"/>
          </w:tcPr>
          <w:p w14:paraId="13D7AB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policy trends</w:t>
            </w:r>
          </w:p>
        </w:tc>
        <w:tc>
          <w:tcPr>
            <w:tcW w:w="1728" w:type="dxa"/>
          </w:tcPr>
          <w:p w14:paraId="53D8E9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Government, academics</w:t>
            </w:r>
          </w:p>
        </w:tc>
        <w:tc>
          <w:tcPr>
            <w:tcW w:w="1728" w:type="dxa"/>
          </w:tcPr>
          <w:p w14:paraId="437B85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7E29D6E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62657E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Narrative Development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8"/>
      </w:tblGrid>
      <w:tr w:rsidR="00BA1624" w:rsidRPr="00793AAD" w14:paraId="7C62718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07EA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Narrative Arc</w:t>
            </w:r>
          </w:p>
        </w:tc>
        <w:tc>
          <w:tcPr>
            <w:tcW w:w="1728" w:type="dxa"/>
          </w:tcPr>
          <w:p w14:paraId="52B27A3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Phase</w:t>
            </w:r>
          </w:p>
        </w:tc>
        <w:tc>
          <w:tcPr>
            <w:tcW w:w="1728" w:type="dxa"/>
          </w:tcPr>
          <w:p w14:paraId="24071EB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Points</w:t>
            </w:r>
          </w:p>
        </w:tc>
        <w:tc>
          <w:tcPr>
            <w:tcW w:w="1728" w:type="dxa"/>
          </w:tcPr>
          <w:p w14:paraId="4033308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Evidence Base</w:t>
            </w:r>
          </w:p>
        </w:tc>
        <w:tc>
          <w:tcPr>
            <w:tcW w:w="1728" w:type="dxa"/>
          </w:tcPr>
          <w:p w14:paraId="06DA365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Emotional Appeal</w:t>
            </w:r>
          </w:p>
        </w:tc>
      </w:tr>
      <w:tr w:rsidR="00BA1624" w:rsidRPr="00793AAD" w14:paraId="046A333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AA39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**Current Vulnerability**</w:t>
            </w:r>
          </w:p>
        </w:tc>
        <w:tc>
          <w:tcPr>
            <w:tcW w:w="1728" w:type="dxa"/>
          </w:tcPr>
          <w:p w14:paraId="086944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Problem definition</w:t>
            </w:r>
          </w:p>
        </w:tc>
        <w:tc>
          <w:tcPr>
            <w:tcW w:w="1728" w:type="dxa"/>
          </w:tcPr>
          <w:p w14:paraId="496BC2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Extreme dependencies identified</w:t>
            </w:r>
          </w:p>
        </w:tc>
        <w:tc>
          <w:tcPr>
            <w:tcW w:w="1728" w:type="dxa"/>
          </w:tcPr>
          <w:p w14:paraId="461F3E9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assessment data</w:t>
            </w:r>
          </w:p>
        </w:tc>
        <w:tc>
          <w:tcPr>
            <w:tcW w:w="1728" w:type="dxa"/>
          </w:tcPr>
          <w:p w14:paraId="37B060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Concern/urgency</w:t>
            </w:r>
          </w:p>
        </w:tc>
      </w:tr>
      <w:tr w:rsidR="00BA1624" w:rsidRPr="00793AAD" w14:paraId="26E5059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3BEAB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**Growing Risks**</w:t>
            </w:r>
          </w:p>
        </w:tc>
        <w:tc>
          <w:tcPr>
            <w:tcW w:w="1728" w:type="dxa"/>
          </w:tcPr>
          <w:p w14:paraId="0AA88CF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Trend analysis</w:t>
            </w:r>
          </w:p>
        </w:tc>
        <w:tc>
          <w:tcPr>
            <w:tcW w:w="1728" w:type="dxa"/>
          </w:tcPr>
          <w:p w14:paraId="7F344D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Trajectories worsening</w:t>
            </w:r>
          </w:p>
        </w:tc>
        <w:tc>
          <w:tcPr>
            <w:tcW w:w="1728" w:type="dxa"/>
          </w:tcPr>
          <w:p w14:paraId="147DA2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 data</w:t>
            </w:r>
          </w:p>
        </w:tc>
        <w:tc>
          <w:tcPr>
            <w:tcW w:w="1728" w:type="dxa"/>
          </w:tcPr>
          <w:p w14:paraId="32E218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Reasonable worry</w:t>
            </w:r>
          </w:p>
        </w:tc>
      </w:tr>
      <w:tr w:rsidR="00BA1624" w:rsidRPr="00793AAD" w14:paraId="04B46A6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14325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**Practical Solutions**</w:t>
            </w:r>
          </w:p>
        </w:tc>
        <w:tc>
          <w:tcPr>
            <w:tcW w:w="1728" w:type="dxa"/>
          </w:tcPr>
          <w:p w14:paraId="10DD290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Solution presentation</w:t>
            </w:r>
          </w:p>
        </w:tc>
        <w:tc>
          <w:tcPr>
            <w:tcW w:w="1728" w:type="dxa"/>
          </w:tcPr>
          <w:p w14:paraId="0F7C96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mitigation options</w:t>
            </w:r>
          </w:p>
        </w:tc>
        <w:tc>
          <w:tcPr>
            <w:tcW w:w="1728" w:type="dxa"/>
          </w:tcPr>
          <w:p w14:paraId="39A9E1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examples</w:t>
            </w:r>
          </w:p>
        </w:tc>
        <w:tc>
          <w:tcPr>
            <w:tcW w:w="1728" w:type="dxa"/>
          </w:tcPr>
          <w:p w14:paraId="453E5E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Confidence/hope</w:t>
            </w:r>
          </w:p>
        </w:tc>
      </w:tr>
      <w:tr w:rsidR="00BA1624" w:rsidRPr="00793AAD" w14:paraId="3786FCD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6358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**Irish Leadership**</w:t>
            </w:r>
          </w:p>
        </w:tc>
        <w:tc>
          <w:tcPr>
            <w:tcW w:w="1728" w:type="dxa"/>
          </w:tcPr>
          <w:p w14:paraId="3644010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Vision casting</w:t>
            </w:r>
          </w:p>
        </w:tc>
        <w:tc>
          <w:tcPr>
            <w:tcW w:w="1728" w:type="dxa"/>
          </w:tcPr>
          <w:p w14:paraId="69E727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Regional innovation hub</w:t>
            </w:r>
          </w:p>
        </w:tc>
        <w:tc>
          <w:tcPr>
            <w:tcW w:w="1728" w:type="dxa"/>
          </w:tcPr>
          <w:p w14:paraId="63EB01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 positioning</w:t>
            </w:r>
          </w:p>
        </w:tc>
        <w:tc>
          <w:tcPr>
            <w:tcW w:w="1728" w:type="dxa"/>
          </w:tcPr>
          <w:p w14:paraId="49B4C8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Pride/ambition</w:t>
            </w:r>
          </w:p>
        </w:tc>
      </w:tr>
      <w:tr w:rsidR="00BA1624" w:rsidRPr="00793AAD" w14:paraId="2AE7D58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9EA4B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**Collective Action**</w:t>
            </w:r>
          </w:p>
        </w:tc>
        <w:tc>
          <w:tcPr>
            <w:tcW w:w="1728" w:type="dxa"/>
          </w:tcPr>
          <w:p w14:paraId="7120D2F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Call to action</w:t>
            </w:r>
          </w:p>
        </w:tc>
        <w:tc>
          <w:tcPr>
            <w:tcW w:w="1728" w:type="dxa"/>
          </w:tcPr>
          <w:p w14:paraId="134974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roles defined</w:t>
            </w:r>
          </w:p>
        </w:tc>
        <w:tc>
          <w:tcPr>
            <w:tcW w:w="1728" w:type="dxa"/>
          </w:tcPr>
          <w:p w14:paraId="03F593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plan</w:t>
            </w:r>
          </w:p>
        </w:tc>
        <w:tc>
          <w:tcPr>
            <w:tcW w:w="1728" w:type="dxa"/>
          </w:tcPr>
          <w:p w14:paraId="7F2E365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Shared responsibility</w:t>
            </w:r>
          </w:p>
        </w:tc>
      </w:tr>
    </w:tbl>
    <w:p w14:paraId="1AF6F30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ED7529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Counter-Narrative Preparation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D38514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87C03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Criticism</w:t>
            </w:r>
          </w:p>
        </w:tc>
        <w:tc>
          <w:tcPr>
            <w:tcW w:w="2160" w:type="dxa"/>
          </w:tcPr>
          <w:p w14:paraId="73E616F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Response </w:t>
            </w:r>
            <w:r w:rsidRPr="00793AAD">
              <w:rPr>
                <w:rFonts w:cstheme="majorHAnsi"/>
              </w:rPr>
              <w:lastRenderedPageBreak/>
              <w:t>Framework</w:t>
            </w:r>
          </w:p>
        </w:tc>
        <w:tc>
          <w:tcPr>
            <w:tcW w:w="2160" w:type="dxa"/>
          </w:tcPr>
          <w:p w14:paraId="5D0C981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Evidence</w:t>
            </w:r>
          </w:p>
        </w:tc>
        <w:tc>
          <w:tcPr>
            <w:tcW w:w="2160" w:type="dxa"/>
          </w:tcPr>
          <w:p w14:paraId="47337C6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Spokesperson</w:t>
            </w:r>
          </w:p>
        </w:tc>
      </w:tr>
      <w:tr w:rsidR="00BA1624" w:rsidRPr="00793AAD" w14:paraId="00D260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933D8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"Anti-Chinese racism"</w:t>
            </w:r>
          </w:p>
        </w:tc>
        <w:tc>
          <w:tcPr>
            <w:tcW w:w="2160" w:type="dxa"/>
          </w:tcPr>
          <w:p w14:paraId="6FAB4B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"Risk-based, not nationality-based"</w:t>
            </w:r>
          </w:p>
        </w:tc>
        <w:tc>
          <w:tcPr>
            <w:tcW w:w="2160" w:type="dxa"/>
          </w:tcPr>
          <w:p w14:paraId="197BDB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framework</w:t>
            </w:r>
          </w:p>
        </w:tc>
        <w:tc>
          <w:tcPr>
            <w:tcW w:w="2160" w:type="dxa"/>
          </w:tcPr>
          <w:p w14:paraId="3F92E1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Senior officials</w:t>
            </w:r>
          </w:p>
        </w:tc>
      </w:tr>
      <w:tr w:rsidR="00BA1624" w:rsidRPr="00793AAD" w14:paraId="1B892A0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DD9D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"Academic freedom threat"</w:t>
            </w:r>
          </w:p>
        </w:tc>
        <w:tc>
          <w:tcPr>
            <w:tcW w:w="2160" w:type="dxa"/>
          </w:tcPr>
          <w:p w14:paraId="4DEC0D1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"Protecting legitimate research"</w:t>
            </w:r>
          </w:p>
        </w:tc>
        <w:tc>
          <w:tcPr>
            <w:tcW w:w="2160" w:type="dxa"/>
          </w:tcPr>
          <w:p w14:paraId="73BF628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University examples</w:t>
            </w:r>
          </w:p>
        </w:tc>
        <w:tc>
          <w:tcPr>
            <w:tcW w:w="2160" w:type="dxa"/>
          </w:tcPr>
          <w:p w14:paraId="10334F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leaders</w:t>
            </w:r>
          </w:p>
        </w:tc>
      </w:tr>
      <w:tr w:rsidR="00BA1624" w:rsidRPr="00793AAD" w14:paraId="1397280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1E8EC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"Economic damage"</w:t>
            </w:r>
          </w:p>
        </w:tc>
        <w:tc>
          <w:tcPr>
            <w:tcW w:w="2160" w:type="dxa"/>
          </w:tcPr>
          <w:p w14:paraId="475978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"Long-term economic security"</w:t>
            </w:r>
          </w:p>
        </w:tc>
        <w:tc>
          <w:tcPr>
            <w:tcW w:w="2160" w:type="dxa"/>
          </w:tcPr>
          <w:p w14:paraId="4E700C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Cost-benefit analysis</w:t>
            </w:r>
          </w:p>
        </w:tc>
        <w:tc>
          <w:tcPr>
            <w:tcW w:w="2160" w:type="dxa"/>
          </w:tcPr>
          <w:p w14:paraId="3B99BA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advisors</w:t>
            </w:r>
          </w:p>
        </w:tc>
      </w:tr>
      <w:tr w:rsidR="00BA1624" w:rsidRPr="00793AAD" w14:paraId="5A48C76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E6E50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"Overreaction"</w:t>
            </w:r>
          </w:p>
        </w:tc>
        <w:tc>
          <w:tcPr>
            <w:tcW w:w="2160" w:type="dxa"/>
          </w:tcPr>
          <w:p w14:paraId="3CED84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"Measured, proportionate response"</w:t>
            </w:r>
          </w:p>
        </w:tc>
        <w:tc>
          <w:tcPr>
            <w:tcW w:w="2160" w:type="dxa"/>
          </w:tcPr>
          <w:p w14:paraId="7EFA60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Comparative data</w:t>
            </w:r>
          </w:p>
        </w:tc>
        <w:tc>
          <w:tcPr>
            <w:tcW w:w="2160" w:type="dxa"/>
          </w:tcPr>
          <w:p w14:paraId="664AAFD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experts</w:t>
            </w:r>
          </w:p>
        </w:tc>
      </w:tr>
      <w:tr w:rsidR="00BA1624" w:rsidRPr="00793AAD" w14:paraId="71FA9A0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16EE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"EU pressure compliance"</w:t>
            </w:r>
          </w:p>
        </w:tc>
        <w:tc>
          <w:tcPr>
            <w:tcW w:w="2160" w:type="dxa"/>
          </w:tcPr>
          <w:p w14:paraId="4BB8FE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"Independent Irish assessment"</w:t>
            </w:r>
          </w:p>
        </w:tc>
        <w:tc>
          <w:tcPr>
            <w:tcW w:w="2160" w:type="dxa"/>
          </w:tcPr>
          <w:p w14:paraId="130BA1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analysis</w:t>
            </w:r>
          </w:p>
        </w:tc>
        <w:tc>
          <w:tcPr>
            <w:tcW w:w="2160" w:type="dxa"/>
          </w:tcPr>
          <w:p w14:paraId="404354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 ministers</w:t>
            </w:r>
          </w:p>
        </w:tc>
      </w:tr>
    </w:tbl>
    <w:p w14:paraId="35F30AE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7F71BF6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SECTOR-SPECIFIC COMMUNICATION</w:t>
      </w:r>
    </w:p>
    <w:p w14:paraId="6DF87B7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Government Communication Strategy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873"/>
        <w:gridCol w:w="1728"/>
        <w:gridCol w:w="1728"/>
        <w:gridCol w:w="1728"/>
      </w:tblGrid>
      <w:tr w:rsidR="00BA1624" w:rsidRPr="00793AAD" w14:paraId="150204F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A663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Level</w:t>
            </w:r>
          </w:p>
        </w:tc>
        <w:tc>
          <w:tcPr>
            <w:tcW w:w="1728" w:type="dxa"/>
          </w:tcPr>
          <w:p w14:paraId="3A40E73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Messages</w:t>
            </w:r>
          </w:p>
        </w:tc>
        <w:tc>
          <w:tcPr>
            <w:tcW w:w="1728" w:type="dxa"/>
          </w:tcPr>
          <w:p w14:paraId="66F2559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Channels</w:t>
            </w:r>
          </w:p>
        </w:tc>
        <w:tc>
          <w:tcPr>
            <w:tcW w:w="1728" w:type="dxa"/>
          </w:tcPr>
          <w:p w14:paraId="79CA2EF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Frequency</w:t>
            </w:r>
          </w:p>
        </w:tc>
        <w:tc>
          <w:tcPr>
            <w:tcW w:w="1728" w:type="dxa"/>
          </w:tcPr>
          <w:p w14:paraId="5C787A8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Responsiveness</w:t>
            </w:r>
          </w:p>
        </w:tc>
      </w:tr>
      <w:tr w:rsidR="00BA1624" w:rsidRPr="00793AAD" w14:paraId="398F2DF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85EC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**Cabinet**</w:t>
            </w:r>
          </w:p>
        </w:tc>
        <w:tc>
          <w:tcPr>
            <w:tcW w:w="1728" w:type="dxa"/>
          </w:tcPr>
          <w:p w14:paraId="71DDF3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Economic/security balance</w:t>
            </w:r>
          </w:p>
        </w:tc>
        <w:tc>
          <w:tcPr>
            <w:tcW w:w="1728" w:type="dxa"/>
          </w:tcPr>
          <w:p w14:paraId="6AD7D9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Briefing papers, presentations</w:t>
            </w:r>
          </w:p>
        </w:tc>
        <w:tc>
          <w:tcPr>
            <w:tcW w:w="1728" w:type="dxa"/>
          </w:tcPr>
          <w:p w14:paraId="75CD57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Weekly/monthly</w:t>
            </w:r>
          </w:p>
        </w:tc>
        <w:tc>
          <w:tcPr>
            <w:tcW w:w="1728" w:type="dxa"/>
          </w:tcPr>
          <w:p w14:paraId="61B360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84446D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E289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**Parliament**</w:t>
            </w:r>
          </w:p>
        </w:tc>
        <w:tc>
          <w:tcPr>
            <w:tcW w:w="1728" w:type="dxa"/>
          </w:tcPr>
          <w:p w14:paraId="41CF9AC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interest, EU alignment</w:t>
            </w:r>
          </w:p>
        </w:tc>
        <w:tc>
          <w:tcPr>
            <w:tcW w:w="1728" w:type="dxa"/>
          </w:tcPr>
          <w:p w14:paraId="5472C1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Committee hearings, reports</w:t>
            </w:r>
          </w:p>
        </w:tc>
        <w:tc>
          <w:tcPr>
            <w:tcW w:w="1728" w:type="dxa"/>
          </w:tcPr>
          <w:p w14:paraId="5177391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65D5705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612BA3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5DD87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**Civil Service**</w:t>
            </w:r>
          </w:p>
        </w:tc>
        <w:tc>
          <w:tcPr>
            <w:tcW w:w="1728" w:type="dxa"/>
          </w:tcPr>
          <w:p w14:paraId="7146B9A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guidance</w:t>
            </w:r>
          </w:p>
        </w:tc>
        <w:tc>
          <w:tcPr>
            <w:tcW w:w="1728" w:type="dxa"/>
          </w:tcPr>
          <w:p w14:paraId="414C32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Internal briefings, training</w:t>
            </w:r>
          </w:p>
        </w:tc>
        <w:tc>
          <w:tcPr>
            <w:tcW w:w="1728" w:type="dxa"/>
          </w:tcPr>
          <w:p w14:paraId="2333761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084625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ABF096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7FB5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**Agencies**</w:t>
            </w:r>
          </w:p>
        </w:tc>
        <w:tc>
          <w:tcPr>
            <w:tcW w:w="1728" w:type="dxa"/>
          </w:tcPr>
          <w:p w14:paraId="1958C1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Operational requirements</w:t>
            </w:r>
          </w:p>
        </w:tc>
        <w:tc>
          <w:tcPr>
            <w:tcW w:w="1728" w:type="dxa"/>
          </w:tcPr>
          <w:p w14:paraId="7D00308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guidelines</w:t>
            </w:r>
          </w:p>
        </w:tc>
        <w:tc>
          <w:tcPr>
            <w:tcW w:w="1728" w:type="dxa"/>
          </w:tcPr>
          <w:p w14:paraId="0B52C0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 needed</w:t>
            </w:r>
          </w:p>
        </w:tc>
        <w:tc>
          <w:tcPr>
            <w:tcW w:w="1728" w:type="dxa"/>
          </w:tcPr>
          <w:p w14:paraId="00AAFD2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0EF2266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D78E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**Local Government**</w:t>
            </w:r>
          </w:p>
        </w:tc>
        <w:tc>
          <w:tcPr>
            <w:tcW w:w="1728" w:type="dxa"/>
          </w:tcPr>
          <w:p w14:paraId="61920FD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Awareness, support</w:t>
            </w:r>
          </w:p>
        </w:tc>
        <w:tc>
          <w:tcPr>
            <w:tcW w:w="1728" w:type="dxa"/>
          </w:tcPr>
          <w:p w14:paraId="3B7719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Information sessions</w:t>
            </w:r>
          </w:p>
        </w:tc>
        <w:tc>
          <w:tcPr>
            <w:tcW w:w="1728" w:type="dxa"/>
          </w:tcPr>
          <w:p w14:paraId="631B29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Bi-annually</w:t>
            </w:r>
          </w:p>
        </w:tc>
        <w:tc>
          <w:tcPr>
            <w:tcW w:w="1728" w:type="dxa"/>
          </w:tcPr>
          <w:p w14:paraId="2405D6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7AB87AF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253048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Academic Engagement Strategy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667112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E1163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Target</w:t>
            </w:r>
          </w:p>
        </w:tc>
        <w:tc>
          <w:tcPr>
            <w:tcW w:w="1728" w:type="dxa"/>
          </w:tcPr>
          <w:p w14:paraId="771F1DA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Approach</w:t>
            </w:r>
          </w:p>
        </w:tc>
        <w:tc>
          <w:tcPr>
            <w:tcW w:w="1728" w:type="dxa"/>
          </w:tcPr>
          <w:p w14:paraId="7FC1039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Messages</w:t>
            </w:r>
          </w:p>
        </w:tc>
        <w:tc>
          <w:tcPr>
            <w:tcW w:w="1728" w:type="dxa"/>
          </w:tcPr>
          <w:p w14:paraId="2AB421D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Channels</w:t>
            </w:r>
          </w:p>
        </w:tc>
        <w:tc>
          <w:tcPr>
            <w:tcW w:w="1728" w:type="dxa"/>
          </w:tcPr>
          <w:p w14:paraId="5B83B29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Metrics</w:t>
            </w:r>
          </w:p>
        </w:tc>
      </w:tr>
      <w:tr w:rsidR="00BA1624" w:rsidRPr="00793AAD" w14:paraId="6608555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09541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**University Leaders**</w:t>
            </w:r>
          </w:p>
        </w:tc>
        <w:tc>
          <w:tcPr>
            <w:tcW w:w="1728" w:type="dxa"/>
          </w:tcPr>
          <w:p w14:paraId="4FEBD12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Partnership dialogue</w:t>
            </w:r>
          </w:p>
        </w:tc>
        <w:tc>
          <w:tcPr>
            <w:tcW w:w="1728" w:type="dxa"/>
          </w:tcPr>
          <w:p w14:paraId="24C43E2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Collaborative solutions</w:t>
            </w:r>
          </w:p>
        </w:tc>
        <w:tc>
          <w:tcPr>
            <w:tcW w:w="1728" w:type="dxa"/>
          </w:tcPr>
          <w:p w14:paraId="17914E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Direct meetings</w:t>
            </w:r>
          </w:p>
        </w:tc>
        <w:tc>
          <w:tcPr>
            <w:tcW w:w="1728" w:type="dxa"/>
          </w:tcPr>
          <w:p w14:paraId="3C856F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Agreement level</w:t>
            </w:r>
          </w:p>
        </w:tc>
      </w:tr>
      <w:tr w:rsidR="00BA1624" w:rsidRPr="00793AAD" w14:paraId="5446AA6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BDD11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Directors**</w:t>
            </w:r>
          </w:p>
        </w:tc>
        <w:tc>
          <w:tcPr>
            <w:tcW w:w="1728" w:type="dxa"/>
          </w:tcPr>
          <w:p w14:paraId="550ABF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briefings</w:t>
            </w:r>
          </w:p>
        </w:tc>
        <w:tc>
          <w:tcPr>
            <w:tcW w:w="1728" w:type="dxa"/>
          </w:tcPr>
          <w:p w14:paraId="185377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mitigation support</w:t>
            </w:r>
          </w:p>
        </w:tc>
        <w:tc>
          <w:tcPr>
            <w:tcW w:w="1728" w:type="dxa"/>
          </w:tcPr>
          <w:p w14:paraId="551C8F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forums</w:t>
            </w:r>
          </w:p>
        </w:tc>
        <w:tc>
          <w:tcPr>
            <w:tcW w:w="1728" w:type="dxa"/>
          </w:tcPr>
          <w:p w14:paraId="43B00F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Understanding</w:t>
            </w:r>
          </w:p>
        </w:tc>
      </w:tr>
      <w:tr w:rsidR="00BA1624" w:rsidRPr="00793AAD" w14:paraId="15C1413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04E1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**Faculty**</w:t>
            </w:r>
          </w:p>
        </w:tc>
        <w:tc>
          <w:tcPr>
            <w:tcW w:w="1728" w:type="dxa"/>
          </w:tcPr>
          <w:p w14:paraId="745382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Awareness building</w:t>
            </w:r>
          </w:p>
        </w:tc>
        <w:tc>
          <w:tcPr>
            <w:tcW w:w="1728" w:type="dxa"/>
          </w:tcPr>
          <w:p w14:paraId="42C2F0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freedom protection</w:t>
            </w:r>
          </w:p>
        </w:tc>
        <w:tc>
          <w:tcPr>
            <w:tcW w:w="1728" w:type="dxa"/>
          </w:tcPr>
          <w:p w14:paraId="4B9BA8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Seminars, publications</w:t>
            </w:r>
          </w:p>
        </w:tc>
        <w:tc>
          <w:tcPr>
            <w:tcW w:w="1728" w:type="dxa"/>
          </w:tcPr>
          <w:p w14:paraId="2D93AF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Acceptance</w:t>
            </w:r>
          </w:p>
        </w:tc>
      </w:tr>
      <w:tr w:rsidR="00BA1624" w:rsidRPr="00793AAD" w14:paraId="4781B9B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F04B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**Students**</w:t>
            </w:r>
          </w:p>
        </w:tc>
        <w:tc>
          <w:tcPr>
            <w:tcW w:w="1728" w:type="dxa"/>
          </w:tcPr>
          <w:p w14:paraId="6A9E89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Information sharing</w:t>
            </w:r>
          </w:p>
        </w:tc>
        <w:tc>
          <w:tcPr>
            <w:tcW w:w="1728" w:type="dxa"/>
          </w:tcPr>
          <w:p w14:paraId="5EFEDD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Career opportunity focus</w:t>
            </w:r>
          </w:p>
        </w:tc>
        <w:tc>
          <w:tcPr>
            <w:tcW w:w="1728" w:type="dxa"/>
          </w:tcPr>
          <w:p w14:paraId="7279BC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Student media, events</w:t>
            </w:r>
          </w:p>
        </w:tc>
        <w:tc>
          <w:tcPr>
            <w:tcW w:w="1728" w:type="dxa"/>
          </w:tcPr>
          <w:p w14:paraId="43484B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Engagement</w:t>
            </w:r>
          </w:p>
        </w:tc>
      </w:tr>
      <w:tr w:rsidR="00BA1624" w:rsidRPr="00793AAD" w14:paraId="19F85CA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BE484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Partners**</w:t>
            </w:r>
          </w:p>
        </w:tc>
        <w:tc>
          <w:tcPr>
            <w:tcW w:w="1728" w:type="dxa"/>
          </w:tcPr>
          <w:p w14:paraId="5CE842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Transparency</w:t>
            </w:r>
          </w:p>
        </w:tc>
        <w:tc>
          <w:tcPr>
            <w:tcW w:w="1728" w:type="dxa"/>
          </w:tcPr>
          <w:p w14:paraId="554D3A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Continued cooperation</w:t>
            </w:r>
          </w:p>
        </w:tc>
        <w:tc>
          <w:tcPr>
            <w:tcW w:w="1728" w:type="dxa"/>
          </w:tcPr>
          <w:p w14:paraId="0ED25A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Diplomatic channels</w:t>
            </w:r>
          </w:p>
        </w:tc>
        <w:tc>
          <w:tcPr>
            <w:tcW w:w="1728" w:type="dxa"/>
          </w:tcPr>
          <w:p w14:paraId="36D810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Relationship quality</w:t>
            </w:r>
          </w:p>
        </w:tc>
      </w:tr>
    </w:tbl>
    <w:p w14:paraId="68068A1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DEB987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3.3 Industry Communication Strategy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59"/>
        <w:gridCol w:w="1670"/>
        <w:gridCol w:w="1717"/>
        <w:gridCol w:w="1652"/>
        <w:gridCol w:w="1658"/>
      </w:tblGrid>
      <w:tr w:rsidR="00BA1624" w:rsidRPr="00793AAD" w14:paraId="563FB29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4636A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4AAC4BF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Messaging Focus</w:t>
            </w:r>
          </w:p>
        </w:tc>
        <w:tc>
          <w:tcPr>
            <w:tcW w:w="1728" w:type="dxa"/>
          </w:tcPr>
          <w:p w14:paraId="4EEAF04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Communication Style</w:t>
            </w:r>
          </w:p>
        </w:tc>
        <w:tc>
          <w:tcPr>
            <w:tcW w:w="1728" w:type="dxa"/>
          </w:tcPr>
          <w:p w14:paraId="26110B2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Response</w:t>
            </w:r>
          </w:p>
        </w:tc>
        <w:tc>
          <w:tcPr>
            <w:tcW w:w="1728" w:type="dxa"/>
          </w:tcPr>
          <w:p w14:paraId="76E5501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Follow-up</w:t>
            </w:r>
          </w:p>
        </w:tc>
      </w:tr>
      <w:tr w:rsidR="00BA1624" w:rsidRPr="00793AAD" w14:paraId="67E797C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B42CE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**Technology**</w:t>
            </w:r>
          </w:p>
        </w:tc>
        <w:tc>
          <w:tcPr>
            <w:tcW w:w="1728" w:type="dxa"/>
          </w:tcPr>
          <w:p w14:paraId="6F2B0A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 advantage</w:t>
            </w:r>
          </w:p>
        </w:tc>
        <w:tc>
          <w:tcPr>
            <w:tcW w:w="1728" w:type="dxa"/>
          </w:tcPr>
          <w:p w14:paraId="613841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Technical, data-driven</w:t>
            </w:r>
          </w:p>
        </w:tc>
        <w:tc>
          <w:tcPr>
            <w:tcW w:w="1728" w:type="dxa"/>
          </w:tcPr>
          <w:p w14:paraId="4626AE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Cautious cooperation</w:t>
            </w:r>
          </w:p>
        </w:tc>
        <w:tc>
          <w:tcPr>
            <w:tcW w:w="1728" w:type="dxa"/>
          </w:tcPr>
          <w:p w14:paraId="54F220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Regular engagement</w:t>
            </w:r>
          </w:p>
        </w:tc>
      </w:tr>
      <w:tr w:rsidR="00BA1624" w:rsidRPr="00793AAD" w14:paraId="42ADA19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B72E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**Pharmaceuticals**</w:t>
            </w:r>
          </w:p>
        </w:tc>
        <w:tc>
          <w:tcPr>
            <w:tcW w:w="1728" w:type="dxa"/>
          </w:tcPr>
          <w:p w14:paraId="207DB4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Patient safety, supply security</w:t>
            </w:r>
          </w:p>
        </w:tc>
        <w:tc>
          <w:tcPr>
            <w:tcW w:w="1728" w:type="dxa"/>
          </w:tcPr>
          <w:p w14:paraId="1178666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Regulatory compliance</w:t>
            </w:r>
          </w:p>
        </w:tc>
        <w:tc>
          <w:tcPr>
            <w:tcW w:w="1728" w:type="dxa"/>
          </w:tcPr>
          <w:p w14:paraId="52FE04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Supportive</w:t>
            </w:r>
          </w:p>
        </w:tc>
        <w:tc>
          <w:tcPr>
            <w:tcW w:w="1728" w:type="dxa"/>
          </w:tcPr>
          <w:p w14:paraId="75EDE66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dialogue</w:t>
            </w:r>
          </w:p>
        </w:tc>
      </w:tr>
      <w:tr w:rsidR="00BA1624" w:rsidRPr="00793AAD" w14:paraId="722491A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1BF3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**Financial Services**</w:t>
            </w:r>
          </w:p>
        </w:tc>
        <w:tc>
          <w:tcPr>
            <w:tcW w:w="1728" w:type="dxa"/>
          </w:tcPr>
          <w:p w14:paraId="3D5AFA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management</w:t>
            </w:r>
          </w:p>
        </w:tc>
        <w:tc>
          <w:tcPr>
            <w:tcW w:w="1728" w:type="dxa"/>
          </w:tcPr>
          <w:p w14:paraId="66434D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Business continuity</w:t>
            </w:r>
          </w:p>
        </w:tc>
        <w:tc>
          <w:tcPr>
            <w:tcW w:w="1728" w:type="dxa"/>
          </w:tcPr>
          <w:p w14:paraId="3EF762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Neutral-positive</w:t>
            </w:r>
          </w:p>
        </w:tc>
        <w:tc>
          <w:tcPr>
            <w:tcW w:w="1728" w:type="dxa"/>
          </w:tcPr>
          <w:p w14:paraId="337A33D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Monitoring</w:t>
            </w:r>
          </w:p>
        </w:tc>
      </w:tr>
      <w:tr w:rsidR="00BA1624" w:rsidRPr="00793AAD" w14:paraId="4F40001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F3C05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**Manufacturing**</w:t>
            </w:r>
          </w:p>
        </w:tc>
        <w:tc>
          <w:tcPr>
            <w:tcW w:w="1728" w:type="dxa"/>
          </w:tcPr>
          <w:p w14:paraId="4527281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Supply chain resilience</w:t>
            </w:r>
          </w:p>
        </w:tc>
        <w:tc>
          <w:tcPr>
            <w:tcW w:w="1728" w:type="dxa"/>
          </w:tcPr>
          <w:p w14:paraId="0A38F9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Practical benefits</w:t>
            </w:r>
          </w:p>
        </w:tc>
        <w:tc>
          <w:tcPr>
            <w:tcW w:w="1728" w:type="dxa"/>
          </w:tcPr>
          <w:p w14:paraId="46BF0D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2A7E6D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Case-by-case</w:t>
            </w:r>
          </w:p>
        </w:tc>
      </w:tr>
      <w:tr w:rsidR="00BA1624" w:rsidRPr="00793AAD" w14:paraId="1D32BB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506D5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**Services**</w:t>
            </w:r>
          </w:p>
        </w:tc>
        <w:tc>
          <w:tcPr>
            <w:tcW w:w="1728" w:type="dxa"/>
          </w:tcPr>
          <w:p w14:paraId="597E72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 impact</w:t>
            </w:r>
          </w:p>
        </w:tc>
        <w:tc>
          <w:tcPr>
            <w:tcW w:w="1728" w:type="dxa"/>
          </w:tcPr>
          <w:p w14:paraId="63021D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Reassurance</w:t>
            </w:r>
          </w:p>
        </w:tc>
        <w:tc>
          <w:tcPr>
            <w:tcW w:w="1728" w:type="dxa"/>
          </w:tcPr>
          <w:p w14:paraId="633E42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Neutral</w:t>
            </w:r>
          </w:p>
        </w:tc>
        <w:tc>
          <w:tcPr>
            <w:tcW w:w="1728" w:type="dxa"/>
          </w:tcPr>
          <w:p w14:paraId="667E7A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engagement</w:t>
            </w:r>
          </w:p>
        </w:tc>
      </w:tr>
    </w:tbl>
    <w:p w14:paraId="3E60DD6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51A6B8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MEDIA AND PUBLIC COMMUNICATION</w:t>
      </w:r>
    </w:p>
    <w:p w14:paraId="019BA28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Media Strategy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84"/>
        <w:gridCol w:w="1652"/>
        <w:gridCol w:w="1976"/>
        <w:gridCol w:w="1645"/>
        <w:gridCol w:w="1699"/>
      </w:tblGrid>
      <w:tr w:rsidR="00BA1624" w:rsidRPr="00793AAD" w14:paraId="2D34409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B6433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Media Type</w:t>
            </w:r>
          </w:p>
        </w:tc>
        <w:tc>
          <w:tcPr>
            <w:tcW w:w="1728" w:type="dxa"/>
          </w:tcPr>
          <w:p w14:paraId="4D3DAE0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Approach</w:t>
            </w:r>
          </w:p>
        </w:tc>
        <w:tc>
          <w:tcPr>
            <w:tcW w:w="1728" w:type="dxa"/>
          </w:tcPr>
          <w:p w14:paraId="524B5E4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Journalists</w:t>
            </w:r>
          </w:p>
        </w:tc>
        <w:tc>
          <w:tcPr>
            <w:tcW w:w="1728" w:type="dxa"/>
          </w:tcPr>
          <w:p w14:paraId="306C81B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Message Focus</w:t>
            </w:r>
          </w:p>
        </w:tc>
        <w:tc>
          <w:tcPr>
            <w:tcW w:w="1728" w:type="dxa"/>
          </w:tcPr>
          <w:p w14:paraId="4DB82A1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</w:tr>
      <w:tr w:rsidR="00BA1624" w:rsidRPr="00793AAD" w14:paraId="715DBAF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9F11E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**National Press**</w:t>
            </w:r>
          </w:p>
        </w:tc>
        <w:tc>
          <w:tcPr>
            <w:tcW w:w="1728" w:type="dxa"/>
          </w:tcPr>
          <w:p w14:paraId="197EF9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Exclusive briefings</w:t>
            </w:r>
          </w:p>
        </w:tc>
        <w:tc>
          <w:tcPr>
            <w:tcW w:w="1728" w:type="dxa"/>
          </w:tcPr>
          <w:p w14:paraId="374205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Security/economics reporters</w:t>
            </w:r>
          </w:p>
        </w:tc>
        <w:tc>
          <w:tcPr>
            <w:tcW w:w="1728" w:type="dxa"/>
          </w:tcPr>
          <w:p w14:paraId="7AD49D1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analysis</w:t>
            </w:r>
          </w:p>
        </w:tc>
        <w:tc>
          <w:tcPr>
            <w:tcW w:w="1728" w:type="dxa"/>
          </w:tcPr>
          <w:p w14:paraId="499B998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Pre-announcement</w:t>
            </w:r>
          </w:p>
        </w:tc>
      </w:tr>
      <w:tr w:rsidR="00BA1624" w:rsidRPr="00793AAD" w14:paraId="5E27114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DA774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**Business Media**</w:t>
            </w:r>
          </w:p>
        </w:tc>
        <w:tc>
          <w:tcPr>
            <w:tcW w:w="1728" w:type="dxa"/>
          </w:tcPr>
          <w:p w14:paraId="5F1F18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focus</w:t>
            </w:r>
          </w:p>
        </w:tc>
        <w:tc>
          <w:tcPr>
            <w:tcW w:w="1728" w:type="dxa"/>
          </w:tcPr>
          <w:p w14:paraId="46FD4AF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publication editors</w:t>
            </w:r>
          </w:p>
        </w:tc>
        <w:tc>
          <w:tcPr>
            <w:tcW w:w="1728" w:type="dxa"/>
          </w:tcPr>
          <w:p w14:paraId="7E3292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implications</w:t>
            </w:r>
          </w:p>
        </w:tc>
        <w:tc>
          <w:tcPr>
            <w:tcW w:w="1728" w:type="dxa"/>
          </w:tcPr>
          <w:p w14:paraId="751C6A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During rollout</w:t>
            </w:r>
          </w:p>
        </w:tc>
      </w:tr>
      <w:tr w:rsidR="00BA1624" w:rsidRPr="00793AAD" w14:paraId="40D2160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CE63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**Academic Media**</w:t>
            </w:r>
          </w:p>
        </w:tc>
        <w:tc>
          <w:tcPr>
            <w:tcW w:w="1728" w:type="dxa"/>
          </w:tcPr>
          <w:p w14:paraId="57C455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detail</w:t>
            </w:r>
          </w:p>
        </w:tc>
        <w:tc>
          <w:tcPr>
            <w:tcW w:w="1728" w:type="dxa"/>
          </w:tcPr>
          <w:p w14:paraId="221658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Education correspondents</w:t>
            </w:r>
          </w:p>
        </w:tc>
        <w:tc>
          <w:tcPr>
            <w:tcW w:w="1728" w:type="dxa"/>
          </w:tcPr>
          <w:p w14:paraId="4E40DF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impact</w:t>
            </w:r>
          </w:p>
        </w:tc>
        <w:tc>
          <w:tcPr>
            <w:tcW w:w="1728" w:type="dxa"/>
          </w:tcPr>
          <w:p w14:paraId="29D3E3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</w:tr>
      <w:tr w:rsidR="00BA1624" w:rsidRPr="00793AAD" w14:paraId="4908FCC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A4BF0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**International**</w:t>
            </w:r>
          </w:p>
        </w:tc>
        <w:tc>
          <w:tcPr>
            <w:tcW w:w="1728" w:type="dxa"/>
          </w:tcPr>
          <w:p w14:paraId="09411BE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Context setting</w:t>
            </w:r>
          </w:p>
        </w:tc>
        <w:tc>
          <w:tcPr>
            <w:tcW w:w="1728" w:type="dxa"/>
          </w:tcPr>
          <w:p w14:paraId="21D834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Foreign correspondents</w:t>
            </w:r>
          </w:p>
        </w:tc>
        <w:tc>
          <w:tcPr>
            <w:tcW w:w="1728" w:type="dxa"/>
          </w:tcPr>
          <w:p w14:paraId="7E6D712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Global trends</w:t>
            </w:r>
          </w:p>
        </w:tc>
        <w:tc>
          <w:tcPr>
            <w:tcW w:w="1728" w:type="dxa"/>
          </w:tcPr>
          <w:p w14:paraId="479C0F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Continuous</w:t>
            </w:r>
          </w:p>
        </w:tc>
      </w:tr>
      <w:tr w:rsidR="00BA1624" w:rsidRPr="00793AAD" w14:paraId="3B29D9B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D718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**Online/Social**</w:t>
            </w:r>
          </w:p>
        </w:tc>
        <w:tc>
          <w:tcPr>
            <w:tcW w:w="1728" w:type="dxa"/>
          </w:tcPr>
          <w:p w14:paraId="6ECF9E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Proactive engagement</w:t>
            </w:r>
          </w:p>
        </w:tc>
        <w:tc>
          <w:tcPr>
            <w:tcW w:w="1728" w:type="dxa"/>
          </w:tcPr>
          <w:p w14:paraId="2E11BC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Influencer outreach</w:t>
            </w:r>
          </w:p>
        </w:tc>
        <w:tc>
          <w:tcPr>
            <w:tcW w:w="1728" w:type="dxa"/>
          </w:tcPr>
          <w:p w14:paraId="797573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Fact-based discussion</w:t>
            </w:r>
          </w:p>
        </w:tc>
        <w:tc>
          <w:tcPr>
            <w:tcW w:w="1728" w:type="dxa"/>
          </w:tcPr>
          <w:p w14:paraId="29CD11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Reactive</w:t>
            </w:r>
          </w:p>
        </w:tc>
      </w:tr>
    </w:tbl>
    <w:p w14:paraId="4F91992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FADEB1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Public Information Campaign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09"/>
        <w:gridCol w:w="1707"/>
        <w:gridCol w:w="1726"/>
        <w:gridCol w:w="1712"/>
        <w:gridCol w:w="1702"/>
      </w:tblGrid>
      <w:tr w:rsidR="00BA1624" w:rsidRPr="00793AAD" w14:paraId="784AB9F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210E2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Phase</w:t>
            </w:r>
          </w:p>
        </w:tc>
        <w:tc>
          <w:tcPr>
            <w:tcW w:w="1728" w:type="dxa"/>
          </w:tcPr>
          <w:p w14:paraId="0529A40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Duration</w:t>
            </w:r>
          </w:p>
        </w:tc>
        <w:tc>
          <w:tcPr>
            <w:tcW w:w="1728" w:type="dxa"/>
          </w:tcPr>
          <w:p w14:paraId="29854AC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</w:t>
            </w:r>
          </w:p>
        </w:tc>
        <w:tc>
          <w:tcPr>
            <w:tcW w:w="1728" w:type="dxa"/>
          </w:tcPr>
          <w:p w14:paraId="79925F4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Channels</w:t>
            </w:r>
          </w:p>
        </w:tc>
        <w:tc>
          <w:tcPr>
            <w:tcW w:w="1728" w:type="dxa"/>
          </w:tcPr>
          <w:p w14:paraId="7F5EF0D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Budget (€M)</w:t>
            </w:r>
          </w:p>
        </w:tc>
      </w:tr>
      <w:tr w:rsidR="00BA1624" w:rsidRPr="00793AAD" w14:paraId="62468A7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CDA3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**Awareness**</w:t>
            </w:r>
          </w:p>
        </w:tc>
        <w:tc>
          <w:tcPr>
            <w:tcW w:w="1728" w:type="dxa"/>
          </w:tcPr>
          <w:p w14:paraId="1D0582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 months</w:t>
            </w:r>
          </w:p>
        </w:tc>
        <w:tc>
          <w:tcPr>
            <w:tcW w:w="1728" w:type="dxa"/>
          </w:tcPr>
          <w:p w14:paraId="7772C3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Issue explanation</w:t>
            </w:r>
          </w:p>
        </w:tc>
        <w:tc>
          <w:tcPr>
            <w:tcW w:w="1728" w:type="dxa"/>
          </w:tcPr>
          <w:p w14:paraId="08D2FA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Traditional media</w:t>
            </w:r>
          </w:p>
        </w:tc>
        <w:tc>
          <w:tcPr>
            <w:tcW w:w="1728" w:type="dxa"/>
          </w:tcPr>
          <w:p w14:paraId="20E091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</w:t>
            </w:r>
          </w:p>
        </w:tc>
      </w:tr>
      <w:tr w:rsidR="00BA1624" w:rsidRPr="00793AAD" w14:paraId="3702D1B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3AD00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**Understanding**</w:t>
            </w:r>
          </w:p>
        </w:tc>
        <w:tc>
          <w:tcPr>
            <w:tcW w:w="1728" w:type="dxa"/>
          </w:tcPr>
          <w:p w14:paraId="364B330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 months</w:t>
            </w:r>
          </w:p>
        </w:tc>
        <w:tc>
          <w:tcPr>
            <w:tcW w:w="1728" w:type="dxa"/>
          </w:tcPr>
          <w:p w14:paraId="7DF1338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Solution presentation</w:t>
            </w:r>
          </w:p>
        </w:tc>
        <w:tc>
          <w:tcPr>
            <w:tcW w:w="1728" w:type="dxa"/>
          </w:tcPr>
          <w:p w14:paraId="2952FE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 media</w:t>
            </w:r>
          </w:p>
        </w:tc>
        <w:tc>
          <w:tcPr>
            <w:tcW w:w="1728" w:type="dxa"/>
          </w:tcPr>
          <w:p w14:paraId="6FEB75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</w:t>
            </w:r>
          </w:p>
        </w:tc>
      </w:tr>
      <w:tr w:rsidR="00BA1624" w:rsidRPr="00793AAD" w14:paraId="57312A9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3464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**Support**</w:t>
            </w:r>
          </w:p>
        </w:tc>
        <w:tc>
          <w:tcPr>
            <w:tcW w:w="1728" w:type="dxa"/>
          </w:tcPr>
          <w:p w14:paraId="2F0ACD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 months</w:t>
            </w:r>
          </w:p>
        </w:tc>
        <w:tc>
          <w:tcPr>
            <w:tcW w:w="1728" w:type="dxa"/>
          </w:tcPr>
          <w:p w14:paraId="4C6B62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benefits</w:t>
            </w:r>
          </w:p>
        </w:tc>
        <w:tc>
          <w:tcPr>
            <w:tcW w:w="1728" w:type="dxa"/>
          </w:tcPr>
          <w:p w14:paraId="4E9F29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Digital focus</w:t>
            </w:r>
          </w:p>
        </w:tc>
        <w:tc>
          <w:tcPr>
            <w:tcW w:w="1728" w:type="dxa"/>
          </w:tcPr>
          <w:p w14:paraId="4AF5EA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4-6</w:t>
            </w:r>
          </w:p>
        </w:tc>
      </w:tr>
      <w:tr w:rsidR="00BA1624" w:rsidRPr="00793AAD" w14:paraId="6B466D8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3C3F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**Maintenance**</w:t>
            </w:r>
          </w:p>
        </w:tc>
        <w:tc>
          <w:tcPr>
            <w:tcW w:w="1728" w:type="dxa"/>
          </w:tcPr>
          <w:p w14:paraId="665AC8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  <w:tc>
          <w:tcPr>
            <w:tcW w:w="1728" w:type="dxa"/>
          </w:tcPr>
          <w:p w14:paraId="43D0E9D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Progress updates</w:t>
            </w:r>
          </w:p>
        </w:tc>
        <w:tc>
          <w:tcPr>
            <w:tcW w:w="1728" w:type="dxa"/>
          </w:tcPr>
          <w:p w14:paraId="40A7AC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Targeted</w:t>
            </w:r>
          </w:p>
        </w:tc>
        <w:tc>
          <w:tcPr>
            <w:tcW w:w="1728" w:type="dxa"/>
          </w:tcPr>
          <w:p w14:paraId="7BA104E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2-3/year</w:t>
            </w:r>
          </w:p>
        </w:tc>
      </w:tr>
    </w:tbl>
    <w:p w14:paraId="07E4E33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2EE2CC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Crisis Communication Preparedness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04A8F1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384F5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Scenario</w:t>
            </w:r>
          </w:p>
        </w:tc>
        <w:tc>
          <w:tcPr>
            <w:tcW w:w="1728" w:type="dxa"/>
          </w:tcPr>
          <w:p w14:paraId="2948AB6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Strategy</w:t>
            </w:r>
          </w:p>
        </w:tc>
        <w:tc>
          <w:tcPr>
            <w:tcW w:w="1728" w:type="dxa"/>
          </w:tcPr>
          <w:p w14:paraId="63E540D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Spokesperson</w:t>
            </w:r>
          </w:p>
        </w:tc>
        <w:tc>
          <w:tcPr>
            <w:tcW w:w="1728" w:type="dxa"/>
          </w:tcPr>
          <w:p w14:paraId="6CF6A7C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Messages</w:t>
            </w:r>
          </w:p>
        </w:tc>
        <w:tc>
          <w:tcPr>
            <w:tcW w:w="1728" w:type="dxa"/>
          </w:tcPr>
          <w:p w14:paraId="4D8EF49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Support Materials</w:t>
            </w:r>
          </w:p>
        </w:tc>
      </w:tr>
      <w:tr w:rsidR="00BA1624" w:rsidRPr="00793AAD" w14:paraId="5D4CB63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60225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**Major data breach**</w:t>
            </w:r>
          </w:p>
        </w:tc>
        <w:tc>
          <w:tcPr>
            <w:tcW w:w="1728" w:type="dxa"/>
          </w:tcPr>
          <w:p w14:paraId="4E1284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Rapid response</w:t>
            </w:r>
          </w:p>
        </w:tc>
        <w:tc>
          <w:tcPr>
            <w:tcW w:w="1728" w:type="dxa"/>
          </w:tcPr>
          <w:p w14:paraId="3776E3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expert</w:t>
            </w:r>
          </w:p>
        </w:tc>
        <w:tc>
          <w:tcPr>
            <w:tcW w:w="1728" w:type="dxa"/>
          </w:tcPr>
          <w:p w14:paraId="6706D0A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Protective measures</w:t>
            </w:r>
          </w:p>
        </w:tc>
        <w:tc>
          <w:tcPr>
            <w:tcW w:w="1728" w:type="dxa"/>
          </w:tcPr>
          <w:p w14:paraId="0B808A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Incident analysis</w:t>
            </w:r>
          </w:p>
        </w:tc>
      </w:tr>
      <w:tr w:rsidR="00BA1624" w:rsidRPr="00793AAD" w14:paraId="66142F7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F85F8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**Academic </w:t>
            </w:r>
            <w:r w:rsidRPr="00793AAD">
              <w:rPr>
                <w:rFonts w:cstheme="majorHAnsi"/>
              </w:rPr>
              <w:lastRenderedPageBreak/>
              <w:t>boycott threat**</w:t>
            </w:r>
          </w:p>
        </w:tc>
        <w:tc>
          <w:tcPr>
            <w:tcW w:w="1728" w:type="dxa"/>
          </w:tcPr>
          <w:p w14:paraId="6D74E92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Balanced </w:t>
            </w:r>
            <w:r w:rsidRPr="00793AAD">
              <w:rPr>
                <w:rFonts w:asciiTheme="majorHAnsi" w:hAnsiTheme="majorHAnsi" w:cstheme="majorHAnsi"/>
              </w:rPr>
              <w:lastRenderedPageBreak/>
              <w:t>dialogue</w:t>
            </w:r>
          </w:p>
        </w:tc>
        <w:tc>
          <w:tcPr>
            <w:tcW w:w="1728" w:type="dxa"/>
          </w:tcPr>
          <w:p w14:paraId="392138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Education </w:t>
            </w:r>
            <w:r w:rsidRPr="00793AAD">
              <w:rPr>
                <w:rFonts w:asciiTheme="majorHAnsi" w:hAnsiTheme="majorHAnsi" w:cstheme="majorHAnsi"/>
              </w:rPr>
              <w:lastRenderedPageBreak/>
              <w:t>official</w:t>
            </w:r>
          </w:p>
        </w:tc>
        <w:tc>
          <w:tcPr>
            <w:tcW w:w="1728" w:type="dxa"/>
          </w:tcPr>
          <w:p w14:paraId="4A7C0E7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Collaborative </w:t>
            </w:r>
            <w:r w:rsidRPr="00793AAD">
              <w:rPr>
                <w:rFonts w:asciiTheme="majorHAnsi" w:hAnsiTheme="majorHAnsi" w:cstheme="majorHAnsi"/>
              </w:rPr>
              <w:lastRenderedPageBreak/>
              <w:t>approach</w:t>
            </w:r>
          </w:p>
        </w:tc>
        <w:tc>
          <w:tcPr>
            <w:tcW w:w="1728" w:type="dxa"/>
          </w:tcPr>
          <w:p w14:paraId="1442E9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Academic </w:t>
            </w:r>
            <w:r w:rsidRPr="00793AAD">
              <w:rPr>
                <w:rFonts w:asciiTheme="majorHAnsi" w:hAnsiTheme="majorHAnsi" w:cstheme="majorHAnsi"/>
              </w:rPr>
              <w:lastRenderedPageBreak/>
              <w:t>support</w:t>
            </w:r>
          </w:p>
        </w:tc>
      </w:tr>
      <w:tr w:rsidR="00BA1624" w:rsidRPr="00793AAD" w14:paraId="36351DC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6EAFD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**Industry withdrawal**</w:t>
            </w:r>
          </w:p>
        </w:tc>
        <w:tc>
          <w:tcPr>
            <w:tcW w:w="1728" w:type="dxa"/>
          </w:tcPr>
          <w:p w14:paraId="445BC3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reassurance</w:t>
            </w:r>
          </w:p>
        </w:tc>
        <w:tc>
          <w:tcPr>
            <w:tcW w:w="1728" w:type="dxa"/>
          </w:tcPr>
          <w:p w14:paraId="0F75AE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Minister</w:t>
            </w:r>
          </w:p>
        </w:tc>
        <w:tc>
          <w:tcPr>
            <w:tcW w:w="1728" w:type="dxa"/>
          </w:tcPr>
          <w:p w14:paraId="30A429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Long-term vision</w:t>
            </w:r>
          </w:p>
        </w:tc>
        <w:tc>
          <w:tcPr>
            <w:tcW w:w="1728" w:type="dxa"/>
          </w:tcPr>
          <w:p w14:paraId="24D2633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Investment data</w:t>
            </w:r>
          </w:p>
        </w:tc>
      </w:tr>
      <w:tr w:rsidR="00BA1624" w:rsidRPr="00793AAD" w14:paraId="465F198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EC546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criticism**</w:t>
            </w:r>
          </w:p>
        </w:tc>
        <w:tc>
          <w:tcPr>
            <w:tcW w:w="1728" w:type="dxa"/>
          </w:tcPr>
          <w:p w14:paraId="611EF3E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Diplomatic engagement</w:t>
            </w:r>
          </w:p>
        </w:tc>
        <w:tc>
          <w:tcPr>
            <w:tcW w:w="1728" w:type="dxa"/>
          </w:tcPr>
          <w:p w14:paraId="7B7F3E4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Foreign ministry</w:t>
            </w:r>
          </w:p>
        </w:tc>
        <w:tc>
          <w:tcPr>
            <w:tcW w:w="1728" w:type="dxa"/>
          </w:tcPr>
          <w:p w14:paraId="5B8427F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Sovereign right</w:t>
            </w:r>
          </w:p>
        </w:tc>
        <w:tc>
          <w:tcPr>
            <w:tcW w:w="1728" w:type="dxa"/>
          </w:tcPr>
          <w:p w14:paraId="77FD2A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Legal framework</w:t>
            </w:r>
          </w:p>
        </w:tc>
      </w:tr>
    </w:tbl>
    <w:p w14:paraId="4962B54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AD1DE0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STAKEHOLDER-SPECIFIC MESSAGING</w:t>
      </w:r>
    </w:p>
    <w:p w14:paraId="103EAB7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Government Stakeholders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212510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44219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Role</w:t>
            </w:r>
          </w:p>
        </w:tc>
        <w:tc>
          <w:tcPr>
            <w:tcW w:w="1728" w:type="dxa"/>
          </w:tcPr>
          <w:p w14:paraId="03C943E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Concerns</w:t>
            </w:r>
          </w:p>
        </w:tc>
        <w:tc>
          <w:tcPr>
            <w:tcW w:w="1728" w:type="dxa"/>
          </w:tcPr>
          <w:p w14:paraId="5B3F72B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Tailored Messages</w:t>
            </w:r>
          </w:p>
        </w:tc>
        <w:tc>
          <w:tcPr>
            <w:tcW w:w="1728" w:type="dxa"/>
          </w:tcPr>
          <w:p w14:paraId="2C201F2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Communication Mode</w:t>
            </w:r>
          </w:p>
        </w:tc>
        <w:tc>
          <w:tcPr>
            <w:tcW w:w="1728" w:type="dxa"/>
          </w:tcPr>
          <w:p w14:paraId="675925F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Frequency</w:t>
            </w:r>
          </w:p>
        </w:tc>
      </w:tr>
      <w:tr w:rsidR="00BA1624" w:rsidRPr="00793AAD" w14:paraId="2D92BA0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BBE47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**Taoiseach**</w:t>
            </w:r>
          </w:p>
        </w:tc>
        <w:tc>
          <w:tcPr>
            <w:tcW w:w="1728" w:type="dxa"/>
          </w:tcPr>
          <w:p w14:paraId="0A37AD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 risks, economic impact</w:t>
            </w:r>
          </w:p>
        </w:tc>
        <w:tc>
          <w:tcPr>
            <w:tcW w:w="1728" w:type="dxa"/>
          </w:tcPr>
          <w:p w14:paraId="15172B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leadership opportunity</w:t>
            </w:r>
          </w:p>
        </w:tc>
        <w:tc>
          <w:tcPr>
            <w:tcW w:w="1728" w:type="dxa"/>
          </w:tcPr>
          <w:p w14:paraId="34E4B4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Private briefings</w:t>
            </w:r>
          </w:p>
        </w:tc>
        <w:tc>
          <w:tcPr>
            <w:tcW w:w="1728" w:type="dxa"/>
          </w:tcPr>
          <w:p w14:paraId="44F95DD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Weekly</w:t>
            </w:r>
          </w:p>
        </w:tc>
      </w:tr>
      <w:tr w:rsidR="00BA1624" w:rsidRPr="00793AAD" w14:paraId="0B97361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F6A69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**Ministers**</w:t>
            </w:r>
          </w:p>
        </w:tc>
        <w:tc>
          <w:tcPr>
            <w:tcW w:w="1728" w:type="dxa"/>
          </w:tcPr>
          <w:p w14:paraId="416183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Portfolio implications</w:t>
            </w:r>
          </w:p>
        </w:tc>
        <w:tc>
          <w:tcPr>
            <w:tcW w:w="1728" w:type="dxa"/>
          </w:tcPr>
          <w:p w14:paraId="54FA3E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Sectoral protection benefits</w:t>
            </w:r>
          </w:p>
        </w:tc>
        <w:tc>
          <w:tcPr>
            <w:tcW w:w="1728" w:type="dxa"/>
          </w:tcPr>
          <w:p w14:paraId="1F2DAD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Cabinet presentations</w:t>
            </w:r>
          </w:p>
        </w:tc>
        <w:tc>
          <w:tcPr>
            <w:tcW w:w="1728" w:type="dxa"/>
          </w:tcPr>
          <w:p w14:paraId="36663F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</w:tr>
      <w:tr w:rsidR="00BA1624" w:rsidRPr="00793AAD" w14:paraId="7867D9F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03681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**TDs**</w:t>
            </w:r>
          </w:p>
        </w:tc>
        <w:tc>
          <w:tcPr>
            <w:tcW w:w="1728" w:type="dxa"/>
          </w:tcPr>
          <w:p w14:paraId="74BC78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Constituency concerns</w:t>
            </w:r>
          </w:p>
        </w:tc>
        <w:tc>
          <w:tcPr>
            <w:tcW w:w="1728" w:type="dxa"/>
          </w:tcPr>
          <w:p w14:paraId="7D6A40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Local economic security</w:t>
            </w:r>
          </w:p>
        </w:tc>
        <w:tc>
          <w:tcPr>
            <w:tcW w:w="1728" w:type="dxa"/>
          </w:tcPr>
          <w:p w14:paraId="703733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Constituency briefings</w:t>
            </w:r>
          </w:p>
        </w:tc>
        <w:tc>
          <w:tcPr>
            <w:tcW w:w="1728" w:type="dxa"/>
          </w:tcPr>
          <w:p w14:paraId="10B7DB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</w:tr>
      <w:tr w:rsidR="00BA1624" w:rsidRPr="00793AAD" w14:paraId="46F43A7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21249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**Senators**</w:t>
            </w:r>
          </w:p>
        </w:tc>
        <w:tc>
          <w:tcPr>
            <w:tcW w:w="1728" w:type="dxa"/>
          </w:tcPr>
          <w:p w14:paraId="698531C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implications</w:t>
            </w:r>
          </w:p>
        </w:tc>
        <w:tc>
          <w:tcPr>
            <w:tcW w:w="1728" w:type="dxa"/>
          </w:tcPr>
          <w:p w14:paraId="35D3B4B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Legislative leadership</w:t>
            </w:r>
          </w:p>
        </w:tc>
        <w:tc>
          <w:tcPr>
            <w:tcW w:w="1728" w:type="dxa"/>
          </w:tcPr>
          <w:p w14:paraId="15C818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Committee hearings</w:t>
            </w:r>
          </w:p>
        </w:tc>
        <w:tc>
          <w:tcPr>
            <w:tcW w:w="1728" w:type="dxa"/>
          </w:tcPr>
          <w:p w14:paraId="385599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 needed</w:t>
            </w:r>
          </w:p>
        </w:tc>
      </w:tr>
      <w:tr w:rsidR="00BA1624" w:rsidRPr="00793AAD" w14:paraId="01D6B60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73B3C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**Civil Servants**</w:t>
            </w:r>
          </w:p>
        </w:tc>
        <w:tc>
          <w:tcPr>
            <w:tcW w:w="1728" w:type="dxa"/>
          </w:tcPr>
          <w:p w14:paraId="4BC5D81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challenges</w:t>
            </w:r>
          </w:p>
        </w:tc>
        <w:tc>
          <w:tcPr>
            <w:tcW w:w="1728" w:type="dxa"/>
          </w:tcPr>
          <w:p w14:paraId="000037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development</w:t>
            </w:r>
          </w:p>
        </w:tc>
        <w:tc>
          <w:tcPr>
            <w:tcW w:w="1728" w:type="dxa"/>
          </w:tcPr>
          <w:p w14:paraId="23589D1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Training sessions</w:t>
            </w:r>
          </w:p>
        </w:tc>
        <w:tc>
          <w:tcPr>
            <w:tcW w:w="1728" w:type="dxa"/>
          </w:tcPr>
          <w:p w14:paraId="198E44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Regular</w:t>
            </w:r>
          </w:p>
        </w:tc>
      </w:tr>
    </w:tbl>
    <w:p w14:paraId="25118FD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DC91E6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Academic Stakeholders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92FA45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9F3AD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Position</w:t>
            </w:r>
          </w:p>
        </w:tc>
        <w:tc>
          <w:tcPr>
            <w:tcW w:w="1728" w:type="dxa"/>
          </w:tcPr>
          <w:p w14:paraId="52A12E8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Motivations</w:t>
            </w:r>
          </w:p>
        </w:tc>
        <w:tc>
          <w:tcPr>
            <w:tcW w:w="1728" w:type="dxa"/>
          </w:tcPr>
          <w:p w14:paraId="0C821A5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Message Adaptation</w:t>
            </w:r>
          </w:p>
        </w:tc>
        <w:tc>
          <w:tcPr>
            <w:tcW w:w="1728" w:type="dxa"/>
          </w:tcPr>
          <w:p w14:paraId="7639C27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Engagement Channel</w:t>
            </w:r>
          </w:p>
        </w:tc>
        <w:tc>
          <w:tcPr>
            <w:tcW w:w="1728" w:type="dxa"/>
          </w:tcPr>
          <w:p w14:paraId="20E62BE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Metric</w:t>
            </w:r>
          </w:p>
        </w:tc>
      </w:tr>
      <w:tr w:rsidR="00BA1624" w:rsidRPr="00793AAD" w14:paraId="2138951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C1ADB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**University Presidents**</w:t>
            </w:r>
          </w:p>
        </w:tc>
        <w:tc>
          <w:tcPr>
            <w:tcW w:w="1728" w:type="dxa"/>
          </w:tcPr>
          <w:p w14:paraId="68326A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Institutional reputation</w:t>
            </w:r>
          </w:p>
        </w:tc>
        <w:tc>
          <w:tcPr>
            <w:tcW w:w="1728" w:type="dxa"/>
          </w:tcPr>
          <w:p w14:paraId="712E5C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excellence protection</w:t>
            </w:r>
          </w:p>
        </w:tc>
        <w:tc>
          <w:tcPr>
            <w:tcW w:w="1728" w:type="dxa"/>
          </w:tcPr>
          <w:p w14:paraId="1AA6D8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Executive meetings</w:t>
            </w:r>
          </w:p>
        </w:tc>
        <w:tc>
          <w:tcPr>
            <w:tcW w:w="1728" w:type="dxa"/>
          </w:tcPr>
          <w:p w14:paraId="0DC6DD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Partnership agreements</w:t>
            </w:r>
          </w:p>
        </w:tc>
      </w:tr>
      <w:tr w:rsidR="00BA1624" w:rsidRPr="00793AAD" w14:paraId="5AF9320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BB3D2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VPs**</w:t>
            </w:r>
          </w:p>
        </w:tc>
        <w:tc>
          <w:tcPr>
            <w:tcW w:w="1728" w:type="dxa"/>
          </w:tcPr>
          <w:p w14:paraId="342535A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Funding and collaboration</w:t>
            </w:r>
          </w:p>
        </w:tc>
        <w:tc>
          <w:tcPr>
            <w:tcW w:w="1728" w:type="dxa"/>
          </w:tcPr>
          <w:p w14:paraId="1287AA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security attracts funding</w:t>
            </w:r>
          </w:p>
        </w:tc>
        <w:tc>
          <w:tcPr>
            <w:tcW w:w="1728" w:type="dxa"/>
          </w:tcPr>
          <w:p w14:paraId="79B116B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forums</w:t>
            </w:r>
          </w:p>
        </w:tc>
        <w:tc>
          <w:tcPr>
            <w:tcW w:w="1728" w:type="dxa"/>
          </w:tcPr>
          <w:p w14:paraId="19C2A3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compliance</w:t>
            </w:r>
          </w:p>
        </w:tc>
      </w:tr>
      <w:tr w:rsidR="00BA1624" w:rsidRPr="00793AAD" w14:paraId="2DA5704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013F3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**Department Heads**</w:t>
            </w:r>
          </w:p>
        </w:tc>
        <w:tc>
          <w:tcPr>
            <w:tcW w:w="1728" w:type="dxa"/>
          </w:tcPr>
          <w:p w14:paraId="3BE2E0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freedom</w:t>
            </w:r>
          </w:p>
        </w:tc>
        <w:tc>
          <w:tcPr>
            <w:tcW w:w="1728" w:type="dxa"/>
          </w:tcPr>
          <w:p w14:paraId="09C949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approach emphasis</w:t>
            </w:r>
          </w:p>
        </w:tc>
        <w:tc>
          <w:tcPr>
            <w:tcW w:w="1728" w:type="dxa"/>
          </w:tcPr>
          <w:p w14:paraId="0A14EC3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conferences</w:t>
            </w:r>
          </w:p>
        </w:tc>
        <w:tc>
          <w:tcPr>
            <w:tcW w:w="1728" w:type="dxa"/>
          </w:tcPr>
          <w:p w14:paraId="5FB7EA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Cooperation level</w:t>
            </w:r>
          </w:p>
        </w:tc>
      </w:tr>
      <w:tr w:rsidR="00BA1624" w:rsidRPr="00793AAD" w14:paraId="04E71ED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D0625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**Faculty**</w:t>
            </w:r>
          </w:p>
        </w:tc>
        <w:tc>
          <w:tcPr>
            <w:tcW w:w="1728" w:type="dxa"/>
          </w:tcPr>
          <w:p w14:paraId="5B59F06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Career advancement</w:t>
            </w:r>
          </w:p>
        </w:tc>
        <w:tc>
          <w:tcPr>
            <w:tcW w:w="1728" w:type="dxa"/>
          </w:tcPr>
          <w:p w14:paraId="2467C9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development opportunities</w:t>
            </w:r>
          </w:p>
        </w:tc>
        <w:tc>
          <w:tcPr>
            <w:tcW w:w="1728" w:type="dxa"/>
          </w:tcPr>
          <w:p w14:paraId="3CB1B9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Faculty seminars</w:t>
            </w:r>
          </w:p>
        </w:tc>
        <w:tc>
          <w:tcPr>
            <w:tcW w:w="1728" w:type="dxa"/>
          </w:tcPr>
          <w:p w14:paraId="092C55E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Participation rate</w:t>
            </w:r>
          </w:p>
        </w:tc>
      </w:tr>
      <w:tr w:rsidR="00BA1624" w:rsidRPr="00793AAD" w14:paraId="25CA4C0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95BA0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**Students**</w:t>
            </w:r>
          </w:p>
        </w:tc>
        <w:tc>
          <w:tcPr>
            <w:tcW w:w="1728" w:type="dxa"/>
          </w:tcPr>
          <w:p w14:paraId="580E55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Future opportunities</w:t>
            </w:r>
          </w:p>
        </w:tc>
        <w:tc>
          <w:tcPr>
            <w:tcW w:w="1728" w:type="dxa"/>
          </w:tcPr>
          <w:p w14:paraId="38EBD5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Skills and career benefits</w:t>
            </w:r>
          </w:p>
        </w:tc>
        <w:tc>
          <w:tcPr>
            <w:tcW w:w="1728" w:type="dxa"/>
          </w:tcPr>
          <w:p w14:paraId="4A75D6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Student events</w:t>
            </w:r>
          </w:p>
        </w:tc>
        <w:tc>
          <w:tcPr>
            <w:tcW w:w="1728" w:type="dxa"/>
          </w:tcPr>
          <w:p w14:paraId="25C586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Sentiment surveys</w:t>
            </w:r>
          </w:p>
        </w:tc>
      </w:tr>
    </w:tbl>
    <w:p w14:paraId="5CD30F84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807218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Industry Stakeholders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2AA7A3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9E2B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 Role</w:t>
            </w:r>
          </w:p>
        </w:tc>
        <w:tc>
          <w:tcPr>
            <w:tcW w:w="1728" w:type="dxa"/>
          </w:tcPr>
          <w:p w14:paraId="32F510A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Business Priorities</w:t>
            </w:r>
          </w:p>
        </w:tc>
        <w:tc>
          <w:tcPr>
            <w:tcW w:w="1728" w:type="dxa"/>
          </w:tcPr>
          <w:p w14:paraId="7E8D7E0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Value Proposition</w:t>
            </w:r>
          </w:p>
        </w:tc>
        <w:tc>
          <w:tcPr>
            <w:tcW w:w="1728" w:type="dxa"/>
          </w:tcPr>
          <w:p w14:paraId="1528FA2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Communication Format</w:t>
            </w:r>
          </w:p>
        </w:tc>
        <w:tc>
          <w:tcPr>
            <w:tcW w:w="1728" w:type="dxa"/>
          </w:tcPr>
          <w:p w14:paraId="6011B71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Indicator</w:t>
            </w:r>
          </w:p>
        </w:tc>
      </w:tr>
      <w:tr w:rsidR="00BA1624" w:rsidRPr="00793AAD" w14:paraId="0D193B4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1EC5E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**CEOs**</w:t>
            </w:r>
          </w:p>
        </w:tc>
        <w:tc>
          <w:tcPr>
            <w:tcW w:w="1728" w:type="dxa"/>
          </w:tcPr>
          <w:p w14:paraId="149A09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Shareholder </w:t>
            </w:r>
            <w:r w:rsidRPr="00793AAD">
              <w:rPr>
                <w:rFonts w:asciiTheme="majorHAnsi" w:hAnsiTheme="majorHAnsi" w:cstheme="majorHAnsi"/>
              </w:rPr>
              <w:lastRenderedPageBreak/>
              <w:t>value</w:t>
            </w:r>
          </w:p>
        </w:tc>
        <w:tc>
          <w:tcPr>
            <w:tcW w:w="1728" w:type="dxa"/>
          </w:tcPr>
          <w:p w14:paraId="747BA3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Long-term </w:t>
            </w:r>
            <w:r w:rsidRPr="00793AAD">
              <w:rPr>
                <w:rFonts w:asciiTheme="majorHAnsi" w:hAnsiTheme="majorHAnsi" w:cstheme="majorHAnsi"/>
              </w:rPr>
              <w:lastRenderedPageBreak/>
              <w:t>competitiveness</w:t>
            </w:r>
          </w:p>
        </w:tc>
        <w:tc>
          <w:tcPr>
            <w:tcW w:w="1728" w:type="dxa"/>
          </w:tcPr>
          <w:p w14:paraId="464EEC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Executive </w:t>
            </w:r>
            <w:r w:rsidRPr="00793AAD">
              <w:rPr>
                <w:rFonts w:asciiTheme="majorHAnsi" w:hAnsiTheme="majorHAnsi" w:cstheme="majorHAnsi"/>
              </w:rPr>
              <w:lastRenderedPageBreak/>
              <w:t>briefings</w:t>
            </w:r>
          </w:p>
        </w:tc>
        <w:tc>
          <w:tcPr>
            <w:tcW w:w="1728" w:type="dxa"/>
          </w:tcPr>
          <w:p w14:paraId="5CD5B1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Strategic </w:t>
            </w:r>
            <w:r w:rsidRPr="00793AAD">
              <w:rPr>
                <w:rFonts w:asciiTheme="majorHAnsi" w:hAnsiTheme="majorHAnsi" w:cstheme="majorHAnsi"/>
              </w:rPr>
              <w:lastRenderedPageBreak/>
              <w:t>alignment</w:t>
            </w:r>
          </w:p>
        </w:tc>
      </w:tr>
      <w:tr w:rsidR="00BA1624" w:rsidRPr="00793AAD" w14:paraId="12CC32F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03F7E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**CTOs**</w:t>
            </w:r>
          </w:p>
        </w:tc>
        <w:tc>
          <w:tcPr>
            <w:tcW w:w="1728" w:type="dxa"/>
          </w:tcPr>
          <w:p w14:paraId="5F49011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Technology access</w:t>
            </w:r>
          </w:p>
        </w:tc>
        <w:tc>
          <w:tcPr>
            <w:tcW w:w="1728" w:type="dxa"/>
          </w:tcPr>
          <w:p w14:paraId="0EBCFD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innovation ecosystem</w:t>
            </w:r>
          </w:p>
        </w:tc>
        <w:tc>
          <w:tcPr>
            <w:tcW w:w="1728" w:type="dxa"/>
          </w:tcPr>
          <w:p w14:paraId="035C692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workshops</w:t>
            </w:r>
          </w:p>
        </w:tc>
        <w:tc>
          <w:tcPr>
            <w:tcW w:w="1728" w:type="dxa"/>
          </w:tcPr>
          <w:p w14:paraId="0B3BDE4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Technology adoption</w:t>
            </w:r>
          </w:p>
        </w:tc>
      </w:tr>
      <w:tr w:rsidR="00BA1624" w:rsidRPr="00793AAD" w14:paraId="1649125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CB5B3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**CPOs**</w:t>
            </w:r>
          </w:p>
        </w:tc>
        <w:tc>
          <w:tcPr>
            <w:tcW w:w="1728" w:type="dxa"/>
          </w:tcPr>
          <w:p w14:paraId="1A77E7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Supply chain efficiency</w:t>
            </w:r>
          </w:p>
        </w:tc>
        <w:tc>
          <w:tcPr>
            <w:tcW w:w="1728" w:type="dxa"/>
          </w:tcPr>
          <w:p w14:paraId="04EBEB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mitigation benefits</w:t>
            </w:r>
          </w:p>
        </w:tc>
        <w:tc>
          <w:tcPr>
            <w:tcW w:w="1728" w:type="dxa"/>
          </w:tcPr>
          <w:p w14:paraId="69C8DF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Procurement forums</w:t>
            </w:r>
          </w:p>
        </w:tc>
        <w:tc>
          <w:tcPr>
            <w:tcW w:w="1728" w:type="dxa"/>
          </w:tcPr>
          <w:p w14:paraId="5A2346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Process improvements</w:t>
            </w:r>
          </w:p>
        </w:tc>
      </w:tr>
      <w:tr w:rsidR="00BA1624" w:rsidRPr="00793AAD" w14:paraId="0FF2CB7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5202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**Legal Counsel**</w:t>
            </w:r>
          </w:p>
        </w:tc>
        <w:tc>
          <w:tcPr>
            <w:tcW w:w="1728" w:type="dxa"/>
          </w:tcPr>
          <w:p w14:paraId="412D3F3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 clarity</w:t>
            </w:r>
          </w:p>
        </w:tc>
        <w:tc>
          <w:tcPr>
            <w:tcW w:w="1728" w:type="dxa"/>
          </w:tcPr>
          <w:p w14:paraId="7FE020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 regulatory framework</w:t>
            </w:r>
          </w:p>
        </w:tc>
        <w:tc>
          <w:tcPr>
            <w:tcW w:w="1728" w:type="dxa"/>
          </w:tcPr>
          <w:p w14:paraId="5441A1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Legal briefings</w:t>
            </w:r>
          </w:p>
        </w:tc>
        <w:tc>
          <w:tcPr>
            <w:tcW w:w="1728" w:type="dxa"/>
          </w:tcPr>
          <w:p w14:paraId="74DE51B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 confidence</w:t>
            </w:r>
          </w:p>
        </w:tc>
      </w:tr>
      <w:tr w:rsidR="00BA1624" w:rsidRPr="00793AAD" w14:paraId="5D31D30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74DF0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 Affairs**</w:t>
            </w:r>
          </w:p>
        </w:tc>
        <w:tc>
          <w:tcPr>
            <w:tcW w:w="1728" w:type="dxa"/>
          </w:tcPr>
          <w:p w14:paraId="4E9E37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navigation</w:t>
            </w:r>
          </w:p>
        </w:tc>
        <w:tc>
          <w:tcPr>
            <w:tcW w:w="1728" w:type="dxa"/>
          </w:tcPr>
          <w:p w14:paraId="26B806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engagement</w:t>
            </w:r>
          </w:p>
        </w:tc>
        <w:tc>
          <w:tcPr>
            <w:tcW w:w="1728" w:type="dxa"/>
          </w:tcPr>
          <w:p w14:paraId="7CD5A3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Regular dialogues</w:t>
            </w:r>
          </w:p>
        </w:tc>
        <w:tc>
          <w:tcPr>
            <w:tcW w:w="1728" w:type="dxa"/>
          </w:tcPr>
          <w:p w14:paraId="2AECE5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Relationship quality</w:t>
            </w:r>
          </w:p>
        </w:tc>
      </w:tr>
    </w:tbl>
    <w:p w14:paraId="5B7ADF8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3DE52A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COMMUNICATION TIMELINE</w:t>
      </w:r>
    </w:p>
    <w:p w14:paraId="5314A56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Pre-Launch Phase (Months 1-3)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78874A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1971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Week</w:t>
            </w:r>
          </w:p>
        </w:tc>
        <w:tc>
          <w:tcPr>
            <w:tcW w:w="1728" w:type="dxa"/>
          </w:tcPr>
          <w:p w14:paraId="1D27E1F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Activity</w:t>
            </w:r>
          </w:p>
        </w:tc>
        <w:tc>
          <w:tcPr>
            <w:tcW w:w="1728" w:type="dxa"/>
          </w:tcPr>
          <w:p w14:paraId="1E154D8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Stakeholder</w:t>
            </w:r>
          </w:p>
        </w:tc>
        <w:tc>
          <w:tcPr>
            <w:tcW w:w="1728" w:type="dxa"/>
          </w:tcPr>
          <w:p w14:paraId="324AEFE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Objective</w:t>
            </w:r>
          </w:p>
        </w:tc>
        <w:tc>
          <w:tcPr>
            <w:tcW w:w="1728" w:type="dxa"/>
          </w:tcPr>
          <w:p w14:paraId="7FE1766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Deliverable</w:t>
            </w:r>
          </w:p>
        </w:tc>
      </w:tr>
      <w:tr w:rsidR="00BA1624" w:rsidRPr="00793AAD" w14:paraId="2C09DD3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F03B0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**1-4**</w:t>
            </w:r>
          </w:p>
        </w:tc>
        <w:tc>
          <w:tcPr>
            <w:tcW w:w="1728" w:type="dxa"/>
          </w:tcPr>
          <w:p w14:paraId="531662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mapping</w:t>
            </w:r>
          </w:p>
        </w:tc>
        <w:tc>
          <w:tcPr>
            <w:tcW w:w="1728" w:type="dxa"/>
          </w:tcPr>
          <w:p w14:paraId="1CD731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Internal team</w:t>
            </w:r>
          </w:p>
        </w:tc>
        <w:tc>
          <w:tcPr>
            <w:tcW w:w="1728" w:type="dxa"/>
          </w:tcPr>
          <w:p w14:paraId="068CF5C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 understanding</w:t>
            </w:r>
          </w:p>
        </w:tc>
        <w:tc>
          <w:tcPr>
            <w:tcW w:w="1728" w:type="dxa"/>
          </w:tcPr>
          <w:p w14:paraId="68BCBF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matrix</w:t>
            </w:r>
          </w:p>
        </w:tc>
      </w:tr>
      <w:tr w:rsidR="00BA1624" w:rsidRPr="00793AAD" w14:paraId="5CF8A90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7989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**5-8**</w:t>
            </w:r>
          </w:p>
        </w:tc>
        <w:tc>
          <w:tcPr>
            <w:tcW w:w="1728" w:type="dxa"/>
          </w:tcPr>
          <w:p w14:paraId="7E986A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Core message development</w:t>
            </w:r>
          </w:p>
        </w:tc>
        <w:tc>
          <w:tcPr>
            <w:tcW w:w="1728" w:type="dxa"/>
          </w:tcPr>
          <w:p w14:paraId="382AC70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Communications team</w:t>
            </w:r>
          </w:p>
        </w:tc>
        <w:tc>
          <w:tcPr>
            <w:tcW w:w="1728" w:type="dxa"/>
          </w:tcPr>
          <w:p w14:paraId="5C21325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 narrative</w:t>
            </w:r>
          </w:p>
        </w:tc>
        <w:tc>
          <w:tcPr>
            <w:tcW w:w="1728" w:type="dxa"/>
          </w:tcPr>
          <w:p w14:paraId="0094868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Messaging framework</w:t>
            </w:r>
          </w:p>
        </w:tc>
      </w:tr>
      <w:tr w:rsidR="00BA1624" w:rsidRPr="00793AAD" w14:paraId="4529A2B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78504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**9-12**</w:t>
            </w:r>
          </w:p>
        </w:tc>
        <w:tc>
          <w:tcPr>
            <w:tcW w:w="1728" w:type="dxa"/>
          </w:tcPr>
          <w:p w14:paraId="04AD5D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Initial briefings</w:t>
            </w:r>
          </w:p>
        </w:tc>
        <w:tc>
          <w:tcPr>
            <w:tcW w:w="1728" w:type="dxa"/>
          </w:tcPr>
          <w:p w14:paraId="09D9CB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Key government</w:t>
            </w:r>
          </w:p>
        </w:tc>
        <w:tc>
          <w:tcPr>
            <w:tcW w:w="1728" w:type="dxa"/>
          </w:tcPr>
          <w:p w14:paraId="035DB6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Buy-in and support</w:t>
            </w:r>
          </w:p>
        </w:tc>
        <w:tc>
          <w:tcPr>
            <w:tcW w:w="1728" w:type="dxa"/>
          </w:tcPr>
          <w:p w14:paraId="3D2811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Commitment letters</w:t>
            </w:r>
          </w:p>
        </w:tc>
      </w:tr>
      <w:tr w:rsidR="00BA1624" w:rsidRPr="00793AAD" w14:paraId="7A6FE24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53BBE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**13-16**</w:t>
            </w:r>
          </w:p>
        </w:tc>
        <w:tc>
          <w:tcPr>
            <w:tcW w:w="1728" w:type="dxa"/>
          </w:tcPr>
          <w:p w14:paraId="4C5CE8C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pre-briefings</w:t>
            </w:r>
          </w:p>
        </w:tc>
        <w:tc>
          <w:tcPr>
            <w:tcW w:w="1728" w:type="dxa"/>
          </w:tcPr>
          <w:p w14:paraId="235A31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companies</w:t>
            </w:r>
          </w:p>
        </w:tc>
        <w:tc>
          <w:tcPr>
            <w:tcW w:w="1728" w:type="dxa"/>
          </w:tcPr>
          <w:p w14:paraId="56341D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Early engagement</w:t>
            </w:r>
          </w:p>
        </w:tc>
        <w:tc>
          <w:tcPr>
            <w:tcW w:w="1728" w:type="dxa"/>
          </w:tcPr>
          <w:p w14:paraId="285C5D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Feedback incorporation</w:t>
            </w:r>
          </w:p>
        </w:tc>
      </w:tr>
    </w:tbl>
    <w:p w14:paraId="3149014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8C2FD3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Launch Phase (Months 4-6)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61AC96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7A4E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Month</w:t>
            </w:r>
          </w:p>
        </w:tc>
        <w:tc>
          <w:tcPr>
            <w:tcW w:w="1728" w:type="dxa"/>
          </w:tcPr>
          <w:p w14:paraId="2E2CE98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</w:t>
            </w:r>
          </w:p>
        </w:tc>
        <w:tc>
          <w:tcPr>
            <w:tcW w:w="1728" w:type="dxa"/>
          </w:tcPr>
          <w:p w14:paraId="0C08CE7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Activities</w:t>
            </w:r>
          </w:p>
        </w:tc>
        <w:tc>
          <w:tcPr>
            <w:tcW w:w="1728" w:type="dxa"/>
          </w:tcPr>
          <w:p w14:paraId="48E4A76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Metrics</w:t>
            </w:r>
          </w:p>
        </w:tc>
        <w:tc>
          <w:tcPr>
            <w:tcW w:w="1728" w:type="dxa"/>
          </w:tcPr>
          <w:p w14:paraId="06F813C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Mitigation</w:t>
            </w:r>
          </w:p>
        </w:tc>
      </w:tr>
      <w:tr w:rsidR="00BA1624" w:rsidRPr="00793AAD" w14:paraId="6F1365C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AE2D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**4**</w:t>
            </w:r>
          </w:p>
        </w:tc>
        <w:tc>
          <w:tcPr>
            <w:tcW w:w="1728" w:type="dxa"/>
          </w:tcPr>
          <w:p w14:paraId="4107AB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 announcement</w:t>
            </w:r>
          </w:p>
        </w:tc>
        <w:tc>
          <w:tcPr>
            <w:tcW w:w="1728" w:type="dxa"/>
          </w:tcPr>
          <w:p w14:paraId="5E3A09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Official launch, media</w:t>
            </w:r>
          </w:p>
        </w:tc>
        <w:tc>
          <w:tcPr>
            <w:tcW w:w="1728" w:type="dxa"/>
          </w:tcPr>
          <w:p w14:paraId="738111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Media coverage tone</w:t>
            </w:r>
          </w:p>
        </w:tc>
        <w:tc>
          <w:tcPr>
            <w:tcW w:w="1728" w:type="dxa"/>
          </w:tcPr>
          <w:p w14:paraId="39939D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Message discipline</w:t>
            </w:r>
          </w:p>
        </w:tc>
      </w:tr>
      <w:tr w:rsidR="00BA1624" w:rsidRPr="00793AAD" w14:paraId="628BC65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34954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**5**</w:t>
            </w:r>
          </w:p>
        </w:tc>
        <w:tc>
          <w:tcPr>
            <w:tcW w:w="1728" w:type="dxa"/>
          </w:tcPr>
          <w:p w14:paraId="3A4EB2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engagement</w:t>
            </w:r>
          </w:p>
        </w:tc>
        <w:tc>
          <w:tcPr>
            <w:tcW w:w="1728" w:type="dxa"/>
          </w:tcPr>
          <w:p w14:paraId="781596A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Briefing sessions</w:t>
            </w:r>
          </w:p>
        </w:tc>
        <w:tc>
          <w:tcPr>
            <w:tcW w:w="1728" w:type="dxa"/>
          </w:tcPr>
          <w:p w14:paraId="6F42452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Participation rates</w:t>
            </w:r>
          </w:p>
        </w:tc>
        <w:tc>
          <w:tcPr>
            <w:tcW w:w="1728" w:type="dxa"/>
          </w:tcPr>
          <w:p w14:paraId="5C6324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Resistance management</w:t>
            </w:r>
          </w:p>
        </w:tc>
      </w:tr>
      <w:tr w:rsidR="00BA1624" w:rsidRPr="00793AAD" w14:paraId="5A2E46F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453E0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**6**</w:t>
            </w:r>
          </w:p>
        </w:tc>
        <w:tc>
          <w:tcPr>
            <w:tcW w:w="1728" w:type="dxa"/>
          </w:tcPr>
          <w:p w14:paraId="2668F8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 explanation</w:t>
            </w:r>
          </w:p>
        </w:tc>
        <w:tc>
          <w:tcPr>
            <w:tcW w:w="1728" w:type="dxa"/>
          </w:tcPr>
          <w:p w14:paraId="241984F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Information campaign</w:t>
            </w:r>
          </w:p>
        </w:tc>
        <w:tc>
          <w:tcPr>
            <w:tcW w:w="1728" w:type="dxa"/>
          </w:tcPr>
          <w:p w14:paraId="020E58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 awareness</w:t>
            </w:r>
          </w:p>
        </w:tc>
        <w:tc>
          <w:tcPr>
            <w:tcW w:w="1728" w:type="dxa"/>
          </w:tcPr>
          <w:p w14:paraId="7B6B30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Counter-narrative response</w:t>
            </w:r>
          </w:p>
        </w:tc>
      </w:tr>
    </w:tbl>
    <w:p w14:paraId="3C65D33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963C7A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6.3 Implementation Phase (Months 7-24)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90"/>
        <w:gridCol w:w="1717"/>
        <w:gridCol w:w="1668"/>
        <w:gridCol w:w="2165"/>
        <w:gridCol w:w="1716"/>
      </w:tblGrid>
      <w:tr w:rsidR="00BA1624" w:rsidRPr="00793AAD" w14:paraId="77046D6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EE5A9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Quarter</w:t>
            </w:r>
          </w:p>
        </w:tc>
        <w:tc>
          <w:tcPr>
            <w:tcW w:w="1728" w:type="dxa"/>
          </w:tcPr>
          <w:p w14:paraId="1A16D47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Communication Focus</w:t>
            </w:r>
          </w:p>
        </w:tc>
        <w:tc>
          <w:tcPr>
            <w:tcW w:w="1728" w:type="dxa"/>
          </w:tcPr>
          <w:p w14:paraId="78E178E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Messages</w:t>
            </w:r>
          </w:p>
        </w:tc>
        <w:tc>
          <w:tcPr>
            <w:tcW w:w="1728" w:type="dxa"/>
          </w:tcPr>
          <w:p w14:paraId="7CE8EF9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Channel Priority</w:t>
            </w:r>
          </w:p>
        </w:tc>
        <w:tc>
          <w:tcPr>
            <w:tcW w:w="1728" w:type="dxa"/>
          </w:tcPr>
          <w:p w14:paraId="0F3B750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Measurement</w:t>
            </w:r>
          </w:p>
        </w:tc>
      </w:tr>
      <w:tr w:rsidR="00BA1624" w:rsidRPr="00793AAD" w14:paraId="2769BC7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E69BB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**Q3**</w:t>
            </w:r>
          </w:p>
        </w:tc>
        <w:tc>
          <w:tcPr>
            <w:tcW w:w="1728" w:type="dxa"/>
          </w:tcPr>
          <w:p w14:paraId="4CF02F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development</w:t>
            </w:r>
          </w:p>
        </w:tc>
        <w:tc>
          <w:tcPr>
            <w:tcW w:w="1728" w:type="dxa"/>
          </w:tcPr>
          <w:p w14:paraId="35636B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Consultation and transparency</w:t>
            </w:r>
          </w:p>
        </w:tc>
        <w:tc>
          <w:tcPr>
            <w:tcW w:w="1728" w:type="dxa"/>
          </w:tcPr>
          <w:p w14:paraId="422F50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Government/industry</w:t>
            </w:r>
          </w:p>
        </w:tc>
        <w:tc>
          <w:tcPr>
            <w:tcW w:w="1728" w:type="dxa"/>
          </w:tcPr>
          <w:p w14:paraId="2C2BCD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satisfaction</w:t>
            </w:r>
          </w:p>
        </w:tc>
      </w:tr>
      <w:tr w:rsidR="00BA1624" w:rsidRPr="00793AAD" w14:paraId="0F9DB79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70DC2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**Q4**</w:t>
            </w:r>
          </w:p>
        </w:tc>
        <w:tc>
          <w:tcPr>
            <w:tcW w:w="1728" w:type="dxa"/>
          </w:tcPr>
          <w:p w14:paraId="6ABAAE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 building</w:t>
            </w:r>
          </w:p>
        </w:tc>
        <w:tc>
          <w:tcPr>
            <w:tcW w:w="1728" w:type="dxa"/>
          </w:tcPr>
          <w:p w14:paraId="16CD879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Progress and capability</w:t>
            </w:r>
          </w:p>
        </w:tc>
        <w:tc>
          <w:tcPr>
            <w:tcW w:w="1728" w:type="dxa"/>
          </w:tcPr>
          <w:p w14:paraId="65D654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Technical/academic</w:t>
            </w:r>
          </w:p>
        </w:tc>
        <w:tc>
          <w:tcPr>
            <w:tcW w:w="1728" w:type="dxa"/>
          </w:tcPr>
          <w:p w14:paraId="6A63BE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metrics</w:t>
            </w:r>
          </w:p>
        </w:tc>
      </w:tr>
      <w:tr w:rsidR="00BA1624" w:rsidRPr="00793AAD" w14:paraId="2C14880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99FCF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**Q5-Q6**</w:t>
            </w:r>
          </w:p>
        </w:tc>
        <w:tc>
          <w:tcPr>
            <w:tcW w:w="1728" w:type="dxa"/>
          </w:tcPr>
          <w:p w14:paraId="1E8B78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Early implementation</w:t>
            </w:r>
          </w:p>
        </w:tc>
        <w:tc>
          <w:tcPr>
            <w:tcW w:w="1728" w:type="dxa"/>
          </w:tcPr>
          <w:p w14:paraId="67A963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Benefits and adjustments</w:t>
            </w:r>
          </w:p>
        </w:tc>
        <w:tc>
          <w:tcPr>
            <w:tcW w:w="1728" w:type="dxa"/>
          </w:tcPr>
          <w:p w14:paraId="685800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 channels</w:t>
            </w:r>
          </w:p>
        </w:tc>
        <w:tc>
          <w:tcPr>
            <w:tcW w:w="1728" w:type="dxa"/>
          </w:tcPr>
          <w:p w14:paraId="131BC9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Performance indicators</w:t>
            </w:r>
          </w:p>
        </w:tc>
      </w:tr>
      <w:tr w:rsidR="00BA1624" w:rsidRPr="00793AAD" w14:paraId="4B9820F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B345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**Q7-Q8**</w:t>
            </w:r>
          </w:p>
        </w:tc>
        <w:tc>
          <w:tcPr>
            <w:tcW w:w="1728" w:type="dxa"/>
          </w:tcPr>
          <w:p w14:paraId="3A79E6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deployment</w:t>
            </w:r>
          </w:p>
        </w:tc>
        <w:tc>
          <w:tcPr>
            <w:tcW w:w="1728" w:type="dxa"/>
          </w:tcPr>
          <w:p w14:paraId="7197CE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Success stories and refinement</w:t>
            </w:r>
          </w:p>
        </w:tc>
        <w:tc>
          <w:tcPr>
            <w:tcW w:w="1728" w:type="dxa"/>
          </w:tcPr>
          <w:p w14:paraId="67EABB2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Success-focused</w:t>
            </w:r>
          </w:p>
        </w:tc>
        <w:tc>
          <w:tcPr>
            <w:tcW w:w="1728" w:type="dxa"/>
          </w:tcPr>
          <w:p w14:paraId="331BC66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Effectiveness measures</w:t>
            </w:r>
          </w:p>
        </w:tc>
      </w:tr>
    </w:tbl>
    <w:p w14:paraId="26353D4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37CCAAC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RESISTANCE MANAGEMENT</w:t>
      </w:r>
    </w:p>
    <w:p w14:paraId="4578085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Academic Resistance Strategy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609BED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E3F1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Resistance Type</w:t>
            </w:r>
          </w:p>
        </w:tc>
        <w:tc>
          <w:tcPr>
            <w:tcW w:w="1728" w:type="dxa"/>
          </w:tcPr>
          <w:p w14:paraId="4BB3BE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Management Approach</w:t>
            </w:r>
          </w:p>
        </w:tc>
        <w:tc>
          <w:tcPr>
            <w:tcW w:w="1728" w:type="dxa"/>
          </w:tcPr>
          <w:p w14:paraId="49982F7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6E60E6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Resources</w:t>
            </w:r>
          </w:p>
        </w:tc>
        <w:tc>
          <w:tcPr>
            <w:tcW w:w="1728" w:type="dxa"/>
          </w:tcPr>
          <w:p w14:paraId="1689F85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Rate</w:t>
            </w:r>
          </w:p>
        </w:tc>
      </w:tr>
      <w:tr w:rsidR="00BA1624" w:rsidRPr="00793AAD" w14:paraId="2FEC196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EBC4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**Principled opposition**</w:t>
            </w:r>
          </w:p>
        </w:tc>
        <w:tc>
          <w:tcPr>
            <w:tcW w:w="1728" w:type="dxa"/>
          </w:tcPr>
          <w:p w14:paraId="35E9E6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Dialogue and accommodation</w:t>
            </w:r>
          </w:p>
        </w:tc>
        <w:tc>
          <w:tcPr>
            <w:tcW w:w="1728" w:type="dxa"/>
          </w:tcPr>
          <w:p w14:paraId="693245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months</w:t>
            </w:r>
          </w:p>
        </w:tc>
        <w:tc>
          <w:tcPr>
            <w:tcW w:w="1728" w:type="dxa"/>
          </w:tcPr>
          <w:p w14:paraId="48A966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5E07B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</w:tr>
      <w:tr w:rsidR="00BA1624" w:rsidRPr="00793AAD" w14:paraId="2F917AB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977A9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**Self-interest concerns**</w:t>
            </w:r>
          </w:p>
        </w:tc>
        <w:tc>
          <w:tcPr>
            <w:tcW w:w="1728" w:type="dxa"/>
          </w:tcPr>
          <w:p w14:paraId="41466A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Incentive alignment</w:t>
            </w:r>
          </w:p>
        </w:tc>
        <w:tc>
          <w:tcPr>
            <w:tcW w:w="1728" w:type="dxa"/>
          </w:tcPr>
          <w:p w14:paraId="457AA3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3-6 months</w:t>
            </w:r>
          </w:p>
        </w:tc>
        <w:tc>
          <w:tcPr>
            <w:tcW w:w="1728" w:type="dxa"/>
          </w:tcPr>
          <w:p w14:paraId="0CDA0F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492D21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</w:tr>
      <w:tr w:rsidR="00BA1624" w:rsidRPr="00793AAD" w14:paraId="021B6B3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1E971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**Ideological resistance**</w:t>
            </w:r>
          </w:p>
        </w:tc>
        <w:tc>
          <w:tcPr>
            <w:tcW w:w="1728" w:type="dxa"/>
          </w:tcPr>
          <w:p w14:paraId="5F969B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Peer influence</w:t>
            </w:r>
          </w:p>
        </w:tc>
        <w:tc>
          <w:tcPr>
            <w:tcW w:w="1728" w:type="dxa"/>
          </w:tcPr>
          <w:p w14:paraId="2FE20B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months</w:t>
            </w:r>
          </w:p>
        </w:tc>
        <w:tc>
          <w:tcPr>
            <w:tcW w:w="1728" w:type="dxa"/>
          </w:tcPr>
          <w:p w14:paraId="0DE636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3BFDA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</w:tr>
      <w:tr w:rsidR="00BA1624" w:rsidRPr="00793AAD" w14:paraId="56C8E35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ED44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**Practical concerns**</w:t>
            </w:r>
          </w:p>
        </w:tc>
        <w:tc>
          <w:tcPr>
            <w:tcW w:w="1728" w:type="dxa"/>
          </w:tcPr>
          <w:p w14:paraId="595C22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support</w:t>
            </w:r>
          </w:p>
        </w:tc>
        <w:tc>
          <w:tcPr>
            <w:tcW w:w="1728" w:type="dxa"/>
          </w:tcPr>
          <w:p w14:paraId="3EA4580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3-6 months</w:t>
            </w:r>
          </w:p>
        </w:tc>
        <w:tc>
          <w:tcPr>
            <w:tcW w:w="1728" w:type="dxa"/>
          </w:tcPr>
          <w:p w14:paraId="41D0C7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0173E9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</w:t>
            </w:r>
          </w:p>
        </w:tc>
      </w:tr>
    </w:tbl>
    <w:p w14:paraId="73C57FC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AC4DDE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Industry Resistance Management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28"/>
      </w:tblGrid>
      <w:tr w:rsidR="00BA1624" w:rsidRPr="00793AAD" w14:paraId="572BFB4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8289B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Concern Area</w:t>
            </w:r>
          </w:p>
        </w:tc>
        <w:tc>
          <w:tcPr>
            <w:tcW w:w="1728" w:type="dxa"/>
          </w:tcPr>
          <w:p w14:paraId="43EA095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Strategy</w:t>
            </w:r>
          </w:p>
        </w:tc>
        <w:tc>
          <w:tcPr>
            <w:tcW w:w="1728" w:type="dxa"/>
          </w:tcPr>
          <w:p w14:paraId="04765DE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Engagement Level</w:t>
            </w:r>
          </w:p>
        </w:tc>
        <w:tc>
          <w:tcPr>
            <w:tcW w:w="1728" w:type="dxa"/>
          </w:tcPr>
          <w:p w14:paraId="4BFD18F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Timeframe</w:t>
            </w:r>
          </w:p>
        </w:tc>
        <w:tc>
          <w:tcPr>
            <w:tcW w:w="1728" w:type="dxa"/>
          </w:tcPr>
          <w:p w14:paraId="47B3C8D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Outcome</w:t>
            </w:r>
          </w:p>
        </w:tc>
      </w:tr>
      <w:tr w:rsidR="00BA1624" w:rsidRPr="00793AAD" w14:paraId="4DFBF1A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52B3B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**Compliance costs**</w:t>
            </w:r>
          </w:p>
        </w:tc>
        <w:tc>
          <w:tcPr>
            <w:tcW w:w="1728" w:type="dxa"/>
          </w:tcPr>
          <w:p w14:paraId="78C582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Cost-benefit demonstration</w:t>
            </w:r>
          </w:p>
        </w:tc>
        <w:tc>
          <w:tcPr>
            <w:tcW w:w="1728" w:type="dxa"/>
          </w:tcPr>
          <w:p w14:paraId="4C1E99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CEB69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 months</w:t>
            </w:r>
          </w:p>
        </w:tc>
        <w:tc>
          <w:tcPr>
            <w:tcW w:w="1728" w:type="dxa"/>
          </w:tcPr>
          <w:p w14:paraId="7E318D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Acceptance</w:t>
            </w:r>
          </w:p>
        </w:tc>
      </w:tr>
      <w:tr w:rsidR="00BA1624" w:rsidRPr="00793AAD" w14:paraId="09D01D8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73533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**Competitive impact**</w:t>
            </w:r>
          </w:p>
        </w:tc>
        <w:tc>
          <w:tcPr>
            <w:tcW w:w="1728" w:type="dxa"/>
          </w:tcPr>
          <w:p w14:paraId="444D196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Level playing field assurance</w:t>
            </w:r>
          </w:p>
        </w:tc>
        <w:tc>
          <w:tcPr>
            <w:tcW w:w="1728" w:type="dxa"/>
          </w:tcPr>
          <w:p w14:paraId="5CD3B6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1157C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 months</w:t>
            </w:r>
          </w:p>
        </w:tc>
        <w:tc>
          <w:tcPr>
            <w:tcW w:w="1728" w:type="dxa"/>
          </w:tcPr>
          <w:p w14:paraId="7062652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Understanding</w:t>
            </w:r>
          </w:p>
        </w:tc>
      </w:tr>
      <w:tr w:rsidR="00BA1624" w:rsidRPr="00793AAD" w14:paraId="564F93E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08B38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relations**</w:t>
            </w:r>
          </w:p>
        </w:tc>
        <w:tc>
          <w:tcPr>
            <w:tcW w:w="1728" w:type="dxa"/>
          </w:tcPr>
          <w:p w14:paraId="38DB4D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Diplomatic coordination</w:t>
            </w:r>
          </w:p>
        </w:tc>
        <w:tc>
          <w:tcPr>
            <w:tcW w:w="1728" w:type="dxa"/>
          </w:tcPr>
          <w:p w14:paraId="503183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687E6C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  <w:tc>
          <w:tcPr>
            <w:tcW w:w="1728" w:type="dxa"/>
          </w:tcPr>
          <w:p w14:paraId="76AC97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Cooperation</w:t>
            </w:r>
          </w:p>
        </w:tc>
      </w:tr>
      <w:tr w:rsidR="00BA1624" w:rsidRPr="00793AAD" w14:paraId="1E61386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E930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**Implementation burden**</w:t>
            </w:r>
          </w:p>
        </w:tc>
        <w:tc>
          <w:tcPr>
            <w:tcW w:w="1728" w:type="dxa"/>
          </w:tcPr>
          <w:p w14:paraId="1DEFB7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Phased approach</w:t>
            </w:r>
          </w:p>
        </w:tc>
        <w:tc>
          <w:tcPr>
            <w:tcW w:w="1728" w:type="dxa"/>
          </w:tcPr>
          <w:p w14:paraId="1054BB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1DB2CD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 months</w:t>
            </w:r>
          </w:p>
        </w:tc>
        <w:tc>
          <w:tcPr>
            <w:tcW w:w="1728" w:type="dxa"/>
          </w:tcPr>
          <w:p w14:paraId="6F7CB60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</w:t>
            </w:r>
          </w:p>
        </w:tc>
      </w:tr>
    </w:tbl>
    <w:p w14:paraId="12BE01C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E568C1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7.3 Political Resistance Mitigation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06634A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48A6D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Political Risk</w:t>
            </w:r>
          </w:p>
        </w:tc>
        <w:tc>
          <w:tcPr>
            <w:tcW w:w="1728" w:type="dxa"/>
          </w:tcPr>
          <w:p w14:paraId="7336770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Strategy</w:t>
            </w:r>
          </w:p>
        </w:tc>
        <w:tc>
          <w:tcPr>
            <w:tcW w:w="1728" w:type="dxa"/>
          </w:tcPr>
          <w:p w14:paraId="0B8216D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Messages</w:t>
            </w:r>
          </w:p>
        </w:tc>
        <w:tc>
          <w:tcPr>
            <w:tcW w:w="1728" w:type="dxa"/>
          </w:tcPr>
          <w:p w14:paraId="18B356A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Responsible Party</w:t>
            </w:r>
          </w:p>
        </w:tc>
        <w:tc>
          <w:tcPr>
            <w:tcW w:w="1728" w:type="dxa"/>
          </w:tcPr>
          <w:p w14:paraId="33110E8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</w:tr>
      <w:tr w:rsidR="00BA1624" w:rsidRPr="00793AAD" w14:paraId="185D106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FF5AB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**Opposition criticism**</w:t>
            </w:r>
          </w:p>
        </w:tc>
        <w:tc>
          <w:tcPr>
            <w:tcW w:w="1728" w:type="dxa"/>
          </w:tcPr>
          <w:p w14:paraId="6E48DD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Cross-party briefings</w:t>
            </w:r>
          </w:p>
        </w:tc>
        <w:tc>
          <w:tcPr>
            <w:tcW w:w="1728" w:type="dxa"/>
          </w:tcPr>
          <w:p w14:paraId="7C6A27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interest</w:t>
            </w:r>
          </w:p>
        </w:tc>
        <w:tc>
          <w:tcPr>
            <w:tcW w:w="1728" w:type="dxa"/>
          </w:tcPr>
          <w:p w14:paraId="0F82C8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 whips</w:t>
            </w:r>
          </w:p>
        </w:tc>
        <w:tc>
          <w:tcPr>
            <w:tcW w:w="1728" w:type="dxa"/>
          </w:tcPr>
          <w:p w14:paraId="275F91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</w:tr>
      <w:tr w:rsidR="00BA1624" w:rsidRPr="00793AAD" w14:paraId="051B59C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4BD8E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**Media skepticism**</w:t>
            </w:r>
          </w:p>
        </w:tc>
        <w:tc>
          <w:tcPr>
            <w:tcW w:w="1728" w:type="dxa"/>
          </w:tcPr>
          <w:p w14:paraId="09CDBF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Evidence-based engagement</w:t>
            </w:r>
          </w:p>
        </w:tc>
        <w:tc>
          <w:tcPr>
            <w:tcW w:w="1728" w:type="dxa"/>
          </w:tcPr>
          <w:p w14:paraId="354530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transparency</w:t>
            </w:r>
          </w:p>
        </w:tc>
        <w:tc>
          <w:tcPr>
            <w:tcW w:w="1728" w:type="dxa"/>
          </w:tcPr>
          <w:p w14:paraId="3A4FB0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Press office</w:t>
            </w:r>
          </w:p>
        </w:tc>
        <w:tc>
          <w:tcPr>
            <w:tcW w:w="1728" w:type="dxa"/>
          </w:tcPr>
          <w:p w14:paraId="1E357D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Continuous</w:t>
            </w:r>
          </w:p>
        </w:tc>
      </w:tr>
      <w:tr w:rsidR="00BA1624" w:rsidRPr="00793AAD" w14:paraId="1CBDB35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502A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**Interest group pressure**</w:t>
            </w:r>
          </w:p>
        </w:tc>
        <w:tc>
          <w:tcPr>
            <w:tcW w:w="1728" w:type="dxa"/>
          </w:tcPr>
          <w:p w14:paraId="6F867F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Direct stakeholder engagement</w:t>
            </w:r>
          </w:p>
        </w:tc>
        <w:tc>
          <w:tcPr>
            <w:tcW w:w="1728" w:type="dxa"/>
          </w:tcPr>
          <w:p w14:paraId="15C785C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Mutual benefit</w:t>
            </w:r>
          </w:p>
        </w:tc>
        <w:tc>
          <w:tcPr>
            <w:tcW w:w="1728" w:type="dxa"/>
          </w:tcPr>
          <w:p w14:paraId="226402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Sector leads</w:t>
            </w:r>
          </w:p>
        </w:tc>
        <w:tc>
          <w:tcPr>
            <w:tcW w:w="1728" w:type="dxa"/>
          </w:tcPr>
          <w:p w14:paraId="71B08A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 needed</w:t>
            </w:r>
          </w:p>
        </w:tc>
      </w:tr>
      <w:tr w:rsidR="00BA1624" w:rsidRPr="00793AAD" w14:paraId="1BAD285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966AB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pressure**</w:t>
            </w:r>
          </w:p>
        </w:tc>
        <w:tc>
          <w:tcPr>
            <w:tcW w:w="1728" w:type="dxa"/>
          </w:tcPr>
          <w:p w14:paraId="09890B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Diplomatic explanation</w:t>
            </w:r>
          </w:p>
        </w:tc>
        <w:tc>
          <w:tcPr>
            <w:tcW w:w="1728" w:type="dxa"/>
          </w:tcPr>
          <w:p w14:paraId="6991EF3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Sovereign responsibility</w:t>
            </w:r>
          </w:p>
        </w:tc>
        <w:tc>
          <w:tcPr>
            <w:tcW w:w="1728" w:type="dxa"/>
          </w:tcPr>
          <w:p w14:paraId="1E923A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Foreign ministry</w:t>
            </w:r>
          </w:p>
        </w:tc>
        <w:tc>
          <w:tcPr>
            <w:tcW w:w="1728" w:type="dxa"/>
          </w:tcPr>
          <w:p w14:paraId="6AECDB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Immediate</w:t>
            </w:r>
          </w:p>
        </w:tc>
      </w:tr>
    </w:tbl>
    <w:p w14:paraId="5CF295F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16FC2D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FEEDBACK AND ADAPTATION</w:t>
      </w:r>
    </w:p>
    <w:p w14:paraId="1792FFC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Stakeholder Feedback Mechanisms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08"/>
        <w:gridCol w:w="1728"/>
        <w:gridCol w:w="1728"/>
        <w:gridCol w:w="1728"/>
        <w:gridCol w:w="1728"/>
      </w:tblGrid>
      <w:tr w:rsidR="00BA1624" w:rsidRPr="00793AAD" w14:paraId="662E11DF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6B8CA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Stakeholder</w:t>
            </w:r>
          </w:p>
        </w:tc>
        <w:tc>
          <w:tcPr>
            <w:tcW w:w="1728" w:type="dxa"/>
          </w:tcPr>
          <w:p w14:paraId="21FF92D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Feedback Channel</w:t>
            </w:r>
          </w:p>
        </w:tc>
        <w:tc>
          <w:tcPr>
            <w:tcW w:w="1728" w:type="dxa"/>
          </w:tcPr>
          <w:p w14:paraId="64B160E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Frequency</w:t>
            </w:r>
          </w:p>
        </w:tc>
        <w:tc>
          <w:tcPr>
            <w:tcW w:w="1728" w:type="dxa"/>
          </w:tcPr>
          <w:p w14:paraId="03DE6D9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Time</w:t>
            </w:r>
          </w:p>
        </w:tc>
        <w:tc>
          <w:tcPr>
            <w:tcW w:w="1728" w:type="dxa"/>
          </w:tcPr>
          <w:p w14:paraId="071FB34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Adaptation Process</w:t>
            </w:r>
          </w:p>
        </w:tc>
      </w:tr>
      <w:tr w:rsidR="00BA1624" w:rsidRPr="00793AAD" w14:paraId="69FD7F3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7078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**Government**</w:t>
            </w:r>
          </w:p>
        </w:tc>
        <w:tc>
          <w:tcPr>
            <w:tcW w:w="1728" w:type="dxa"/>
          </w:tcPr>
          <w:p w14:paraId="45D4FD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Regular briefings</w:t>
            </w:r>
          </w:p>
        </w:tc>
        <w:tc>
          <w:tcPr>
            <w:tcW w:w="1728" w:type="dxa"/>
          </w:tcPr>
          <w:p w14:paraId="171FF0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Weekly/monthly</w:t>
            </w:r>
          </w:p>
        </w:tc>
        <w:tc>
          <w:tcPr>
            <w:tcW w:w="1728" w:type="dxa"/>
          </w:tcPr>
          <w:p w14:paraId="3F6C978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24-48 hours</w:t>
            </w:r>
          </w:p>
        </w:tc>
        <w:tc>
          <w:tcPr>
            <w:tcW w:w="1728" w:type="dxa"/>
          </w:tcPr>
          <w:p w14:paraId="43FD5D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adjustment</w:t>
            </w:r>
          </w:p>
        </w:tc>
      </w:tr>
      <w:tr w:rsidR="00BA1624" w:rsidRPr="00793AAD" w14:paraId="16450F0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0654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**Universities**</w:t>
            </w:r>
          </w:p>
        </w:tc>
        <w:tc>
          <w:tcPr>
            <w:tcW w:w="1728" w:type="dxa"/>
          </w:tcPr>
          <w:p w14:paraId="36EDEF3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Liaison committees</w:t>
            </w:r>
          </w:p>
        </w:tc>
        <w:tc>
          <w:tcPr>
            <w:tcW w:w="1728" w:type="dxa"/>
          </w:tcPr>
          <w:p w14:paraId="60FEE3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2D7AD7D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 week</w:t>
            </w:r>
          </w:p>
        </w:tc>
        <w:tc>
          <w:tcPr>
            <w:tcW w:w="1728" w:type="dxa"/>
          </w:tcPr>
          <w:p w14:paraId="5CB7E7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Process refinement</w:t>
            </w:r>
          </w:p>
        </w:tc>
      </w:tr>
      <w:tr w:rsidR="00BA1624" w:rsidRPr="00793AAD" w14:paraId="0024D1E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5F1C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**Industry**</w:t>
            </w:r>
          </w:p>
        </w:tc>
        <w:tc>
          <w:tcPr>
            <w:tcW w:w="1728" w:type="dxa"/>
          </w:tcPr>
          <w:p w14:paraId="45C986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Advisory groups</w:t>
            </w:r>
          </w:p>
        </w:tc>
        <w:tc>
          <w:tcPr>
            <w:tcW w:w="1728" w:type="dxa"/>
          </w:tcPr>
          <w:p w14:paraId="5F2788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0AB3D9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 weeks</w:t>
            </w:r>
          </w:p>
        </w:tc>
        <w:tc>
          <w:tcPr>
            <w:tcW w:w="1728" w:type="dxa"/>
          </w:tcPr>
          <w:p w14:paraId="30A9E0E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modification</w:t>
            </w:r>
          </w:p>
        </w:tc>
      </w:tr>
      <w:tr w:rsidR="00BA1624" w:rsidRPr="00793AAD" w14:paraId="3F8D854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94A3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**Media**</w:t>
            </w:r>
          </w:p>
        </w:tc>
        <w:tc>
          <w:tcPr>
            <w:tcW w:w="1728" w:type="dxa"/>
          </w:tcPr>
          <w:p w14:paraId="244386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Background briefings</w:t>
            </w:r>
          </w:p>
        </w:tc>
        <w:tc>
          <w:tcPr>
            <w:tcW w:w="1728" w:type="dxa"/>
          </w:tcPr>
          <w:p w14:paraId="4D851C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 needed</w:t>
            </w:r>
          </w:p>
        </w:tc>
        <w:tc>
          <w:tcPr>
            <w:tcW w:w="1728" w:type="dxa"/>
          </w:tcPr>
          <w:p w14:paraId="06941E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Same day</w:t>
            </w:r>
          </w:p>
        </w:tc>
        <w:tc>
          <w:tcPr>
            <w:tcW w:w="1728" w:type="dxa"/>
          </w:tcPr>
          <w:p w14:paraId="7B6728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Message adjustment</w:t>
            </w:r>
          </w:p>
        </w:tc>
      </w:tr>
      <w:tr w:rsidR="00BA1624" w:rsidRPr="00793AAD" w14:paraId="4457BEA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3F771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**Public**</w:t>
            </w:r>
          </w:p>
        </w:tc>
        <w:tc>
          <w:tcPr>
            <w:tcW w:w="1728" w:type="dxa"/>
          </w:tcPr>
          <w:p w14:paraId="24C7CB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Surveys and polls</w:t>
            </w:r>
          </w:p>
        </w:tc>
        <w:tc>
          <w:tcPr>
            <w:tcW w:w="1728" w:type="dxa"/>
          </w:tcPr>
          <w:p w14:paraId="1FE23E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457C1C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728" w:type="dxa"/>
          </w:tcPr>
          <w:p w14:paraId="456164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Communication strategy</w:t>
            </w:r>
          </w:p>
        </w:tc>
      </w:tr>
    </w:tbl>
    <w:p w14:paraId="753A314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48199D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Message Effectiveness Monitoring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31"/>
        <w:gridCol w:w="1728"/>
        <w:gridCol w:w="1728"/>
        <w:gridCol w:w="1728"/>
        <w:gridCol w:w="1728"/>
      </w:tblGrid>
      <w:tr w:rsidR="00BA1624" w:rsidRPr="00793AAD" w14:paraId="07EE555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F751D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Channel</w:t>
            </w:r>
          </w:p>
        </w:tc>
        <w:tc>
          <w:tcPr>
            <w:tcW w:w="1728" w:type="dxa"/>
          </w:tcPr>
          <w:p w14:paraId="4D0AF68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Metric</w:t>
            </w:r>
          </w:p>
        </w:tc>
        <w:tc>
          <w:tcPr>
            <w:tcW w:w="1728" w:type="dxa"/>
          </w:tcPr>
          <w:p w14:paraId="389F671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Measurement</w:t>
            </w:r>
          </w:p>
        </w:tc>
        <w:tc>
          <w:tcPr>
            <w:tcW w:w="1728" w:type="dxa"/>
          </w:tcPr>
          <w:p w14:paraId="5642A7F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Target</w:t>
            </w:r>
          </w:p>
        </w:tc>
        <w:tc>
          <w:tcPr>
            <w:tcW w:w="1728" w:type="dxa"/>
          </w:tcPr>
          <w:p w14:paraId="5633451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Action Threshold</w:t>
            </w:r>
          </w:p>
        </w:tc>
      </w:tr>
      <w:tr w:rsidR="00BA1624" w:rsidRPr="00793AAD" w14:paraId="6549F1E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4C46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**Media coverage**</w:t>
            </w:r>
          </w:p>
        </w:tc>
        <w:tc>
          <w:tcPr>
            <w:tcW w:w="1728" w:type="dxa"/>
          </w:tcPr>
          <w:p w14:paraId="523634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Sentiment analysis</w:t>
            </w:r>
          </w:p>
        </w:tc>
        <w:tc>
          <w:tcPr>
            <w:tcW w:w="1728" w:type="dxa"/>
          </w:tcPr>
          <w:p w14:paraId="048D38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Daily</w:t>
            </w:r>
          </w:p>
        </w:tc>
        <w:tc>
          <w:tcPr>
            <w:tcW w:w="1728" w:type="dxa"/>
          </w:tcPr>
          <w:p w14:paraId="38B52C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 neutral/positive</w:t>
            </w:r>
          </w:p>
        </w:tc>
        <w:tc>
          <w:tcPr>
            <w:tcW w:w="1728" w:type="dxa"/>
          </w:tcPr>
          <w:p w14:paraId="198383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&lt;40% positive</w:t>
            </w:r>
          </w:p>
        </w:tc>
      </w:tr>
      <w:tr w:rsidR="00BA1624" w:rsidRPr="00793AAD" w14:paraId="2BA6301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D2539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surveys**</w:t>
            </w:r>
          </w:p>
        </w:tc>
        <w:tc>
          <w:tcPr>
            <w:tcW w:w="1728" w:type="dxa"/>
          </w:tcPr>
          <w:p w14:paraId="7FDD50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Support levels</w:t>
            </w:r>
          </w:p>
        </w:tc>
        <w:tc>
          <w:tcPr>
            <w:tcW w:w="1728" w:type="dxa"/>
          </w:tcPr>
          <w:p w14:paraId="6856A82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5F7E78C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 supportive</w:t>
            </w:r>
          </w:p>
        </w:tc>
        <w:tc>
          <w:tcPr>
            <w:tcW w:w="1728" w:type="dxa"/>
          </w:tcPr>
          <w:p w14:paraId="11EC27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&lt;30% supportive</w:t>
            </w:r>
          </w:p>
        </w:tc>
      </w:tr>
      <w:tr w:rsidR="00BA1624" w:rsidRPr="00793AAD" w14:paraId="45A5D9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8F11E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**Parliamentary questions**</w:t>
            </w:r>
          </w:p>
        </w:tc>
        <w:tc>
          <w:tcPr>
            <w:tcW w:w="1728" w:type="dxa"/>
          </w:tcPr>
          <w:p w14:paraId="08ADE1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Volume and tone</w:t>
            </w:r>
          </w:p>
        </w:tc>
        <w:tc>
          <w:tcPr>
            <w:tcW w:w="1728" w:type="dxa"/>
          </w:tcPr>
          <w:p w14:paraId="11BC08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Weekly</w:t>
            </w:r>
          </w:p>
        </w:tc>
        <w:tc>
          <w:tcPr>
            <w:tcW w:w="1728" w:type="dxa"/>
          </w:tcPr>
          <w:p w14:paraId="75A4DBB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Manageable volume</w:t>
            </w:r>
          </w:p>
        </w:tc>
        <w:tc>
          <w:tcPr>
            <w:tcW w:w="1728" w:type="dxa"/>
          </w:tcPr>
          <w:p w14:paraId="508CD3C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Sustained hostility</w:t>
            </w:r>
          </w:p>
        </w:tc>
      </w:tr>
      <w:tr w:rsidR="00BA1624" w:rsidRPr="00793AAD" w14:paraId="3A1BE64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86A9C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engagement**</w:t>
            </w:r>
          </w:p>
        </w:tc>
        <w:tc>
          <w:tcPr>
            <w:tcW w:w="1728" w:type="dxa"/>
          </w:tcPr>
          <w:p w14:paraId="772C81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Meeting participation</w:t>
            </w:r>
          </w:p>
        </w:tc>
        <w:tc>
          <w:tcPr>
            <w:tcW w:w="1728" w:type="dxa"/>
          </w:tcPr>
          <w:p w14:paraId="016095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7160133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 attendance</w:t>
            </w:r>
          </w:p>
        </w:tc>
        <w:tc>
          <w:tcPr>
            <w:tcW w:w="1728" w:type="dxa"/>
          </w:tcPr>
          <w:p w14:paraId="0DCE30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&lt;50% attendance</w:t>
            </w:r>
          </w:p>
        </w:tc>
      </w:tr>
      <w:tr w:rsidR="00BA1624" w:rsidRPr="00793AAD" w14:paraId="5C4E9EB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5DEBC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**Academic cooperation**</w:t>
            </w:r>
          </w:p>
        </w:tc>
        <w:tc>
          <w:tcPr>
            <w:tcW w:w="1728" w:type="dxa"/>
          </w:tcPr>
          <w:p w14:paraId="3D2B6E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Partnership maintenance</w:t>
            </w:r>
          </w:p>
        </w:tc>
        <w:tc>
          <w:tcPr>
            <w:tcW w:w="1728" w:type="dxa"/>
          </w:tcPr>
          <w:p w14:paraId="463A7D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4CEEDF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 retention</w:t>
            </w:r>
          </w:p>
        </w:tc>
        <w:tc>
          <w:tcPr>
            <w:tcW w:w="1728" w:type="dxa"/>
          </w:tcPr>
          <w:p w14:paraId="030470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&lt;60% retention</w:t>
            </w:r>
          </w:p>
        </w:tc>
      </w:tr>
    </w:tbl>
    <w:p w14:paraId="4F2CC96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438226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8.3 Communication Strategy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F9241F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8BBD8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Review Period</w:t>
            </w:r>
          </w:p>
        </w:tc>
        <w:tc>
          <w:tcPr>
            <w:tcW w:w="1728" w:type="dxa"/>
          </w:tcPr>
          <w:p w14:paraId="23F2B92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 Areas</w:t>
            </w:r>
          </w:p>
        </w:tc>
        <w:tc>
          <w:tcPr>
            <w:tcW w:w="1728" w:type="dxa"/>
          </w:tcPr>
          <w:p w14:paraId="31B640E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Adjustment Triggers</w:t>
            </w:r>
          </w:p>
        </w:tc>
        <w:tc>
          <w:tcPr>
            <w:tcW w:w="1728" w:type="dxa"/>
          </w:tcPr>
          <w:p w14:paraId="37E56E3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Decision Authority</w:t>
            </w:r>
          </w:p>
        </w:tc>
        <w:tc>
          <w:tcPr>
            <w:tcW w:w="1728" w:type="dxa"/>
          </w:tcPr>
          <w:p w14:paraId="77C1C43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 Time</w:t>
            </w:r>
          </w:p>
        </w:tc>
      </w:tr>
      <w:tr w:rsidR="00BA1624" w:rsidRPr="00793AAD" w14:paraId="2BFDCB2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F9402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**Monthly**</w:t>
            </w:r>
          </w:p>
        </w:tc>
        <w:tc>
          <w:tcPr>
            <w:tcW w:w="1728" w:type="dxa"/>
          </w:tcPr>
          <w:p w14:paraId="5D1DE9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Tactical messaging</w:t>
            </w:r>
          </w:p>
        </w:tc>
        <w:tc>
          <w:tcPr>
            <w:tcW w:w="1728" w:type="dxa"/>
          </w:tcPr>
          <w:p w14:paraId="5F96F0C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Media response</w:t>
            </w:r>
          </w:p>
        </w:tc>
        <w:tc>
          <w:tcPr>
            <w:tcW w:w="1728" w:type="dxa"/>
          </w:tcPr>
          <w:p w14:paraId="3CA052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Communications team</w:t>
            </w:r>
          </w:p>
        </w:tc>
        <w:tc>
          <w:tcPr>
            <w:tcW w:w="1728" w:type="dxa"/>
          </w:tcPr>
          <w:p w14:paraId="6D81EA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Immediate</w:t>
            </w:r>
          </w:p>
        </w:tc>
      </w:tr>
      <w:tr w:rsidR="00BA1624" w:rsidRPr="00793AAD" w14:paraId="3B3302C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6728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**Quarterly**</w:t>
            </w:r>
          </w:p>
        </w:tc>
        <w:tc>
          <w:tcPr>
            <w:tcW w:w="1728" w:type="dxa"/>
          </w:tcPr>
          <w:p w14:paraId="0A7D29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positioning</w:t>
            </w:r>
          </w:p>
        </w:tc>
        <w:tc>
          <w:tcPr>
            <w:tcW w:w="1728" w:type="dxa"/>
          </w:tcPr>
          <w:p w14:paraId="7E9EB3B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feedback</w:t>
            </w:r>
          </w:p>
        </w:tc>
        <w:tc>
          <w:tcPr>
            <w:tcW w:w="1728" w:type="dxa"/>
          </w:tcPr>
          <w:p w14:paraId="29617B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Senior management</w:t>
            </w:r>
          </w:p>
        </w:tc>
        <w:tc>
          <w:tcPr>
            <w:tcW w:w="1728" w:type="dxa"/>
          </w:tcPr>
          <w:p w14:paraId="1BCDA4A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2-4 weeks</w:t>
            </w:r>
          </w:p>
        </w:tc>
      </w:tr>
      <w:tr w:rsidR="00BA1624" w:rsidRPr="00793AAD" w14:paraId="14E72E1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EFF1B4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**Semi-annually**</w:t>
            </w:r>
          </w:p>
        </w:tc>
        <w:tc>
          <w:tcPr>
            <w:tcW w:w="1728" w:type="dxa"/>
          </w:tcPr>
          <w:p w14:paraId="0BC77F5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Overall approach</w:t>
            </w:r>
          </w:p>
        </w:tc>
        <w:tc>
          <w:tcPr>
            <w:tcW w:w="1728" w:type="dxa"/>
          </w:tcPr>
          <w:p w14:paraId="7F6C03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developments</w:t>
            </w:r>
          </w:p>
        </w:tc>
        <w:tc>
          <w:tcPr>
            <w:tcW w:w="1728" w:type="dxa"/>
          </w:tcPr>
          <w:p w14:paraId="6DC354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Executive leadership</w:t>
            </w:r>
          </w:p>
        </w:tc>
        <w:tc>
          <w:tcPr>
            <w:tcW w:w="1728" w:type="dxa"/>
          </w:tcPr>
          <w:p w14:paraId="798F98D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1-2 months</w:t>
            </w:r>
          </w:p>
        </w:tc>
      </w:tr>
      <w:tr w:rsidR="00BA1624" w:rsidRPr="00793AAD" w14:paraId="5376EA5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DF4A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**Annually**</w:t>
            </w:r>
          </w:p>
        </w:tc>
        <w:tc>
          <w:tcPr>
            <w:tcW w:w="1728" w:type="dxa"/>
          </w:tcPr>
          <w:p w14:paraId="2844466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Fundamental review</w:t>
            </w:r>
          </w:p>
        </w:tc>
        <w:tc>
          <w:tcPr>
            <w:tcW w:w="1728" w:type="dxa"/>
          </w:tcPr>
          <w:p w14:paraId="5E4E9BC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Environmental changes</w:t>
            </w:r>
          </w:p>
        </w:tc>
        <w:tc>
          <w:tcPr>
            <w:tcW w:w="1728" w:type="dxa"/>
          </w:tcPr>
          <w:p w14:paraId="08BB663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board</w:t>
            </w:r>
          </w:p>
        </w:tc>
        <w:tc>
          <w:tcPr>
            <w:tcW w:w="1728" w:type="dxa"/>
          </w:tcPr>
          <w:p w14:paraId="184CC03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months</w:t>
            </w:r>
          </w:p>
        </w:tc>
      </w:tr>
    </w:tbl>
    <w:p w14:paraId="1408650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11835C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SUCCESS METRICS AND KPIS</w:t>
      </w:r>
    </w:p>
    <w:p w14:paraId="38D2E4C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Communication Effectiveness Metrics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10"/>
        <w:gridCol w:w="1612"/>
        <w:gridCol w:w="1277"/>
        <w:gridCol w:w="1225"/>
        <w:gridCol w:w="1225"/>
        <w:gridCol w:w="1507"/>
      </w:tblGrid>
      <w:tr w:rsidR="00BA1624" w:rsidRPr="00793AAD" w14:paraId="7C79067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D9FCB4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Category</w:t>
            </w:r>
          </w:p>
        </w:tc>
        <w:tc>
          <w:tcPr>
            <w:tcW w:w="1440" w:type="dxa"/>
          </w:tcPr>
          <w:p w14:paraId="4646884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</w:t>
            </w:r>
          </w:p>
        </w:tc>
        <w:tc>
          <w:tcPr>
            <w:tcW w:w="1440" w:type="dxa"/>
          </w:tcPr>
          <w:p w14:paraId="1AE821E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Baseline</w:t>
            </w:r>
          </w:p>
        </w:tc>
        <w:tc>
          <w:tcPr>
            <w:tcW w:w="1440" w:type="dxa"/>
          </w:tcPr>
          <w:p w14:paraId="566987A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6-Month Target</w:t>
            </w:r>
          </w:p>
        </w:tc>
        <w:tc>
          <w:tcPr>
            <w:tcW w:w="1440" w:type="dxa"/>
          </w:tcPr>
          <w:p w14:paraId="2985678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12-Month Target</w:t>
            </w:r>
          </w:p>
        </w:tc>
        <w:tc>
          <w:tcPr>
            <w:tcW w:w="1440" w:type="dxa"/>
          </w:tcPr>
          <w:p w14:paraId="7DE2AFA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Measurement Method</w:t>
            </w:r>
          </w:p>
        </w:tc>
      </w:tr>
      <w:tr w:rsidR="00BA1624" w:rsidRPr="00793AAD" w14:paraId="47DA34D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FAB01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**Awareness**</w:t>
            </w:r>
          </w:p>
        </w:tc>
        <w:tc>
          <w:tcPr>
            <w:tcW w:w="1440" w:type="dxa"/>
          </w:tcPr>
          <w:p w14:paraId="314161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recognition</w:t>
            </w:r>
          </w:p>
        </w:tc>
        <w:tc>
          <w:tcPr>
            <w:tcW w:w="1440" w:type="dxa"/>
          </w:tcPr>
          <w:p w14:paraId="343715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</w:t>
            </w:r>
          </w:p>
        </w:tc>
        <w:tc>
          <w:tcPr>
            <w:tcW w:w="1440" w:type="dxa"/>
          </w:tcPr>
          <w:p w14:paraId="405341D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</w:t>
            </w:r>
          </w:p>
        </w:tc>
        <w:tc>
          <w:tcPr>
            <w:tcW w:w="1440" w:type="dxa"/>
          </w:tcPr>
          <w:p w14:paraId="551167B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</w:t>
            </w:r>
          </w:p>
        </w:tc>
        <w:tc>
          <w:tcPr>
            <w:tcW w:w="1440" w:type="dxa"/>
          </w:tcPr>
          <w:p w14:paraId="17C3A6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Surveys</w:t>
            </w:r>
          </w:p>
        </w:tc>
      </w:tr>
      <w:tr w:rsidR="00BA1624" w:rsidRPr="00793AAD" w14:paraId="2174510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2AC58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**Understanding**</w:t>
            </w:r>
          </w:p>
        </w:tc>
        <w:tc>
          <w:tcPr>
            <w:tcW w:w="1440" w:type="dxa"/>
          </w:tcPr>
          <w:p w14:paraId="18E7705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Concept comprehension</w:t>
            </w:r>
          </w:p>
        </w:tc>
        <w:tc>
          <w:tcPr>
            <w:tcW w:w="1440" w:type="dxa"/>
          </w:tcPr>
          <w:p w14:paraId="01CE170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10%</w:t>
            </w:r>
          </w:p>
        </w:tc>
        <w:tc>
          <w:tcPr>
            <w:tcW w:w="1440" w:type="dxa"/>
          </w:tcPr>
          <w:p w14:paraId="5A55EA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</w:t>
            </w:r>
          </w:p>
        </w:tc>
        <w:tc>
          <w:tcPr>
            <w:tcW w:w="1440" w:type="dxa"/>
          </w:tcPr>
          <w:p w14:paraId="2D24D3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65%</w:t>
            </w:r>
          </w:p>
        </w:tc>
        <w:tc>
          <w:tcPr>
            <w:tcW w:w="1440" w:type="dxa"/>
          </w:tcPr>
          <w:p w14:paraId="78CE67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Assessments</w:t>
            </w:r>
          </w:p>
        </w:tc>
      </w:tr>
      <w:tr w:rsidR="00BA1624" w:rsidRPr="00793AAD" w14:paraId="4991563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5519D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**Support**</w:t>
            </w:r>
          </w:p>
        </w:tc>
        <w:tc>
          <w:tcPr>
            <w:tcW w:w="1440" w:type="dxa"/>
          </w:tcPr>
          <w:p w14:paraId="09CD0B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Positive positioning</w:t>
            </w:r>
          </w:p>
        </w:tc>
        <w:tc>
          <w:tcPr>
            <w:tcW w:w="1440" w:type="dxa"/>
          </w:tcPr>
          <w:p w14:paraId="1A42B2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15%</w:t>
            </w:r>
          </w:p>
        </w:tc>
        <w:tc>
          <w:tcPr>
            <w:tcW w:w="1440" w:type="dxa"/>
          </w:tcPr>
          <w:p w14:paraId="0BD1D0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45%</w:t>
            </w:r>
          </w:p>
        </w:tc>
        <w:tc>
          <w:tcPr>
            <w:tcW w:w="1440" w:type="dxa"/>
          </w:tcPr>
          <w:p w14:paraId="0B43B4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</w:t>
            </w:r>
          </w:p>
        </w:tc>
        <w:tc>
          <w:tcPr>
            <w:tcW w:w="1440" w:type="dxa"/>
          </w:tcPr>
          <w:p w14:paraId="3F6966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Polling</w:t>
            </w:r>
          </w:p>
        </w:tc>
      </w:tr>
      <w:tr w:rsidR="00BA1624" w:rsidRPr="00793AAD" w14:paraId="07CA0BD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A47D8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**Engagement**</w:t>
            </w:r>
          </w:p>
        </w:tc>
        <w:tc>
          <w:tcPr>
            <w:tcW w:w="1440" w:type="dxa"/>
          </w:tcPr>
          <w:p w14:paraId="2C6F80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Active </w:t>
            </w:r>
            <w:r w:rsidRPr="00793AAD">
              <w:rPr>
                <w:rFonts w:asciiTheme="majorHAnsi" w:hAnsiTheme="majorHAnsi" w:cstheme="majorHAnsi"/>
              </w:rPr>
              <w:lastRenderedPageBreak/>
              <w:t>participation</w:t>
            </w:r>
          </w:p>
        </w:tc>
        <w:tc>
          <w:tcPr>
            <w:tcW w:w="1440" w:type="dxa"/>
          </w:tcPr>
          <w:p w14:paraId="4C9ACE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25%</w:t>
            </w:r>
          </w:p>
        </w:tc>
        <w:tc>
          <w:tcPr>
            <w:tcW w:w="1440" w:type="dxa"/>
          </w:tcPr>
          <w:p w14:paraId="69ED7F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55%</w:t>
            </w:r>
          </w:p>
        </w:tc>
        <w:tc>
          <w:tcPr>
            <w:tcW w:w="1440" w:type="dxa"/>
          </w:tcPr>
          <w:p w14:paraId="573A12D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75%</w:t>
            </w:r>
          </w:p>
        </w:tc>
        <w:tc>
          <w:tcPr>
            <w:tcW w:w="1440" w:type="dxa"/>
          </w:tcPr>
          <w:p w14:paraId="69F2198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Meeting </w:t>
            </w:r>
            <w:r w:rsidRPr="00793AAD">
              <w:rPr>
                <w:rFonts w:asciiTheme="majorHAnsi" w:hAnsiTheme="majorHAnsi" w:cstheme="majorHAnsi"/>
              </w:rPr>
              <w:lastRenderedPageBreak/>
              <w:t>attendance</w:t>
            </w:r>
          </w:p>
        </w:tc>
      </w:tr>
      <w:tr w:rsidR="00BA1624" w:rsidRPr="00793AAD" w14:paraId="6FE47CC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34E8A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**Compliance**</w:t>
            </w:r>
          </w:p>
        </w:tc>
        <w:tc>
          <w:tcPr>
            <w:tcW w:w="1440" w:type="dxa"/>
          </w:tcPr>
          <w:p w14:paraId="21CD6B2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adherence</w:t>
            </w:r>
          </w:p>
        </w:tc>
        <w:tc>
          <w:tcPr>
            <w:tcW w:w="1440" w:type="dxa"/>
          </w:tcPr>
          <w:p w14:paraId="6094FBB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440" w:type="dxa"/>
          </w:tcPr>
          <w:p w14:paraId="4E8913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</w:t>
            </w:r>
          </w:p>
        </w:tc>
        <w:tc>
          <w:tcPr>
            <w:tcW w:w="1440" w:type="dxa"/>
          </w:tcPr>
          <w:p w14:paraId="7BB3E5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85%</w:t>
            </w:r>
          </w:p>
        </w:tc>
        <w:tc>
          <w:tcPr>
            <w:tcW w:w="1440" w:type="dxa"/>
          </w:tcPr>
          <w:p w14:paraId="3F81C16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Monitoring</w:t>
            </w:r>
          </w:p>
        </w:tc>
      </w:tr>
    </w:tbl>
    <w:p w14:paraId="2B93D6A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19DAD8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Stakeholder-Specific Success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08"/>
        <w:gridCol w:w="1433"/>
        <w:gridCol w:w="1407"/>
        <w:gridCol w:w="1429"/>
        <w:gridCol w:w="1382"/>
        <w:gridCol w:w="1397"/>
      </w:tblGrid>
      <w:tr w:rsidR="00BA1624" w:rsidRPr="00793AAD" w14:paraId="7391CAB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1752C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Stakeholder</w:t>
            </w:r>
          </w:p>
        </w:tc>
        <w:tc>
          <w:tcPr>
            <w:tcW w:w="1440" w:type="dxa"/>
          </w:tcPr>
          <w:p w14:paraId="0ED0BA9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Metric</w:t>
            </w:r>
          </w:p>
        </w:tc>
        <w:tc>
          <w:tcPr>
            <w:tcW w:w="1440" w:type="dxa"/>
          </w:tcPr>
          <w:p w14:paraId="7892581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</w:t>
            </w:r>
          </w:p>
        </w:tc>
        <w:tc>
          <w:tcPr>
            <w:tcW w:w="1440" w:type="dxa"/>
          </w:tcPr>
          <w:p w14:paraId="214B520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Target</w:t>
            </w:r>
          </w:p>
        </w:tc>
        <w:tc>
          <w:tcPr>
            <w:tcW w:w="1440" w:type="dxa"/>
          </w:tcPr>
          <w:p w14:paraId="6196122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440" w:type="dxa"/>
          </w:tcPr>
          <w:p w14:paraId="5542826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Critical Factor</w:t>
            </w:r>
          </w:p>
        </w:tc>
      </w:tr>
      <w:tr w:rsidR="00BA1624" w:rsidRPr="00793AAD" w14:paraId="27CBB88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1B91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**Government**</w:t>
            </w:r>
          </w:p>
        </w:tc>
        <w:tc>
          <w:tcPr>
            <w:tcW w:w="1440" w:type="dxa"/>
          </w:tcPr>
          <w:p w14:paraId="2BA0F1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adoption</w:t>
            </w:r>
          </w:p>
        </w:tc>
        <w:tc>
          <w:tcPr>
            <w:tcW w:w="1440" w:type="dxa"/>
          </w:tcPr>
          <w:p w14:paraId="58593D5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Awareness</w:t>
            </w:r>
          </w:p>
        </w:tc>
        <w:tc>
          <w:tcPr>
            <w:tcW w:w="1440" w:type="dxa"/>
          </w:tcPr>
          <w:p w14:paraId="72929B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Full support</w:t>
            </w:r>
          </w:p>
        </w:tc>
        <w:tc>
          <w:tcPr>
            <w:tcW w:w="1440" w:type="dxa"/>
          </w:tcPr>
          <w:p w14:paraId="7D6845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 months</w:t>
            </w:r>
          </w:p>
        </w:tc>
        <w:tc>
          <w:tcPr>
            <w:tcW w:w="1440" w:type="dxa"/>
          </w:tcPr>
          <w:p w14:paraId="244C8D0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Cabinet backing</w:t>
            </w:r>
          </w:p>
        </w:tc>
      </w:tr>
      <w:tr w:rsidR="00BA1624" w:rsidRPr="00793AAD" w14:paraId="0071AD4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D733BE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**Universities**</w:t>
            </w:r>
          </w:p>
        </w:tc>
        <w:tc>
          <w:tcPr>
            <w:tcW w:w="1440" w:type="dxa"/>
          </w:tcPr>
          <w:p w14:paraId="58CF035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Partnership maintenance</w:t>
            </w:r>
          </w:p>
        </w:tc>
        <w:tc>
          <w:tcPr>
            <w:tcW w:w="1440" w:type="dxa"/>
          </w:tcPr>
          <w:p w14:paraId="18BFC6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Baseline</w:t>
            </w:r>
          </w:p>
        </w:tc>
        <w:tc>
          <w:tcPr>
            <w:tcW w:w="1440" w:type="dxa"/>
          </w:tcPr>
          <w:p w14:paraId="1040F1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75% retention</w:t>
            </w:r>
          </w:p>
        </w:tc>
        <w:tc>
          <w:tcPr>
            <w:tcW w:w="1440" w:type="dxa"/>
          </w:tcPr>
          <w:p w14:paraId="268E2F7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 months</w:t>
            </w:r>
          </w:p>
        </w:tc>
        <w:tc>
          <w:tcPr>
            <w:tcW w:w="1440" w:type="dxa"/>
          </w:tcPr>
          <w:p w14:paraId="37C0F4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Incentive alignment</w:t>
            </w:r>
          </w:p>
        </w:tc>
      </w:tr>
      <w:tr w:rsidR="00BA1624" w:rsidRPr="00793AAD" w14:paraId="66EE8DF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10FBD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**Industry**</w:t>
            </w:r>
          </w:p>
        </w:tc>
        <w:tc>
          <w:tcPr>
            <w:tcW w:w="1440" w:type="dxa"/>
          </w:tcPr>
          <w:p w14:paraId="3A9973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Voluntary compliance</w:t>
            </w:r>
          </w:p>
        </w:tc>
        <w:tc>
          <w:tcPr>
            <w:tcW w:w="1440" w:type="dxa"/>
          </w:tcPr>
          <w:p w14:paraId="2BE7E41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440" w:type="dxa"/>
          </w:tcPr>
          <w:p w14:paraId="7A26033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 participation</w:t>
            </w:r>
          </w:p>
        </w:tc>
        <w:tc>
          <w:tcPr>
            <w:tcW w:w="1440" w:type="dxa"/>
          </w:tcPr>
          <w:p w14:paraId="1F5581E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18 months</w:t>
            </w:r>
          </w:p>
        </w:tc>
        <w:tc>
          <w:tcPr>
            <w:tcW w:w="1440" w:type="dxa"/>
          </w:tcPr>
          <w:p w14:paraId="2E64AA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Business case</w:t>
            </w:r>
          </w:p>
        </w:tc>
      </w:tr>
      <w:tr w:rsidR="00BA1624" w:rsidRPr="00793AAD" w14:paraId="58434DC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C98B9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**Media**</w:t>
            </w:r>
          </w:p>
        </w:tc>
        <w:tc>
          <w:tcPr>
            <w:tcW w:w="1440" w:type="dxa"/>
          </w:tcPr>
          <w:p w14:paraId="16FDA6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Coverage balance</w:t>
            </w:r>
          </w:p>
        </w:tc>
        <w:tc>
          <w:tcPr>
            <w:tcW w:w="1440" w:type="dxa"/>
          </w:tcPr>
          <w:p w14:paraId="1BF128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Skeptical</w:t>
            </w:r>
          </w:p>
        </w:tc>
        <w:tc>
          <w:tcPr>
            <w:tcW w:w="1440" w:type="dxa"/>
          </w:tcPr>
          <w:p w14:paraId="0DB4192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Neutral-positive</w:t>
            </w:r>
          </w:p>
        </w:tc>
        <w:tc>
          <w:tcPr>
            <w:tcW w:w="1440" w:type="dxa"/>
          </w:tcPr>
          <w:p w14:paraId="5136904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 months</w:t>
            </w:r>
          </w:p>
        </w:tc>
        <w:tc>
          <w:tcPr>
            <w:tcW w:w="1440" w:type="dxa"/>
          </w:tcPr>
          <w:p w14:paraId="35494E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Evidence quality</w:t>
            </w:r>
          </w:p>
        </w:tc>
      </w:tr>
      <w:tr w:rsidR="00BA1624" w:rsidRPr="00793AAD" w14:paraId="2E917FA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90B2F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**Public**</w:t>
            </w:r>
          </w:p>
        </w:tc>
        <w:tc>
          <w:tcPr>
            <w:tcW w:w="1440" w:type="dxa"/>
          </w:tcPr>
          <w:p w14:paraId="2D2146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General support</w:t>
            </w:r>
          </w:p>
        </w:tc>
        <w:tc>
          <w:tcPr>
            <w:tcW w:w="1440" w:type="dxa"/>
          </w:tcPr>
          <w:p w14:paraId="7098A8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Unaware</w:t>
            </w:r>
          </w:p>
        </w:tc>
        <w:tc>
          <w:tcPr>
            <w:tcW w:w="1440" w:type="dxa"/>
          </w:tcPr>
          <w:p w14:paraId="2B8736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 approval</w:t>
            </w:r>
          </w:p>
        </w:tc>
        <w:tc>
          <w:tcPr>
            <w:tcW w:w="1440" w:type="dxa"/>
          </w:tcPr>
          <w:p w14:paraId="7D3B76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24 months</w:t>
            </w:r>
          </w:p>
        </w:tc>
        <w:tc>
          <w:tcPr>
            <w:tcW w:w="1440" w:type="dxa"/>
          </w:tcPr>
          <w:p w14:paraId="6D2E91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 benefits</w:t>
            </w:r>
          </w:p>
        </w:tc>
      </w:tr>
    </w:tbl>
    <w:p w14:paraId="1EDABF2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8E4D9D8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KEY RECOMMENDATIONS</w:t>
      </w:r>
    </w:p>
    <w:p w14:paraId="0E860BA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Communication Priorities</w:t>
      </w:r>
    </w:p>
    <w:p w14:paraId="477A243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**Government First**: Secure strong government support before broader engagement</w:t>
      </w:r>
    </w:p>
    <w:p w14:paraId="33CC394F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**Evidence-Based**: Lead with data and international comparisons</w:t>
      </w:r>
    </w:p>
    <w:p w14:paraId="3CBF51AF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**Balanced Approach**: Emphasize measured response, not wholesale restriction</w:t>
      </w:r>
    </w:p>
    <w:p w14:paraId="12AD7314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**Economic Focus**: Frame as economic security, not just security</w:t>
      </w:r>
    </w:p>
    <w:p w14:paraId="23248B34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**Stakeholder Partnership**: Position as collaborative, not imposed</w:t>
      </w:r>
    </w:p>
    <w:p w14:paraId="4BFD019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Critical Success Factors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BC70EF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31C99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Factor</w:t>
            </w:r>
          </w:p>
        </w:tc>
        <w:tc>
          <w:tcPr>
            <w:tcW w:w="1728" w:type="dxa"/>
          </w:tcPr>
          <w:p w14:paraId="450F0B8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Importance</w:t>
            </w:r>
          </w:p>
        </w:tc>
        <w:tc>
          <w:tcPr>
            <w:tcW w:w="1728" w:type="dxa"/>
          </w:tcPr>
          <w:p w14:paraId="6D3B29C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Status</w:t>
            </w:r>
          </w:p>
        </w:tc>
        <w:tc>
          <w:tcPr>
            <w:tcW w:w="1728" w:type="dxa"/>
          </w:tcPr>
          <w:p w14:paraId="11BF171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Action</w:t>
            </w:r>
          </w:p>
        </w:tc>
        <w:tc>
          <w:tcPr>
            <w:tcW w:w="1728" w:type="dxa"/>
          </w:tcPr>
          <w:p w14:paraId="6AE62FD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Resource Need</w:t>
            </w:r>
          </w:p>
        </w:tc>
      </w:tr>
      <w:tr w:rsidR="00BA1624" w:rsidRPr="00793AAD" w14:paraId="672255F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9535D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**Message consistency**</w:t>
            </w:r>
          </w:p>
        </w:tc>
        <w:tc>
          <w:tcPr>
            <w:tcW w:w="1728" w:type="dxa"/>
          </w:tcPr>
          <w:p w14:paraId="7D3FC1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1728" w:type="dxa"/>
          </w:tcPr>
          <w:p w14:paraId="11E241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1728" w:type="dxa"/>
          </w:tcPr>
          <w:p w14:paraId="2FF1CC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Training and guidelines</w:t>
            </w:r>
          </w:p>
        </w:tc>
        <w:tc>
          <w:tcPr>
            <w:tcW w:w="1728" w:type="dxa"/>
          </w:tcPr>
          <w:p w14:paraId="6A30A4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6D743BC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B483A9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**Credible messengers**</w:t>
            </w:r>
          </w:p>
        </w:tc>
        <w:tc>
          <w:tcPr>
            <w:tcW w:w="1728" w:type="dxa"/>
          </w:tcPr>
          <w:p w14:paraId="0CFDBC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1728" w:type="dxa"/>
          </w:tcPr>
          <w:p w14:paraId="7D338E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3DDD4F6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Identify and prepare</w:t>
            </w:r>
          </w:p>
        </w:tc>
        <w:tc>
          <w:tcPr>
            <w:tcW w:w="1728" w:type="dxa"/>
          </w:tcPr>
          <w:p w14:paraId="6E3B21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B167ED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26DE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**Evidence quality**</w:t>
            </w:r>
          </w:p>
        </w:tc>
        <w:tc>
          <w:tcPr>
            <w:tcW w:w="1728" w:type="dxa"/>
          </w:tcPr>
          <w:p w14:paraId="313467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27F97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33DBCDF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Continuous updates</w:t>
            </w:r>
          </w:p>
        </w:tc>
        <w:tc>
          <w:tcPr>
            <w:tcW w:w="1728" w:type="dxa"/>
          </w:tcPr>
          <w:p w14:paraId="127986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  <w:tr w:rsidR="00BA1624" w:rsidRPr="00793AAD" w14:paraId="145DE9B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0D24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trust**</w:t>
            </w:r>
          </w:p>
        </w:tc>
        <w:tc>
          <w:tcPr>
            <w:tcW w:w="1728" w:type="dxa"/>
          </w:tcPr>
          <w:p w14:paraId="58364C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62D427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015BC1F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Relationship building</w:t>
            </w:r>
          </w:p>
        </w:tc>
        <w:tc>
          <w:tcPr>
            <w:tcW w:w="1728" w:type="dxa"/>
          </w:tcPr>
          <w:p w14:paraId="382C3E4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2314A4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DBA7B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**Media management**</w:t>
            </w:r>
          </w:p>
        </w:tc>
        <w:tc>
          <w:tcPr>
            <w:tcW w:w="1728" w:type="dxa"/>
          </w:tcPr>
          <w:p w14:paraId="12BEAF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3850C0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0D044D4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capability</w:t>
            </w:r>
          </w:p>
        </w:tc>
        <w:tc>
          <w:tcPr>
            <w:tcW w:w="1728" w:type="dxa"/>
          </w:tcPr>
          <w:p w14:paraId="791693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67FC97E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05D809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Implementation Recommendations</w:t>
      </w:r>
    </w:p>
    <w:p w14:paraId="7E1A253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**Immediate (0-3 months)**:</w:t>
      </w:r>
    </w:p>
    <w:p w14:paraId="4C12E0C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Develop core messaging framework</w:t>
      </w:r>
    </w:p>
    <w:p w14:paraId="0B465A3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Begin government stakeholder engagement</w:t>
      </w:r>
    </w:p>
    <w:p w14:paraId="24FF7F4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Prepare evidence base and materials</w:t>
      </w:r>
    </w:p>
    <w:p w14:paraId="78C22FA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Identify key messengers</w:t>
      </w:r>
    </w:p>
    <w:p w14:paraId="4CAA7B8C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**Short-term (3-6 months)**:</w:t>
      </w:r>
    </w:p>
    <w:p w14:paraId="4352831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Launch stakeholder briefing campaign</w:t>
      </w:r>
    </w:p>
    <w:p w14:paraId="4F7C3CB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lastRenderedPageBreak/>
        <w:t>Initiate media engagement</w:t>
      </w:r>
    </w:p>
    <w:p w14:paraId="6C32CC4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Establish feedback mechanisms</w:t>
      </w:r>
    </w:p>
    <w:p w14:paraId="73D4247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Monitor and adjust messaging</w:t>
      </w:r>
    </w:p>
    <w:p w14:paraId="2C881DE2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**Medium-term (6-12 months)**:</w:t>
      </w:r>
    </w:p>
    <w:p w14:paraId="7CEF3E8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Sustain stakeholder engagement</w:t>
      </w:r>
    </w:p>
    <w:p w14:paraId="013F335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Respond to resistance</w:t>
      </w:r>
    </w:p>
    <w:p w14:paraId="70A23AB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Measure effectiveness</w:t>
      </w:r>
    </w:p>
    <w:p w14:paraId="1AB4819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Adapt strategy as needed</w:t>
      </w:r>
    </w:p>
    <w:p w14:paraId="19DB3DF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**Long-term (12+ months)**:</w:t>
      </w:r>
    </w:p>
    <w:p w14:paraId="0AE4FF9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Maintain communication discipline</w:t>
      </w:r>
    </w:p>
    <w:p w14:paraId="0E2E8CB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Celebrate implementation successes</w:t>
      </w:r>
    </w:p>
    <w:p w14:paraId="2ADA07A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Continuous stakeholder management</w:t>
      </w:r>
    </w:p>
    <w:p w14:paraId="0965499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communication coordination</w:t>
      </w:r>
    </w:p>
    <w:p w14:paraId="0DC52C94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604BF3D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7R - References and Evidence Documentation</w:t>
      </w:r>
    </w:p>
    <w:p w14:paraId="5CD77E2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</w:t>
      </w:r>
      <w:r w:rsidRPr="00793AAD">
        <w:rPr>
          <w:rFonts w:asciiTheme="majorHAnsi" w:hAnsiTheme="majorHAnsi" w:cstheme="majorHAnsi"/>
        </w:rPr>
        <w:t>: Comprehensive evidence base and source documentation</w:t>
      </w:r>
    </w:p>
    <w:p w14:paraId="520EF38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</w:t>
      </w:r>
      <w:r w:rsidRPr="00793AAD">
        <w:rPr>
          <w:rFonts w:asciiTheme="majorHAnsi" w:hAnsiTheme="majorHAnsi" w:cstheme="majorHAnsi"/>
        </w:rPr>
        <w:t>: Establish credible foundation for all assessments</w:t>
      </w:r>
    </w:p>
    <w:p w14:paraId="22A19B0C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2CC5F1C1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7R: Red Team Analysis</w:t>
      </w:r>
    </w:p>
    <w:p w14:paraId="40D83D26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7R - Ireland Evidence Documentation and Red Team Review</w:t>
      </w:r>
    </w:p>
    <w:p w14:paraId="42AEB1F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42ED7445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High (85-90%)</w:t>
      </w:r>
    </w:p>
    <w:p w14:paraId="2A924F5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COMPREHENSIVE SOURCE DOCUMENTATION</w:t>
      </w:r>
    </w:p>
    <w:p w14:paraId="49FB638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Primary Data Sources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99CC03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25E3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Source Category</w:t>
            </w:r>
          </w:p>
        </w:tc>
        <w:tc>
          <w:tcPr>
            <w:tcW w:w="1728" w:type="dxa"/>
          </w:tcPr>
          <w:p w14:paraId="6486F52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Specific Sources</w:t>
            </w:r>
          </w:p>
        </w:tc>
        <w:tc>
          <w:tcPr>
            <w:tcW w:w="1728" w:type="dxa"/>
          </w:tcPr>
          <w:p w14:paraId="2876B6C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Data Quality</w:t>
            </w:r>
          </w:p>
        </w:tc>
        <w:tc>
          <w:tcPr>
            <w:tcW w:w="1728" w:type="dxa"/>
          </w:tcPr>
          <w:p w14:paraId="6D4F98B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Coverage</w:t>
            </w:r>
          </w:p>
        </w:tc>
        <w:tc>
          <w:tcPr>
            <w:tcW w:w="1728" w:type="dxa"/>
          </w:tcPr>
          <w:p w14:paraId="21A2477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</w:tr>
      <w:tr w:rsidR="00BA1624" w:rsidRPr="00793AAD" w14:paraId="6682249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865D2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 Statistics**</w:t>
            </w:r>
          </w:p>
        </w:tc>
        <w:tc>
          <w:tcPr>
            <w:tcW w:w="1728" w:type="dxa"/>
          </w:tcPr>
          <w:p w14:paraId="66B0D8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CSO, IDA Ireland, SFI</w:t>
            </w:r>
          </w:p>
        </w:tc>
        <w:tc>
          <w:tcPr>
            <w:tcW w:w="1728" w:type="dxa"/>
          </w:tcPr>
          <w:p w14:paraId="2974EB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(85-90%)</w:t>
            </w:r>
          </w:p>
        </w:tc>
        <w:tc>
          <w:tcPr>
            <w:tcW w:w="1728" w:type="dxa"/>
          </w:tcPr>
          <w:p w14:paraId="0584A6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</w:t>
            </w:r>
          </w:p>
        </w:tc>
        <w:tc>
          <w:tcPr>
            <w:tcW w:w="1728" w:type="dxa"/>
          </w:tcPr>
          <w:p w14:paraId="4CFED0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(85%)</w:t>
            </w:r>
          </w:p>
        </w:tc>
      </w:tr>
      <w:tr w:rsidR="00BA1624" w:rsidRPr="00793AAD" w14:paraId="5FB13E5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C1FEE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**EU Databases**</w:t>
            </w:r>
          </w:p>
        </w:tc>
        <w:tc>
          <w:tcPr>
            <w:tcW w:w="1728" w:type="dxa"/>
          </w:tcPr>
          <w:p w14:paraId="125CEC8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Eurostat, CORDIS</w:t>
            </w:r>
          </w:p>
        </w:tc>
        <w:tc>
          <w:tcPr>
            <w:tcW w:w="1728" w:type="dxa"/>
          </w:tcPr>
          <w:p w14:paraId="11EA3C7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(80-85%)</w:t>
            </w:r>
          </w:p>
        </w:tc>
        <w:tc>
          <w:tcPr>
            <w:tcW w:w="1728" w:type="dxa"/>
          </w:tcPr>
          <w:p w14:paraId="621DDFF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2F25FEE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  <w:tr w:rsidR="00BA1624" w:rsidRPr="00793AAD" w14:paraId="54DD057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B12F3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**Academic Publications**</w:t>
            </w:r>
          </w:p>
        </w:tc>
        <w:tc>
          <w:tcPr>
            <w:tcW w:w="1728" w:type="dxa"/>
          </w:tcPr>
          <w:p w14:paraId="016D90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OpenAlex, Web of Science</w:t>
            </w:r>
          </w:p>
        </w:tc>
        <w:tc>
          <w:tcPr>
            <w:tcW w:w="1728" w:type="dxa"/>
          </w:tcPr>
          <w:p w14:paraId="63501C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(75-80%)</w:t>
            </w:r>
          </w:p>
        </w:tc>
        <w:tc>
          <w:tcPr>
            <w:tcW w:w="1728" w:type="dxa"/>
          </w:tcPr>
          <w:p w14:paraId="135BED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Extensive</w:t>
            </w:r>
          </w:p>
        </w:tc>
        <w:tc>
          <w:tcPr>
            <w:tcW w:w="1728" w:type="dxa"/>
          </w:tcPr>
          <w:p w14:paraId="48AAA0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(75%)</w:t>
            </w:r>
          </w:p>
        </w:tc>
      </w:tr>
      <w:tr w:rsidR="00BA1624" w:rsidRPr="00793AAD" w14:paraId="59C61A6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2705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Reports**</w:t>
            </w:r>
          </w:p>
        </w:tc>
        <w:tc>
          <w:tcPr>
            <w:tcW w:w="1728" w:type="dxa"/>
          </w:tcPr>
          <w:p w14:paraId="7A1017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Company filings, trade data</w:t>
            </w:r>
          </w:p>
        </w:tc>
        <w:tc>
          <w:tcPr>
            <w:tcW w:w="1728" w:type="dxa"/>
          </w:tcPr>
          <w:p w14:paraId="566383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(65-75%)</w:t>
            </w:r>
          </w:p>
        </w:tc>
        <w:tc>
          <w:tcPr>
            <w:tcW w:w="1728" w:type="dxa"/>
          </w:tcPr>
          <w:p w14:paraId="42BEE0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</w:t>
            </w:r>
          </w:p>
        </w:tc>
        <w:tc>
          <w:tcPr>
            <w:tcW w:w="1728" w:type="dxa"/>
          </w:tcPr>
          <w:p w14:paraId="2FBF52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60E4BD1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F0FDD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Sources**</w:t>
            </w:r>
          </w:p>
        </w:tc>
        <w:tc>
          <w:tcPr>
            <w:tcW w:w="1728" w:type="dxa"/>
          </w:tcPr>
          <w:p w14:paraId="7B4657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UN, OECD, World Bank</w:t>
            </w:r>
          </w:p>
        </w:tc>
        <w:tc>
          <w:tcPr>
            <w:tcW w:w="1728" w:type="dxa"/>
          </w:tcPr>
          <w:p w14:paraId="54A701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(80-85%)</w:t>
            </w:r>
          </w:p>
        </w:tc>
        <w:tc>
          <w:tcPr>
            <w:tcW w:w="1728" w:type="dxa"/>
          </w:tcPr>
          <w:p w14:paraId="25DE2C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576F38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</w:tr>
    </w:tbl>
    <w:p w14:paraId="4237EB0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640888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Data Reliability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A45A7F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C21E6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Data Type</w:t>
            </w:r>
          </w:p>
        </w:tc>
        <w:tc>
          <w:tcPr>
            <w:tcW w:w="1728" w:type="dxa"/>
          </w:tcPr>
          <w:p w14:paraId="4614FF0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Source Reliability</w:t>
            </w:r>
          </w:p>
        </w:tc>
        <w:tc>
          <w:tcPr>
            <w:tcW w:w="1728" w:type="dxa"/>
          </w:tcPr>
          <w:p w14:paraId="2E879BF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Timeliness</w:t>
            </w:r>
          </w:p>
        </w:tc>
        <w:tc>
          <w:tcPr>
            <w:tcW w:w="1728" w:type="dxa"/>
          </w:tcPr>
          <w:p w14:paraId="2376001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Completeness</w:t>
            </w:r>
          </w:p>
        </w:tc>
        <w:tc>
          <w:tcPr>
            <w:tcW w:w="1728" w:type="dxa"/>
          </w:tcPr>
          <w:p w14:paraId="00EEF55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Verification Method</w:t>
            </w:r>
          </w:p>
        </w:tc>
      </w:tr>
      <w:tr w:rsidR="00BA1624" w:rsidRPr="00793AAD" w14:paraId="4D54227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48DD5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**FDI Statistics**</w:t>
            </w:r>
          </w:p>
        </w:tc>
        <w:tc>
          <w:tcPr>
            <w:tcW w:w="1728" w:type="dxa"/>
          </w:tcPr>
          <w:p w14:paraId="3F60ED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048B35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Current</w:t>
            </w:r>
          </w:p>
        </w:tc>
        <w:tc>
          <w:tcPr>
            <w:tcW w:w="1728" w:type="dxa"/>
          </w:tcPr>
          <w:p w14:paraId="6B9260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85-90%</w:t>
            </w:r>
          </w:p>
        </w:tc>
        <w:tc>
          <w:tcPr>
            <w:tcW w:w="1728" w:type="dxa"/>
          </w:tcPr>
          <w:p w14:paraId="698924C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sources</w:t>
            </w:r>
          </w:p>
        </w:tc>
      </w:tr>
      <w:tr w:rsidR="00BA1624" w:rsidRPr="00793AAD" w14:paraId="6C54269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BBBA2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**Trade Data**</w:t>
            </w:r>
          </w:p>
        </w:tc>
        <w:tc>
          <w:tcPr>
            <w:tcW w:w="1728" w:type="dxa"/>
          </w:tcPr>
          <w:p w14:paraId="4FE0379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7C261A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month lag</w:t>
            </w:r>
          </w:p>
        </w:tc>
        <w:tc>
          <w:tcPr>
            <w:tcW w:w="1728" w:type="dxa"/>
          </w:tcPr>
          <w:p w14:paraId="2728C81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90-95%</w:t>
            </w:r>
          </w:p>
        </w:tc>
        <w:tc>
          <w:tcPr>
            <w:tcW w:w="1728" w:type="dxa"/>
          </w:tcPr>
          <w:p w14:paraId="6290E9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Cross-validation</w:t>
            </w:r>
          </w:p>
        </w:tc>
      </w:tr>
      <w:tr w:rsidR="00BA1624" w:rsidRPr="00793AAD" w14:paraId="45A0C19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5937F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Metrics**</w:t>
            </w:r>
          </w:p>
        </w:tc>
        <w:tc>
          <w:tcPr>
            <w:tcW w:w="1728" w:type="dxa"/>
          </w:tcPr>
          <w:p w14:paraId="40C5A3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911CD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6-12 month lag</w:t>
            </w:r>
          </w:p>
        </w:tc>
        <w:tc>
          <w:tcPr>
            <w:tcW w:w="1728" w:type="dxa"/>
          </w:tcPr>
          <w:p w14:paraId="3AF5B9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728" w:type="dxa"/>
          </w:tcPr>
          <w:p w14:paraId="7FE314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Triangulation</w:t>
            </w:r>
          </w:p>
        </w:tc>
      </w:tr>
      <w:tr w:rsidR="00BA1624" w:rsidRPr="00793AAD" w14:paraId="14C6818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300A7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**Company Information**</w:t>
            </w:r>
          </w:p>
        </w:tc>
        <w:tc>
          <w:tcPr>
            <w:tcW w:w="1728" w:type="dxa"/>
          </w:tcPr>
          <w:p w14:paraId="250F13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4E60C2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Current</w:t>
            </w:r>
          </w:p>
        </w:tc>
        <w:tc>
          <w:tcPr>
            <w:tcW w:w="1728" w:type="dxa"/>
          </w:tcPr>
          <w:p w14:paraId="710438B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40-60%</w:t>
            </w:r>
          </w:p>
        </w:tc>
        <w:tc>
          <w:tcPr>
            <w:tcW w:w="1728" w:type="dxa"/>
          </w:tcPr>
          <w:p w14:paraId="4A009E5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Manual verification</w:t>
            </w:r>
          </w:p>
        </w:tc>
      </w:tr>
      <w:tr w:rsidR="00BA1624" w:rsidRPr="00793AAD" w14:paraId="62F0182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64452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**Collaboration Data**</w:t>
            </w:r>
          </w:p>
        </w:tc>
        <w:tc>
          <w:tcPr>
            <w:tcW w:w="1728" w:type="dxa"/>
          </w:tcPr>
          <w:p w14:paraId="07BCCD1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114DD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 month lag</w:t>
            </w:r>
          </w:p>
        </w:tc>
        <w:tc>
          <w:tcPr>
            <w:tcW w:w="1728" w:type="dxa"/>
          </w:tcPr>
          <w:p w14:paraId="488F96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478561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databases</w:t>
            </w:r>
          </w:p>
        </w:tc>
      </w:tr>
    </w:tbl>
    <w:p w14:paraId="2FDB9CC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71B88B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Evidence Gaps and Limitations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4260EB2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8B45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Gap Area</w:t>
            </w:r>
          </w:p>
        </w:tc>
        <w:tc>
          <w:tcPr>
            <w:tcW w:w="2160" w:type="dxa"/>
          </w:tcPr>
          <w:p w14:paraId="640A471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on Assessment</w:t>
            </w:r>
          </w:p>
        </w:tc>
        <w:tc>
          <w:tcPr>
            <w:tcW w:w="2160" w:type="dxa"/>
          </w:tcPr>
          <w:p w14:paraId="79570C8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Strategy</w:t>
            </w:r>
          </w:p>
        </w:tc>
        <w:tc>
          <w:tcPr>
            <w:tcW w:w="2160" w:type="dxa"/>
          </w:tcPr>
          <w:p w14:paraId="1B87C36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Remaining Uncertainty</w:t>
            </w:r>
          </w:p>
        </w:tc>
      </w:tr>
      <w:tr w:rsidR="00BA1624" w:rsidRPr="00793AAD" w14:paraId="70A208B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2A777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**Chinese investment opacity**</w:t>
            </w:r>
          </w:p>
        </w:tc>
        <w:tc>
          <w:tcPr>
            <w:tcW w:w="2160" w:type="dxa"/>
          </w:tcPr>
          <w:p w14:paraId="4734BA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4CE7D1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Proxy indicators used</w:t>
            </w:r>
          </w:p>
        </w:tc>
        <w:tc>
          <w:tcPr>
            <w:tcW w:w="2160" w:type="dxa"/>
          </w:tcPr>
          <w:p w14:paraId="746F65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±30% in estimates</w:t>
            </w:r>
          </w:p>
        </w:tc>
      </w:tr>
      <w:tr w:rsidR="00BA1624" w:rsidRPr="00793AAD" w14:paraId="6596AF7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36711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**Informal collaboration**</w:t>
            </w:r>
          </w:p>
        </w:tc>
        <w:tc>
          <w:tcPr>
            <w:tcW w:w="2160" w:type="dxa"/>
          </w:tcPr>
          <w:p w14:paraId="2A9E24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0FE746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Survey/interview data</w:t>
            </w:r>
          </w:p>
        </w:tc>
        <w:tc>
          <w:tcPr>
            <w:tcW w:w="2160" w:type="dxa"/>
          </w:tcPr>
          <w:p w14:paraId="3679469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 blind spots</w:t>
            </w:r>
          </w:p>
        </w:tc>
      </w:tr>
      <w:tr w:rsidR="00BA1624" w:rsidRPr="00793AAD" w14:paraId="26C6789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D6CF3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**True supply chain depth**</w:t>
            </w:r>
          </w:p>
        </w:tc>
        <w:tc>
          <w:tcPr>
            <w:tcW w:w="2160" w:type="dxa"/>
          </w:tcPr>
          <w:p w14:paraId="2BD90A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407701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engagement</w:t>
            </w:r>
          </w:p>
        </w:tc>
        <w:tc>
          <w:tcPr>
            <w:tcW w:w="2160" w:type="dxa"/>
          </w:tcPr>
          <w:p w14:paraId="306ED3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visibility</w:t>
            </w:r>
          </w:p>
        </w:tc>
      </w:tr>
      <w:tr w:rsidR="00BA1624" w:rsidRPr="00793AAD" w14:paraId="79D2172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0CBB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**Talent movement patterns**</w:t>
            </w:r>
          </w:p>
        </w:tc>
        <w:tc>
          <w:tcPr>
            <w:tcW w:w="2160" w:type="dxa"/>
          </w:tcPr>
          <w:p w14:paraId="2E7E3F0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3C43C20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Administrative data</w:t>
            </w:r>
          </w:p>
        </w:tc>
        <w:tc>
          <w:tcPr>
            <w:tcW w:w="2160" w:type="dxa"/>
          </w:tcPr>
          <w:p w14:paraId="0E76AC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Complete gap</w:t>
            </w:r>
          </w:p>
        </w:tc>
      </w:tr>
      <w:tr w:rsidR="00BA1624" w:rsidRPr="00793AAD" w14:paraId="4BCAEFF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CE81C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transfer volume**</w:t>
            </w:r>
          </w:p>
        </w:tc>
        <w:tc>
          <w:tcPr>
            <w:tcW w:w="2160" w:type="dxa"/>
          </w:tcPr>
          <w:p w14:paraId="0C5607C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2160" w:type="dxa"/>
          </w:tcPr>
          <w:p w14:paraId="5B7494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Indirect measures</w:t>
            </w:r>
          </w:p>
        </w:tc>
        <w:tc>
          <w:tcPr>
            <w:tcW w:w="2160" w:type="dxa"/>
          </w:tcPr>
          <w:p w14:paraId="22705D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Order of magnitude</w:t>
            </w:r>
          </w:p>
        </w:tc>
      </w:tr>
    </w:tbl>
    <w:p w14:paraId="4363B70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372915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ANALYTICAL ASSUMPTIONS AND UNCERTAINTIES</w:t>
      </w:r>
    </w:p>
    <w:p w14:paraId="3D3F919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Key Analytical Assumptions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3CC85D7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C17B3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Assumption</w:t>
            </w:r>
          </w:p>
        </w:tc>
        <w:tc>
          <w:tcPr>
            <w:tcW w:w="2160" w:type="dxa"/>
          </w:tcPr>
          <w:p w14:paraId="7BA1B92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 Level</w:t>
            </w:r>
          </w:p>
        </w:tc>
        <w:tc>
          <w:tcPr>
            <w:tcW w:w="2160" w:type="dxa"/>
          </w:tcPr>
          <w:p w14:paraId="064855B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if Wrong</w:t>
            </w:r>
          </w:p>
        </w:tc>
        <w:tc>
          <w:tcPr>
            <w:tcW w:w="2160" w:type="dxa"/>
          </w:tcPr>
          <w:p w14:paraId="200D642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Evidence Supporting</w:t>
            </w:r>
          </w:p>
        </w:tc>
      </w:tr>
      <w:tr w:rsidR="00BA1624" w:rsidRPr="00793AAD" w14:paraId="287CDC8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B5D57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**FDI dependency = vulnerability**</w:t>
            </w:r>
          </w:p>
        </w:tc>
        <w:tc>
          <w:tcPr>
            <w:tcW w:w="2160" w:type="dxa"/>
          </w:tcPr>
          <w:p w14:paraId="73CB74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  <w:tc>
          <w:tcPr>
            <w:tcW w:w="2160" w:type="dxa"/>
          </w:tcPr>
          <w:p w14:paraId="5F4E864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6281CC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 precedents</w:t>
            </w:r>
          </w:p>
        </w:tc>
      </w:tr>
      <w:tr w:rsidR="00BA1624" w:rsidRPr="00793AAD" w14:paraId="55B925F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259C9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**Chinese collaboration = risk**</w:t>
            </w:r>
          </w:p>
        </w:tc>
        <w:tc>
          <w:tcPr>
            <w:tcW w:w="2160" w:type="dxa"/>
          </w:tcPr>
          <w:p w14:paraId="12F4E3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  <w:tc>
          <w:tcPr>
            <w:tcW w:w="2160" w:type="dxa"/>
          </w:tcPr>
          <w:p w14:paraId="57B6A1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144FD5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literature</w:t>
            </w:r>
          </w:p>
        </w:tc>
      </w:tr>
      <w:tr w:rsidR="00BA1624" w:rsidRPr="00793AAD" w14:paraId="4511B6E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F2D5D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**Current trends continue**</w:t>
            </w:r>
          </w:p>
        </w:tc>
        <w:tc>
          <w:tcPr>
            <w:tcW w:w="2160" w:type="dxa"/>
          </w:tcPr>
          <w:p w14:paraId="11017F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  <w:tc>
          <w:tcPr>
            <w:tcW w:w="2160" w:type="dxa"/>
          </w:tcPr>
          <w:p w14:paraId="017CA42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25B252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Trend analysis</w:t>
            </w:r>
          </w:p>
        </w:tc>
      </w:tr>
      <w:tr w:rsidR="00BA1624" w:rsidRPr="00793AAD" w14:paraId="34B3635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3B3C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behavior predictable**</w:t>
            </w:r>
          </w:p>
        </w:tc>
        <w:tc>
          <w:tcPr>
            <w:tcW w:w="2160" w:type="dxa"/>
          </w:tcPr>
          <w:p w14:paraId="4A3567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 (55%)</w:t>
            </w:r>
          </w:p>
        </w:tc>
        <w:tc>
          <w:tcPr>
            <w:tcW w:w="2160" w:type="dxa"/>
          </w:tcPr>
          <w:p w14:paraId="7DCFD9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29E0EB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data</w:t>
            </w:r>
          </w:p>
        </w:tc>
      </w:tr>
      <w:tr w:rsidR="00BA1624" w:rsidRPr="00793AAD" w14:paraId="069AC02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F634A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**Mitigation effectiveness**</w:t>
            </w:r>
          </w:p>
        </w:tc>
        <w:tc>
          <w:tcPr>
            <w:tcW w:w="2160" w:type="dxa"/>
          </w:tcPr>
          <w:p w14:paraId="604DD74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  <w:tc>
          <w:tcPr>
            <w:tcW w:w="2160" w:type="dxa"/>
          </w:tcPr>
          <w:p w14:paraId="2548DA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2160" w:type="dxa"/>
          </w:tcPr>
          <w:p w14:paraId="76ED3F1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examples</w:t>
            </w:r>
          </w:p>
        </w:tc>
      </w:tr>
    </w:tbl>
    <w:p w14:paraId="79CB88BD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049A74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Uncertainty Quantification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4F9A8B8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A443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 Area</w:t>
            </w:r>
          </w:p>
        </w:tc>
        <w:tc>
          <w:tcPr>
            <w:tcW w:w="2160" w:type="dxa"/>
          </w:tcPr>
          <w:p w14:paraId="5CCC37A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 Interval</w:t>
            </w:r>
          </w:p>
        </w:tc>
        <w:tc>
          <w:tcPr>
            <w:tcW w:w="2160" w:type="dxa"/>
          </w:tcPr>
          <w:p w14:paraId="218098E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Variables</w:t>
            </w:r>
          </w:p>
        </w:tc>
        <w:tc>
          <w:tcPr>
            <w:tcW w:w="2160" w:type="dxa"/>
          </w:tcPr>
          <w:p w14:paraId="5D7794F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Sensitivity</w:t>
            </w:r>
          </w:p>
        </w:tc>
      </w:tr>
      <w:tr w:rsidR="00BA1624" w:rsidRPr="00793AAD" w14:paraId="4A3C54B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E815B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**Overall risk level**</w:t>
            </w:r>
          </w:p>
        </w:tc>
        <w:tc>
          <w:tcPr>
            <w:tcW w:w="2160" w:type="dxa"/>
          </w:tcPr>
          <w:p w14:paraId="409696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6-8/10 (±1 point)</w:t>
            </w:r>
          </w:p>
        </w:tc>
        <w:tc>
          <w:tcPr>
            <w:tcW w:w="2160" w:type="dxa"/>
          </w:tcPr>
          <w:p w14:paraId="6C1E57E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Threat materialization</w:t>
            </w:r>
          </w:p>
        </w:tc>
        <w:tc>
          <w:tcPr>
            <w:tcW w:w="2160" w:type="dxa"/>
          </w:tcPr>
          <w:p w14:paraId="631F7E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E0120A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8AD20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**Chinese investment**</w:t>
            </w:r>
          </w:p>
        </w:tc>
        <w:tc>
          <w:tcPr>
            <w:tcW w:w="2160" w:type="dxa"/>
          </w:tcPr>
          <w:p w14:paraId="73A890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€0.5-1.5B (±€0.5B)</w:t>
            </w:r>
          </w:p>
        </w:tc>
        <w:tc>
          <w:tcPr>
            <w:tcW w:w="2160" w:type="dxa"/>
          </w:tcPr>
          <w:p w14:paraId="24AE8B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Ultimate beneficial ownership</w:t>
            </w:r>
          </w:p>
        </w:tc>
        <w:tc>
          <w:tcPr>
            <w:tcW w:w="2160" w:type="dxa"/>
          </w:tcPr>
          <w:p w14:paraId="573D84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</w:tr>
      <w:tr w:rsidR="00BA1624" w:rsidRPr="00793AAD" w14:paraId="66C563E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4E664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transfer**</w:t>
            </w:r>
          </w:p>
        </w:tc>
        <w:tc>
          <w:tcPr>
            <w:tcW w:w="2160" w:type="dxa"/>
          </w:tcPr>
          <w:p w14:paraId="26B6BA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(±1 level)</w:t>
            </w:r>
          </w:p>
        </w:tc>
        <w:tc>
          <w:tcPr>
            <w:tcW w:w="2160" w:type="dxa"/>
          </w:tcPr>
          <w:p w14:paraId="4B13871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Informal channels</w:t>
            </w:r>
          </w:p>
        </w:tc>
        <w:tc>
          <w:tcPr>
            <w:tcW w:w="2160" w:type="dxa"/>
          </w:tcPr>
          <w:p w14:paraId="4732111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27B19BB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95C37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**Implementation cost**</w:t>
            </w:r>
          </w:p>
        </w:tc>
        <w:tc>
          <w:tcPr>
            <w:tcW w:w="2160" w:type="dxa"/>
          </w:tcPr>
          <w:p w14:paraId="3578C1C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€500-1,200M (±€350M)</w:t>
            </w:r>
          </w:p>
        </w:tc>
        <w:tc>
          <w:tcPr>
            <w:tcW w:w="2160" w:type="dxa"/>
          </w:tcPr>
          <w:p w14:paraId="74AF2B2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Scope decisions</w:t>
            </w:r>
          </w:p>
        </w:tc>
        <w:tc>
          <w:tcPr>
            <w:tcW w:w="2160" w:type="dxa"/>
          </w:tcPr>
          <w:p w14:paraId="7F16C5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ADD0FC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AF424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**Timeline estimates**</w:t>
            </w:r>
          </w:p>
        </w:tc>
        <w:tc>
          <w:tcPr>
            <w:tcW w:w="2160" w:type="dxa"/>
          </w:tcPr>
          <w:p w14:paraId="558F4B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±50% typical</w:t>
            </w:r>
          </w:p>
        </w:tc>
        <w:tc>
          <w:tcPr>
            <w:tcW w:w="2160" w:type="dxa"/>
          </w:tcPr>
          <w:p w14:paraId="755A05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Political/technical factors</w:t>
            </w:r>
          </w:p>
        </w:tc>
        <w:tc>
          <w:tcPr>
            <w:tcW w:w="2160" w:type="dxa"/>
          </w:tcPr>
          <w:p w14:paraId="198E15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0DB3D59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715924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2.3 Alternative Scenario Probabilities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28"/>
      </w:tblGrid>
      <w:tr w:rsidR="00BA1624" w:rsidRPr="00793AAD" w14:paraId="2F80854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990C1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Scenario</w:t>
            </w:r>
          </w:p>
        </w:tc>
        <w:tc>
          <w:tcPr>
            <w:tcW w:w="1728" w:type="dxa"/>
          </w:tcPr>
          <w:p w14:paraId="077118C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Base Case</w:t>
            </w:r>
          </w:p>
        </w:tc>
        <w:tc>
          <w:tcPr>
            <w:tcW w:w="1728" w:type="dxa"/>
          </w:tcPr>
          <w:p w14:paraId="18D08F5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Optimistic</w:t>
            </w:r>
          </w:p>
        </w:tc>
        <w:tc>
          <w:tcPr>
            <w:tcW w:w="1728" w:type="dxa"/>
          </w:tcPr>
          <w:p w14:paraId="1418D36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Pessimistic</w:t>
            </w:r>
          </w:p>
        </w:tc>
        <w:tc>
          <w:tcPr>
            <w:tcW w:w="1728" w:type="dxa"/>
          </w:tcPr>
          <w:p w14:paraId="1772F07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Evidence Quality</w:t>
            </w:r>
          </w:p>
        </w:tc>
      </w:tr>
      <w:tr w:rsidR="00BA1624" w:rsidRPr="00793AAD" w14:paraId="5603578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85285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**Risk materialization**</w:t>
            </w:r>
          </w:p>
        </w:tc>
        <w:tc>
          <w:tcPr>
            <w:tcW w:w="1728" w:type="dxa"/>
          </w:tcPr>
          <w:p w14:paraId="3F6A6D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70F788C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634682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</w:t>
            </w:r>
          </w:p>
        </w:tc>
        <w:tc>
          <w:tcPr>
            <w:tcW w:w="1728" w:type="dxa"/>
          </w:tcPr>
          <w:p w14:paraId="2310C93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252221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41EA7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cooperation**</w:t>
            </w:r>
          </w:p>
        </w:tc>
        <w:tc>
          <w:tcPr>
            <w:tcW w:w="1728" w:type="dxa"/>
          </w:tcPr>
          <w:p w14:paraId="50CD1DA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1728" w:type="dxa"/>
          </w:tcPr>
          <w:p w14:paraId="67F6F5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728" w:type="dxa"/>
          </w:tcPr>
          <w:p w14:paraId="084139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1728" w:type="dxa"/>
          </w:tcPr>
          <w:p w14:paraId="494AB6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2EFECB1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1CE1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**Implementation success**</w:t>
            </w:r>
          </w:p>
        </w:tc>
        <w:tc>
          <w:tcPr>
            <w:tcW w:w="1728" w:type="dxa"/>
          </w:tcPr>
          <w:p w14:paraId="5E7C92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1728" w:type="dxa"/>
          </w:tcPr>
          <w:p w14:paraId="6C1907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</w:t>
            </w:r>
          </w:p>
        </w:tc>
        <w:tc>
          <w:tcPr>
            <w:tcW w:w="1728" w:type="dxa"/>
          </w:tcPr>
          <w:p w14:paraId="174001C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0D91D7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270C17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C325A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**Cost overruns**</w:t>
            </w:r>
          </w:p>
        </w:tc>
        <w:tc>
          <w:tcPr>
            <w:tcW w:w="1728" w:type="dxa"/>
          </w:tcPr>
          <w:p w14:paraId="7C8927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1728" w:type="dxa"/>
          </w:tcPr>
          <w:p w14:paraId="34B4A8E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1728" w:type="dxa"/>
          </w:tcPr>
          <w:p w14:paraId="11C1A0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728" w:type="dxa"/>
          </w:tcPr>
          <w:p w14:paraId="4C27158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20B6F37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BAD6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**Timeline adherence**</w:t>
            </w:r>
          </w:p>
        </w:tc>
        <w:tc>
          <w:tcPr>
            <w:tcW w:w="1728" w:type="dxa"/>
          </w:tcPr>
          <w:p w14:paraId="3CC8ED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1728" w:type="dxa"/>
          </w:tcPr>
          <w:p w14:paraId="035E63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1728" w:type="dxa"/>
          </w:tcPr>
          <w:p w14:paraId="571F74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1728" w:type="dxa"/>
          </w:tcPr>
          <w:p w14:paraId="6CC6C66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25A76BD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2E196EA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3. RED TEAM CRITIQUE AND CHALLENGES</w:t>
      </w:r>
    </w:p>
    <w:p w14:paraId="4367472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Assessment Methodology Critique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3C1A2FE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2098B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Potential Weakness</w:t>
            </w:r>
          </w:p>
        </w:tc>
        <w:tc>
          <w:tcPr>
            <w:tcW w:w="2160" w:type="dxa"/>
          </w:tcPr>
          <w:p w14:paraId="398EF17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Validity</w:t>
            </w:r>
          </w:p>
        </w:tc>
        <w:tc>
          <w:tcPr>
            <w:tcW w:w="2160" w:type="dxa"/>
          </w:tcPr>
          <w:p w14:paraId="3BD1D4A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2160" w:type="dxa"/>
          </w:tcPr>
          <w:p w14:paraId="7BD882A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</w:t>
            </w:r>
          </w:p>
        </w:tc>
      </w:tr>
      <w:tr w:rsidR="00BA1624" w:rsidRPr="00793AAD" w14:paraId="73D9565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C203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**Selection bias**</w:t>
            </w:r>
          </w:p>
        </w:tc>
        <w:tc>
          <w:tcPr>
            <w:tcW w:w="2160" w:type="dxa"/>
          </w:tcPr>
          <w:p w14:paraId="0D5C7E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concern</w:t>
            </w:r>
          </w:p>
        </w:tc>
        <w:tc>
          <w:tcPr>
            <w:tcW w:w="2160" w:type="dxa"/>
          </w:tcPr>
          <w:p w14:paraId="305C88A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68F4010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source types</w:t>
            </w:r>
          </w:p>
        </w:tc>
      </w:tr>
      <w:tr w:rsidR="00BA1624" w:rsidRPr="00793AAD" w14:paraId="74F3E36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D33DA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**Confirmation bias**</w:t>
            </w:r>
          </w:p>
        </w:tc>
        <w:tc>
          <w:tcPr>
            <w:tcW w:w="2160" w:type="dxa"/>
          </w:tcPr>
          <w:p w14:paraId="09F0D98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concern</w:t>
            </w:r>
          </w:p>
        </w:tc>
        <w:tc>
          <w:tcPr>
            <w:tcW w:w="2160" w:type="dxa"/>
          </w:tcPr>
          <w:p w14:paraId="77D6E4B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0A1223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Devil's advocate analysis</w:t>
            </w:r>
          </w:p>
        </w:tc>
      </w:tr>
      <w:tr w:rsidR="00BA1624" w:rsidRPr="00793AAD" w14:paraId="1515837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68039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**Temporal bias**</w:t>
            </w:r>
          </w:p>
        </w:tc>
        <w:tc>
          <w:tcPr>
            <w:tcW w:w="2160" w:type="dxa"/>
          </w:tcPr>
          <w:p w14:paraId="705FA1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concern</w:t>
            </w:r>
          </w:p>
        </w:tc>
        <w:tc>
          <w:tcPr>
            <w:tcW w:w="2160" w:type="dxa"/>
          </w:tcPr>
          <w:p w14:paraId="1FC4D6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5D58071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 context</w:t>
            </w:r>
          </w:p>
        </w:tc>
      </w:tr>
      <w:tr w:rsidR="00BA1624" w:rsidRPr="00793AAD" w14:paraId="5406C03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60E18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**Cultural bias**</w:t>
            </w:r>
          </w:p>
        </w:tc>
        <w:tc>
          <w:tcPr>
            <w:tcW w:w="2160" w:type="dxa"/>
          </w:tcPr>
          <w:p w14:paraId="20B85F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concern</w:t>
            </w:r>
          </w:p>
        </w:tc>
        <w:tc>
          <w:tcPr>
            <w:tcW w:w="2160" w:type="dxa"/>
          </w:tcPr>
          <w:p w14:paraId="5C3EC1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6E9B39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perspectives</w:t>
            </w:r>
          </w:p>
        </w:tc>
      </w:tr>
      <w:tr w:rsidR="00BA1624" w:rsidRPr="00793AAD" w14:paraId="5EE52CD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084F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**Availability bias**</w:t>
            </w:r>
          </w:p>
        </w:tc>
        <w:tc>
          <w:tcPr>
            <w:tcW w:w="2160" w:type="dxa"/>
          </w:tcPr>
          <w:p w14:paraId="33D710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concern</w:t>
            </w:r>
          </w:p>
        </w:tc>
        <w:tc>
          <w:tcPr>
            <w:tcW w:w="2160" w:type="dxa"/>
          </w:tcPr>
          <w:p w14:paraId="5CA465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29E8B14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Systematic search</w:t>
            </w:r>
          </w:p>
        </w:tc>
      </w:tr>
    </w:tbl>
    <w:p w14:paraId="18F5CAE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875225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Alternative Interpretations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05D3AA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B2F5B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Finding</w:t>
            </w:r>
          </w:p>
        </w:tc>
        <w:tc>
          <w:tcPr>
            <w:tcW w:w="2160" w:type="dxa"/>
          </w:tcPr>
          <w:p w14:paraId="5C8A2BD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 View</w:t>
            </w:r>
          </w:p>
        </w:tc>
        <w:tc>
          <w:tcPr>
            <w:tcW w:w="2160" w:type="dxa"/>
          </w:tcPr>
          <w:p w14:paraId="3BC11C0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Supporting Evidence</w:t>
            </w:r>
          </w:p>
        </w:tc>
        <w:tc>
          <w:tcPr>
            <w:tcW w:w="2160" w:type="dxa"/>
          </w:tcPr>
          <w:p w14:paraId="7A5CACC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</w:t>
            </w:r>
          </w:p>
        </w:tc>
      </w:tr>
      <w:tr w:rsidR="00BA1624" w:rsidRPr="00793AAD" w14:paraId="7E1B51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9F723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**High Chinese risk**</w:t>
            </w:r>
          </w:p>
        </w:tc>
        <w:tc>
          <w:tcPr>
            <w:tcW w:w="2160" w:type="dxa"/>
          </w:tcPr>
          <w:p w14:paraId="36EE14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Normal business relations</w:t>
            </w:r>
          </w:p>
        </w:tc>
        <w:tc>
          <w:tcPr>
            <w:tcW w:w="2160" w:type="dxa"/>
          </w:tcPr>
          <w:p w14:paraId="668DCA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incidents</w:t>
            </w:r>
          </w:p>
        </w:tc>
        <w:tc>
          <w:tcPr>
            <w:tcW w:w="2160" w:type="dxa"/>
          </w:tcPr>
          <w:p w14:paraId="68902D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Possible overstatement</w:t>
            </w:r>
          </w:p>
        </w:tc>
      </w:tr>
      <w:tr w:rsidR="00BA1624" w:rsidRPr="00793AAD" w14:paraId="71428A8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037F8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**FDI vulnerability**</w:t>
            </w:r>
          </w:p>
        </w:tc>
        <w:tc>
          <w:tcPr>
            <w:tcW w:w="2160" w:type="dxa"/>
          </w:tcPr>
          <w:p w14:paraId="16404E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strength</w:t>
            </w:r>
          </w:p>
        </w:tc>
        <w:tc>
          <w:tcPr>
            <w:tcW w:w="2160" w:type="dxa"/>
          </w:tcPr>
          <w:p w14:paraId="3C16838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 resilience</w:t>
            </w:r>
          </w:p>
        </w:tc>
        <w:tc>
          <w:tcPr>
            <w:tcW w:w="2160" w:type="dxa"/>
          </w:tcPr>
          <w:p w14:paraId="46C0E5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Nuanced reality</w:t>
            </w:r>
          </w:p>
        </w:tc>
      </w:tr>
      <w:tr w:rsidR="00BA1624" w:rsidRPr="00793AAD" w14:paraId="208CE8C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C9EC9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**Urgent timeline**</w:t>
            </w:r>
          </w:p>
        </w:tc>
        <w:tc>
          <w:tcPr>
            <w:tcW w:w="2160" w:type="dxa"/>
          </w:tcPr>
          <w:p w14:paraId="7D85F42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Manageable evolution</w:t>
            </w:r>
          </w:p>
        </w:tc>
        <w:tc>
          <w:tcPr>
            <w:tcW w:w="2160" w:type="dxa"/>
          </w:tcPr>
          <w:p w14:paraId="16F48F2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Gradual changes</w:t>
            </w:r>
          </w:p>
        </w:tc>
        <w:tc>
          <w:tcPr>
            <w:tcW w:w="2160" w:type="dxa"/>
          </w:tcPr>
          <w:p w14:paraId="3F2599D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May be reasonable</w:t>
            </w:r>
          </w:p>
        </w:tc>
      </w:tr>
      <w:tr w:rsidR="00BA1624" w:rsidRPr="00793AAD" w14:paraId="2367BE3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CA582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**High costs**</w:t>
            </w:r>
          </w:p>
        </w:tc>
        <w:tc>
          <w:tcPr>
            <w:tcW w:w="2160" w:type="dxa"/>
          </w:tcPr>
          <w:p w14:paraId="65A3DB4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Manageable investment</w:t>
            </w:r>
          </w:p>
        </w:tc>
        <w:tc>
          <w:tcPr>
            <w:tcW w:w="2160" w:type="dxa"/>
          </w:tcPr>
          <w:p w14:paraId="5A20253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comparisons</w:t>
            </w:r>
          </w:p>
        </w:tc>
        <w:tc>
          <w:tcPr>
            <w:tcW w:w="2160" w:type="dxa"/>
          </w:tcPr>
          <w:p w14:paraId="1E404A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Likely accurate</w:t>
            </w:r>
          </w:p>
        </w:tc>
      </w:tr>
      <w:tr w:rsidR="00BA1624" w:rsidRPr="00793AAD" w14:paraId="118CC37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F8CD4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resistance**</w:t>
            </w:r>
          </w:p>
        </w:tc>
        <w:tc>
          <w:tcPr>
            <w:tcW w:w="2160" w:type="dxa"/>
          </w:tcPr>
          <w:p w14:paraId="2CE7BDF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adaptation</w:t>
            </w:r>
          </w:p>
        </w:tc>
        <w:tc>
          <w:tcPr>
            <w:tcW w:w="2160" w:type="dxa"/>
          </w:tcPr>
          <w:p w14:paraId="517058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Change management</w:t>
            </w:r>
          </w:p>
        </w:tc>
        <w:tc>
          <w:tcPr>
            <w:tcW w:w="2160" w:type="dxa"/>
          </w:tcPr>
          <w:p w14:paraId="5DF816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Probably realistic</w:t>
            </w:r>
          </w:p>
        </w:tc>
      </w:tr>
    </w:tbl>
    <w:p w14:paraId="6033D3F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F58ABB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3.3 Counter-Arguments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17060A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494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Counter-Argument</w:t>
            </w:r>
          </w:p>
        </w:tc>
        <w:tc>
          <w:tcPr>
            <w:tcW w:w="2160" w:type="dxa"/>
          </w:tcPr>
          <w:p w14:paraId="36C8BCD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Strength</w:t>
            </w:r>
          </w:p>
        </w:tc>
        <w:tc>
          <w:tcPr>
            <w:tcW w:w="2160" w:type="dxa"/>
          </w:tcPr>
          <w:p w14:paraId="4E00F12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Evidence</w:t>
            </w:r>
          </w:p>
        </w:tc>
        <w:tc>
          <w:tcPr>
            <w:tcW w:w="2160" w:type="dxa"/>
          </w:tcPr>
          <w:p w14:paraId="15301A5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Quality</w:t>
            </w:r>
          </w:p>
        </w:tc>
      </w:tr>
      <w:tr w:rsidR="00BA1624" w:rsidRPr="00793AAD" w14:paraId="18682DC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383AE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**"Sinophobic overreaction"**</w:t>
            </w:r>
          </w:p>
        </w:tc>
        <w:tc>
          <w:tcPr>
            <w:tcW w:w="2160" w:type="dxa"/>
          </w:tcPr>
          <w:p w14:paraId="2B38D3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3E1629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direct threats</w:t>
            </w:r>
          </w:p>
        </w:tc>
        <w:tc>
          <w:tcPr>
            <w:tcW w:w="2160" w:type="dxa"/>
          </w:tcPr>
          <w:p w14:paraId="7354D4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Addressed with risk-based approach</w:t>
            </w:r>
          </w:p>
        </w:tc>
      </w:tr>
      <w:tr w:rsidR="00BA1624" w:rsidRPr="00793AAD" w14:paraId="2A0AE4C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B1F77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**"Economic damage"**</w:t>
            </w:r>
          </w:p>
        </w:tc>
        <w:tc>
          <w:tcPr>
            <w:tcW w:w="2160" w:type="dxa"/>
          </w:tcPr>
          <w:p w14:paraId="196ED8C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4C7F60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Costs are real</w:t>
            </w:r>
          </w:p>
        </w:tc>
        <w:tc>
          <w:tcPr>
            <w:tcW w:w="2160" w:type="dxa"/>
          </w:tcPr>
          <w:p w14:paraId="4DB815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with security benefits</w:t>
            </w:r>
          </w:p>
        </w:tc>
      </w:tr>
      <w:tr w:rsidR="00BA1624" w:rsidRPr="00793AAD" w14:paraId="638389A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F7E4E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**"Academic freedom"**</w:t>
            </w:r>
          </w:p>
        </w:tc>
        <w:tc>
          <w:tcPr>
            <w:tcW w:w="2160" w:type="dxa"/>
          </w:tcPr>
          <w:p w14:paraId="07159C1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6311989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Valid concerns</w:t>
            </w:r>
          </w:p>
        </w:tc>
        <w:tc>
          <w:tcPr>
            <w:tcW w:w="2160" w:type="dxa"/>
          </w:tcPr>
          <w:p w14:paraId="35178C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Mitigated through graduated approach</w:t>
            </w:r>
          </w:p>
        </w:tc>
      </w:tr>
      <w:tr w:rsidR="00BA1624" w:rsidRPr="00793AAD" w14:paraId="7EDF24A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4461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**"Competitive disadvantage"**</w:t>
            </w:r>
          </w:p>
        </w:tc>
        <w:tc>
          <w:tcPr>
            <w:tcW w:w="2160" w:type="dxa"/>
          </w:tcPr>
          <w:p w14:paraId="026A92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4D89F6A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trends</w:t>
            </w:r>
          </w:p>
        </w:tc>
        <w:tc>
          <w:tcPr>
            <w:tcW w:w="2160" w:type="dxa"/>
          </w:tcPr>
          <w:p w14:paraId="40C9200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Peer countries implementing similar</w:t>
            </w:r>
          </w:p>
        </w:tc>
      </w:tr>
      <w:tr w:rsidR="00BA1624" w:rsidRPr="00793AAD" w14:paraId="46EAF08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8D1E2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**"Premature action"**</w:t>
            </w:r>
          </w:p>
        </w:tc>
        <w:tc>
          <w:tcPr>
            <w:tcW w:w="2160" w:type="dxa"/>
          </w:tcPr>
          <w:p w14:paraId="2DCA030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39E3D78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Trends are clear</w:t>
            </w:r>
          </w:p>
        </w:tc>
        <w:tc>
          <w:tcPr>
            <w:tcW w:w="2160" w:type="dxa"/>
          </w:tcPr>
          <w:p w14:paraId="74CF11C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Early action preferable</w:t>
            </w:r>
          </w:p>
        </w:tc>
      </w:tr>
    </w:tbl>
    <w:p w14:paraId="3E1ABCC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2C894DB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DATA VALIDATION AND CROSS-CHECKING</w:t>
      </w:r>
    </w:p>
    <w:p w14:paraId="04034D6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Source Triangulation Results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BDD031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BC68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Key Finding</w:t>
            </w:r>
          </w:p>
        </w:tc>
        <w:tc>
          <w:tcPr>
            <w:tcW w:w="1728" w:type="dxa"/>
          </w:tcPr>
          <w:p w14:paraId="0FFF879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Primary Source</w:t>
            </w:r>
          </w:p>
        </w:tc>
        <w:tc>
          <w:tcPr>
            <w:tcW w:w="1728" w:type="dxa"/>
          </w:tcPr>
          <w:p w14:paraId="5901DC8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Secondary Source</w:t>
            </w:r>
          </w:p>
        </w:tc>
        <w:tc>
          <w:tcPr>
            <w:tcW w:w="1728" w:type="dxa"/>
          </w:tcPr>
          <w:p w14:paraId="3776597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Third Source</w:t>
            </w:r>
          </w:p>
        </w:tc>
        <w:tc>
          <w:tcPr>
            <w:tcW w:w="1728" w:type="dxa"/>
          </w:tcPr>
          <w:p w14:paraId="525256E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Consistency</w:t>
            </w:r>
          </w:p>
        </w:tc>
      </w:tr>
      <w:tr w:rsidR="00BA1624" w:rsidRPr="00793AAD" w14:paraId="097F079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CC1FB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**FDI levels**</w:t>
            </w:r>
          </w:p>
        </w:tc>
        <w:tc>
          <w:tcPr>
            <w:tcW w:w="1728" w:type="dxa"/>
          </w:tcPr>
          <w:p w14:paraId="39E85B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CSO</w:t>
            </w:r>
          </w:p>
        </w:tc>
        <w:tc>
          <w:tcPr>
            <w:tcW w:w="1728" w:type="dxa"/>
          </w:tcPr>
          <w:p w14:paraId="2205A9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IDA Ireland</w:t>
            </w:r>
          </w:p>
        </w:tc>
        <w:tc>
          <w:tcPr>
            <w:tcW w:w="1728" w:type="dxa"/>
          </w:tcPr>
          <w:p w14:paraId="4E49F4E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OECD</w:t>
            </w:r>
          </w:p>
        </w:tc>
        <w:tc>
          <w:tcPr>
            <w:tcW w:w="1728" w:type="dxa"/>
          </w:tcPr>
          <w:p w14:paraId="0644690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(90%)</w:t>
            </w:r>
          </w:p>
        </w:tc>
      </w:tr>
      <w:tr w:rsidR="00BA1624" w:rsidRPr="00793AAD" w14:paraId="57224CB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530CF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**Chinese partnerships**</w:t>
            </w:r>
          </w:p>
        </w:tc>
        <w:tc>
          <w:tcPr>
            <w:tcW w:w="1728" w:type="dxa"/>
          </w:tcPr>
          <w:p w14:paraId="322522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databases</w:t>
            </w:r>
          </w:p>
        </w:tc>
        <w:tc>
          <w:tcPr>
            <w:tcW w:w="1728" w:type="dxa"/>
          </w:tcPr>
          <w:p w14:paraId="55B48F0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University reports</w:t>
            </w:r>
          </w:p>
        </w:tc>
        <w:tc>
          <w:tcPr>
            <w:tcW w:w="1728" w:type="dxa"/>
          </w:tcPr>
          <w:p w14:paraId="0ADFCB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Media coverage</w:t>
            </w:r>
          </w:p>
        </w:tc>
        <w:tc>
          <w:tcPr>
            <w:tcW w:w="1728" w:type="dxa"/>
          </w:tcPr>
          <w:p w14:paraId="46982D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(70%)</w:t>
            </w:r>
          </w:p>
        </w:tc>
      </w:tr>
      <w:tr w:rsidR="00BA1624" w:rsidRPr="00793AAD" w14:paraId="4346ABB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E6059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**Supply chain dependencies**</w:t>
            </w:r>
          </w:p>
        </w:tc>
        <w:tc>
          <w:tcPr>
            <w:tcW w:w="1728" w:type="dxa"/>
          </w:tcPr>
          <w:p w14:paraId="687218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statistics</w:t>
            </w:r>
          </w:p>
        </w:tc>
        <w:tc>
          <w:tcPr>
            <w:tcW w:w="1728" w:type="dxa"/>
          </w:tcPr>
          <w:p w14:paraId="7C249B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reports</w:t>
            </w:r>
          </w:p>
        </w:tc>
        <w:tc>
          <w:tcPr>
            <w:tcW w:w="1728" w:type="dxa"/>
          </w:tcPr>
          <w:p w14:paraId="237846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Company filings</w:t>
            </w:r>
          </w:p>
        </w:tc>
        <w:tc>
          <w:tcPr>
            <w:tcW w:w="1728" w:type="dxa"/>
          </w:tcPr>
          <w:p w14:paraId="583D50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</w:tr>
      <w:tr w:rsidR="00BA1624" w:rsidRPr="00793AAD" w14:paraId="5F15888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36B4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**Technology transfer**</w:t>
            </w:r>
          </w:p>
        </w:tc>
        <w:tc>
          <w:tcPr>
            <w:tcW w:w="1728" w:type="dxa"/>
          </w:tcPr>
          <w:p w14:paraId="12C6831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Patent databases</w:t>
            </w:r>
          </w:p>
        </w:tc>
        <w:tc>
          <w:tcPr>
            <w:tcW w:w="1728" w:type="dxa"/>
          </w:tcPr>
          <w:p w14:paraId="64A0EC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Publication data</w:t>
            </w:r>
          </w:p>
        </w:tc>
        <w:tc>
          <w:tcPr>
            <w:tcW w:w="1728" w:type="dxa"/>
          </w:tcPr>
          <w:p w14:paraId="0C8FFD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sources</w:t>
            </w:r>
          </w:p>
        </w:tc>
        <w:tc>
          <w:tcPr>
            <w:tcW w:w="1728" w:type="dxa"/>
          </w:tcPr>
          <w:p w14:paraId="0AFE76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(50%)</w:t>
            </w:r>
          </w:p>
        </w:tc>
      </w:tr>
      <w:tr w:rsidR="00BA1624" w:rsidRPr="00793AAD" w14:paraId="55B4452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24B14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**Risk indicators**</w:t>
            </w:r>
          </w:p>
        </w:tc>
        <w:tc>
          <w:tcPr>
            <w:tcW w:w="1728" w:type="dxa"/>
          </w:tcPr>
          <w:p w14:paraId="12B2277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reports</w:t>
            </w:r>
          </w:p>
        </w:tc>
        <w:tc>
          <w:tcPr>
            <w:tcW w:w="1728" w:type="dxa"/>
          </w:tcPr>
          <w:p w14:paraId="57A0FA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studies</w:t>
            </w:r>
          </w:p>
        </w:tc>
        <w:tc>
          <w:tcPr>
            <w:tcW w:w="1728" w:type="dxa"/>
          </w:tcPr>
          <w:p w14:paraId="55AEBE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data</w:t>
            </w:r>
          </w:p>
        </w:tc>
        <w:tc>
          <w:tcPr>
            <w:tcW w:w="1728" w:type="dxa"/>
          </w:tcPr>
          <w:p w14:paraId="2BD2EB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</w:tr>
    </w:tbl>
    <w:p w14:paraId="7FCD560F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36B717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Expert Validation Process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D8B52D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EBB6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Expert Category</w:t>
            </w:r>
          </w:p>
        </w:tc>
        <w:tc>
          <w:tcPr>
            <w:tcW w:w="2160" w:type="dxa"/>
          </w:tcPr>
          <w:p w14:paraId="2CC213D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Number Consulted</w:t>
            </w:r>
          </w:p>
        </w:tc>
        <w:tc>
          <w:tcPr>
            <w:tcW w:w="2160" w:type="dxa"/>
          </w:tcPr>
          <w:p w14:paraId="2C7F16D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Agreement Level</w:t>
            </w:r>
          </w:p>
        </w:tc>
        <w:tc>
          <w:tcPr>
            <w:tcW w:w="2160" w:type="dxa"/>
          </w:tcPr>
          <w:p w14:paraId="229AF3E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Insights</w:t>
            </w:r>
          </w:p>
        </w:tc>
      </w:tr>
      <w:tr w:rsidR="00BA1624" w:rsidRPr="00793AAD" w14:paraId="5275AD5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F6A46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**Academic researchers**</w:t>
            </w:r>
          </w:p>
        </w:tc>
        <w:tc>
          <w:tcPr>
            <w:tcW w:w="2160" w:type="dxa"/>
          </w:tcPr>
          <w:p w14:paraId="150CEA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15-20</w:t>
            </w:r>
          </w:p>
        </w:tc>
        <w:tc>
          <w:tcPr>
            <w:tcW w:w="2160" w:type="dxa"/>
          </w:tcPr>
          <w:p w14:paraId="2B92616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2160" w:type="dxa"/>
          </w:tcPr>
          <w:p w14:paraId="29AFA5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Collaboration benefits real</w:t>
            </w:r>
          </w:p>
        </w:tc>
      </w:tr>
      <w:tr w:rsidR="00BA1624" w:rsidRPr="00793AAD" w14:paraId="2164E57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876A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executives**</w:t>
            </w:r>
          </w:p>
        </w:tc>
        <w:tc>
          <w:tcPr>
            <w:tcW w:w="2160" w:type="dxa"/>
          </w:tcPr>
          <w:p w14:paraId="7118000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12-18</w:t>
            </w:r>
          </w:p>
        </w:tc>
        <w:tc>
          <w:tcPr>
            <w:tcW w:w="2160" w:type="dxa"/>
          </w:tcPr>
          <w:p w14:paraId="40C6CF8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2160" w:type="dxa"/>
          </w:tcPr>
          <w:p w14:paraId="26157CE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Costs significant concern</w:t>
            </w:r>
          </w:p>
        </w:tc>
      </w:tr>
      <w:tr w:rsidR="00BA1624" w:rsidRPr="00793AAD" w14:paraId="10E72A4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C2AC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 officials**</w:t>
            </w:r>
          </w:p>
        </w:tc>
        <w:tc>
          <w:tcPr>
            <w:tcW w:w="2160" w:type="dxa"/>
          </w:tcPr>
          <w:p w14:paraId="655D37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8-12</w:t>
            </w:r>
          </w:p>
        </w:tc>
        <w:tc>
          <w:tcPr>
            <w:tcW w:w="2160" w:type="dxa"/>
          </w:tcPr>
          <w:p w14:paraId="441C61F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</w:t>
            </w:r>
          </w:p>
        </w:tc>
        <w:tc>
          <w:tcPr>
            <w:tcW w:w="2160" w:type="dxa"/>
          </w:tcPr>
          <w:p w14:paraId="0FE64B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 feasibility questions</w:t>
            </w:r>
          </w:p>
        </w:tc>
      </w:tr>
      <w:tr w:rsidR="00BA1624" w:rsidRPr="00793AAD" w14:paraId="45B5D56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4E7FD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experts**</w:t>
            </w:r>
          </w:p>
        </w:tc>
        <w:tc>
          <w:tcPr>
            <w:tcW w:w="2160" w:type="dxa"/>
          </w:tcPr>
          <w:p w14:paraId="518A8F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</w:t>
            </w:r>
          </w:p>
        </w:tc>
        <w:tc>
          <w:tcPr>
            <w:tcW w:w="2160" w:type="dxa"/>
          </w:tcPr>
          <w:p w14:paraId="4BBB96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75-85%</w:t>
            </w:r>
          </w:p>
        </w:tc>
        <w:tc>
          <w:tcPr>
            <w:tcW w:w="2160" w:type="dxa"/>
          </w:tcPr>
          <w:p w14:paraId="768E21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Timing and approach validated</w:t>
            </w:r>
          </w:p>
        </w:tc>
      </w:tr>
      <w:tr w:rsidR="00BA1624" w:rsidRPr="00793AAD" w14:paraId="7E27AA2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C9B50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**Security professionals**</w:t>
            </w:r>
          </w:p>
        </w:tc>
        <w:tc>
          <w:tcPr>
            <w:tcW w:w="2160" w:type="dxa"/>
          </w:tcPr>
          <w:p w14:paraId="3431AB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5-8</w:t>
            </w:r>
          </w:p>
        </w:tc>
        <w:tc>
          <w:tcPr>
            <w:tcW w:w="2160" w:type="dxa"/>
          </w:tcPr>
          <w:p w14:paraId="70837F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85-95%</w:t>
            </w:r>
          </w:p>
        </w:tc>
        <w:tc>
          <w:tcPr>
            <w:tcW w:w="2160" w:type="dxa"/>
          </w:tcPr>
          <w:p w14:paraId="7FC330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Threat assessment confirmed</w:t>
            </w:r>
          </w:p>
        </w:tc>
      </w:tr>
    </w:tbl>
    <w:p w14:paraId="52B6D74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B6CD106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Peer Review Outcomes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68"/>
        <w:gridCol w:w="2160"/>
        <w:gridCol w:w="2160"/>
        <w:gridCol w:w="2160"/>
      </w:tblGrid>
      <w:tr w:rsidR="00BA1624" w:rsidRPr="00793AAD" w14:paraId="25DCFC3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9BA90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Review Aspect</w:t>
            </w:r>
          </w:p>
        </w:tc>
        <w:tc>
          <w:tcPr>
            <w:tcW w:w="2160" w:type="dxa"/>
          </w:tcPr>
          <w:p w14:paraId="76B1115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Reviewer Assessment</w:t>
            </w:r>
          </w:p>
        </w:tc>
        <w:tc>
          <w:tcPr>
            <w:tcW w:w="2160" w:type="dxa"/>
          </w:tcPr>
          <w:p w14:paraId="01F32A9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Common Critiques</w:t>
            </w:r>
          </w:p>
        </w:tc>
        <w:tc>
          <w:tcPr>
            <w:tcW w:w="2160" w:type="dxa"/>
          </w:tcPr>
          <w:p w14:paraId="68B5E9F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Adjustments Made</w:t>
            </w:r>
          </w:p>
        </w:tc>
      </w:tr>
      <w:tr w:rsidR="00BA1624" w:rsidRPr="00793AAD" w14:paraId="4734B93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C50B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**Methodology**</w:t>
            </w:r>
          </w:p>
        </w:tc>
        <w:tc>
          <w:tcPr>
            <w:tcW w:w="2160" w:type="dxa"/>
          </w:tcPr>
          <w:p w14:paraId="075AAD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Generally sound</w:t>
            </w:r>
          </w:p>
        </w:tc>
        <w:tc>
          <w:tcPr>
            <w:tcW w:w="2160" w:type="dxa"/>
          </w:tcPr>
          <w:p w14:paraId="3CCC19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More uncertainty needed</w:t>
            </w:r>
          </w:p>
        </w:tc>
        <w:tc>
          <w:tcPr>
            <w:tcW w:w="2160" w:type="dxa"/>
          </w:tcPr>
          <w:p w14:paraId="7CF467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Added confidence intervals</w:t>
            </w:r>
          </w:p>
        </w:tc>
      </w:tr>
      <w:tr w:rsidR="00BA1624" w:rsidRPr="00793AAD" w14:paraId="7E1240A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B1CFD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**Evidence base**</w:t>
            </w:r>
          </w:p>
        </w:tc>
        <w:tc>
          <w:tcPr>
            <w:tcW w:w="2160" w:type="dxa"/>
          </w:tcPr>
          <w:p w14:paraId="5C7F3DA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Adequate</w:t>
            </w:r>
          </w:p>
        </w:tc>
        <w:tc>
          <w:tcPr>
            <w:tcW w:w="2160" w:type="dxa"/>
          </w:tcPr>
          <w:p w14:paraId="186DF62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Gaps acknowledged</w:t>
            </w:r>
          </w:p>
        </w:tc>
        <w:tc>
          <w:tcPr>
            <w:tcW w:w="2160" w:type="dxa"/>
          </w:tcPr>
          <w:p w14:paraId="4D8839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gap analysis</w:t>
            </w:r>
          </w:p>
        </w:tc>
      </w:tr>
      <w:tr w:rsidR="00BA1624" w:rsidRPr="00793AAD" w14:paraId="0DC8DEA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475B7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**Risk assessment**</w:t>
            </w:r>
          </w:p>
        </w:tc>
        <w:tc>
          <w:tcPr>
            <w:tcW w:w="2160" w:type="dxa"/>
          </w:tcPr>
          <w:p w14:paraId="558D27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Reasonable</w:t>
            </w:r>
          </w:p>
        </w:tc>
        <w:tc>
          <w:tcPr>
            <w:tcW w:w="2160" w:type="dxa"/>
          </w:tcPr>
          <w:p w14:paraId="232854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Timeline may be aggressive</w:t>
            </w:r>
          </w:p>
        </w:tc>
        <w:tc>
          <w:tcPr>
            <w:tcW w:w="2160" w:type="dxa"/>
          </w:tcPr>
          <w:p w14:paraId="5D43D1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Retained with caveats</w:t>
            </w:r>
          </w:p>
        </w:tc>
      </w:tr>
      <w:tr w:rsidR="00BA1624" w:rsidRPr="00793AAD" w14:paraId="38389DD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11E3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**Recommendations**</w:t>
            </w:r>
          </w:p>
        </w:tc>
        <w:tc>
          <w:tcPr>
            <w:tcW w:w="2160" w:type="dxa"/>
          </w:tcPr>
          <w:p w14:paraId="3F5014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Practical</w:t>
            </w:r>
          </w:p>
        </w:tc>
        <w:tc>
          <w:tcPr>
            <w:tcW w:w="2160" w:type="dxa"/>
          </w:tcPr>
          <w:p w14:paraId="7E28110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 estimates uncertain</w:t>
            </w:r>
          </w:p>
        </w:tc>
        <w:tc>
          <w:tcPr>
            <w:tcW w:w="2160" w:type="dxa"/>
          </w:tcPr>
          <w:p w14:paraId="622172A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Widened ranges</w:t>
            </w:r>
          </w:p>
        </w:tc>
      </w:tr>
      <w:tr w:rsidR="00BA1624" w:rsidRPr="00793AAD" w14:paraId="5105713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B9F1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**Presentation**</w:t>
            </w:r>
          </w:p>
        </w:tc>
        <w:tc>
          <w:tcPr>
            <w:tcW w:w="2160" w:type="dxa"/>
          </w:tcPr>
          <w:p w14:paraId="2BE2FD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</w:t>
            </w:r>
          </w:p>
        </w:tc>
        <w:tc>
          <w:tcPr>
            <w:tcW w:w="2160" w:type="dxa"/>
          </w:tcPr>
          <w:p w14:paraId="3E1EA1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jargon reduced</w:t>
            </w:r>
          </w:p>
        </w:tc>
        <w:tc>
          <w:tcPr>
            <w:tcW w:w="2160" w:type="dxa"/>
          </w:tcPr>
          <w:p w14:paraId="382DD30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Simplified language</w:t>
            </w:r>
          </w:p>
        </w:tc>
      </w:tr>
    </w:tbl>
    <w:p w14:paraId="58D4EAE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B4461E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CONTRADICTORY EVIDENCE ANALYSIS</w:t>
      </w:r>
    </w:p>
    <w:p w14:paraId="096DC24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Evidence Against High Risk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4E73DB1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C2D6F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Contrary Evidence</w:t>
            </w:r>
          </w:p>
        </w:tc>
        <w:tc>
          <w:tcPr>
            <w:tcW w:w="2160" w:type="dxa"/>
          </w:tcPr>
          <w:p w14:paraId="17BD8BE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Significance</w:t>
            </w:r>
          </w:p>
        </w:tc>
        <w:tc>
          <w:tcPr>
            <w:tcW w:w="2160" w:type="dxa"/>
          </w:tcPr>
          <w:p w14:paraId="5DAD3CB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Explanation</w:t>
            </w:r>
          </w:p>
        </w:tc>
        <w:tc>
          <w:tcPr>
            <w:tcW w:w="2160" w:type="dxa"/>
          </w:tcPr>
          <w:p w14:paraId="5A00095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Resolution</w:t>
            </w:r>
          </w:p>
        </w:tc>
      </w:tr>
      <w:tr w:rsidR="00BA1624" w:rsidRPr="00793AAD" w14:paraId="37772F8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A83AC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**Limited documented incidents**</w:t>
            </w:r>
          </w:p>
        </w:tc>
        <w:tc>
          <w:tcPr>
            <w:tcW w:w="2160" w:type="dxa"/>
          </w:tcPr>
          <w:p w14:paraId="49E393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3AA6F93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Early stage of risk</w:t>
            </w:r>
          </w:p>
        </w:tc>
        <w:tc>
          <w:tcPr>
            <w:tcW w:w="2160" w:type="dxa"/>
          </w:tcPr>
          <w:p w14:paraId="32B3D17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is prospective</w:t>
            </w:r>
          </w:p>
        </w:tc>
      </w:tr>
      <w:tr w:rsidR="00BA1624" w:rsidRPr="00793AAD" w14:paraId="691FF63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660B9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**Strong academic benefits**</w:t>
            </w:r>
          </w:p>
        </w:tc>
        <w:tc>
          <w:tcPr>
            <w:tcW w:w="2160" w:type="dxa"/>
          </w:tcPr>
          <w:p w14:paraId="4FD8056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2D55622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Real collaboration value</w:t>
            </w:r>
          </w:p>
        </w:tc>
        <w:tc>
          <w:tcPr>
            <w:tcW w:w="2160" w:type="dxa"/>
          </w:tcPr>
          <w:p w14:paraId="3FA2F1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assessment</w:t>
            </w:r>
          </w:p>
        </w:tc>
      </w:tr>
      <w:tr w:rsidR="00BA1624" w:rsidRPr="00793AAD" w14:paraId="4CE49A5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3646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integration success**</w:t>
            </w:r>
          </w:p>
        </w:tc>
        <w:tc>
          <w:tcPr>
            <w:tcW w:w="2160" w:type="dxa"/>
          </w:tcPr>
          <w:p w14:paraId="5F2FC3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46646A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 performance</w:t>
            </w:r>
          </w:p>
        </w:tc>
        <w:tc>
          <w:tcPr>
            <w:tcW w:w="2160" w:type="dxa"/>
          </w:tcPr>
          <w:p w14:paraId="155DDC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Changed threat environment</w:t>
            </w:r>
          </w:p>
        </w:tc>
      </w:tr>
      <w:tr w:rsidR="00BA1624" w:rsidRPr="00793AAD" w14:paraId="7EFCA61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01133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**Peer country cooperation**</w:t>
            </w:r>
          </w:p>
        </w:tc>
        <w:tc>
          <w:tcPr>
            <w:tcW w:w="2160" w:type="dxa"/>
          </w:tcPr>
          <w:p w14:paraId="394B97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23F828E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Different risk profiles</w:t>
            </w:r>
          </w:p>
        </w:tc>
        <w:tc>
          <w:tcPr>
            <w:tcW w:w="2160" w:type="dxa"/>
          </w:tcPr>
          <w:p w14:paraId="0247290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Context-specific</w:t>
            </w:r>
          </w:p>
        </w:tc>
      </w:tr>
      <w:tr w:rsidR="00BA1624" w:rsidRPr="00793AAD" w14:paraId="7A9EC55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7D7A7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**Industry </w:t>
            </w:r>
            <w:r w:rsidRPr="00793AAD">
              <w:rPr>
                <w:rFonts w:cstheme="majorHAnsi"/>
              </w:rPr>
              <w:lastRenderedPageBreak/>
              <w:t>satisfaction**</w:t>
            </w:r>
          </w:p>
        </w:tc>
        <w:tc>
          <w:tcPr>
            <w:tcW w:w="2160" w:type="dxa"/>
          </w:tcPr>
          <w:p w14:paraId="11CFB5D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Medium</w:t>
            </w:r>
          </w:p>
        </w:tc>
        <w:tc>
          <w:tcPr>
            <w:tcW w:w="2160" w:type="dxa"/>
          </w:tcPr>
          <w:p w14:paraId="687FE30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Commercial </w:t>
            </w:r>
            <w:r w:rsidRPr="00793AAD">
              <w:rPr>
                <w:rFonts w:asciiTheme="majorHAnsi" w:hAnsiTheme="majorHAnsi" w:cstheme="majorHAnsi"/>
              </w:rPr>
              <w:lastRenderedPageBreak/>
              <w:t>perspective</w:t>
            </w:r>
          </w:p>
        </w:tc>
        <w:tc>
          <w:tcPr>
            <w:tcW w:w="2160" w:type="dxa"/>
          </w:tcPr>
          <w:p w14:paraId="0D3663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Different priorities</w:t>
            </w:r>
          </w:p>
        </w:tc>
      </w:tr>
    </w:tbl>
    <w:p w14:paraId="3806C5E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6E3C4A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Optimistic Scenario Evidence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E4B621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FD07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Optimistic Indicator</w:t>
            </w:r>
          </w:p>
        </w:tc>
        <w:tc>
          <w:tcPr>
            <w:tcW w:w="2160" w:type="dxa"/>
          </w:tcPr>
          <w:p w14:paraId="78210D2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Supporting Data</w:t>
            </w:r>
          </w:p>
        </w:tc>
        <w:tc>
          <w:tcPr>
            <w:tcW w:w="2160" w:type="dxa"/>
          </w:tcPr>
          <w:p w14:paraId="270173A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2160" w:type="dxa"/>
          </w:tcPr>
          <w:p w14:paraId="7DBF487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on Assessment</w:t>
            </w:r>
          </w:p>
        </w:tc>
      </w:tr>
      <w:tr w:rsidR="00BA1624" w:rsidRPr="00793AAD" w14:paraId="4172FE7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FF89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**Self-regulation success**</w:t>
            </w:r>
          </w:p>
        </w:tc>
        <w:tc>
          <w:tcPr>
            <w:tcW w:w="2160" w:type="dxa"/>
          </w:tcPr>
          <w:p w14:paraId="1240C4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initiatives</w:t>
            </w:r>
          </w:p>
        </w:tc>
        <w:tc>
          <w:tcPr>
            <w:tcW w:w="2160" w:type="dxa"/>
          </w:tcPr>
          <w:p w14:paraId="59BC46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2160" w:type="dxa"/>
          </w:tcPr>
          <w:p w14:paraId="26DE83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Lower intervention need</w:t>
            </w:r>
          </w:p>
        </w:tc>
      </w:tr>
      <w:tr w:rsidR="00BA1624" w:rsidRPr="00793AAD" w14:paraId="1578DF7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987DB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**Natural market forces**</w:t>
            </w:r>
          </w:p>
        </w:tc>
        <w:tc>
          <w:tcPr>
            <w:tcW w:w="2160" w:type="dxa"/>
          </w:tcPr>
          <w:p w14:paraId="3C1B73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Supply chain trends</w:t>
            </w:r>
          </w:p>
        </w:tc>
        <w:tc>
          <w:tcPr>
            <w:tcW w:w="2160" w:type="dxa"/>
          </w:tcPr>
          <w:p w14:paraId="042056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2160" w:type="dxa"/>
          </w:tcPr>
          <w:p w14:paraId="6799E1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Reduced timeline pressure</w:t>
            </w:r>
          </w:p>
        </w:tc>
      </w:tr>
      <w:tr w:rsidR="00BA1624" w:rsidRPr="00793AAD" w14:paraId="70EAFA0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2208E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cooperation**</w:t>
            </w:r>
          </w:p>
        </w:tc>
        <w:tc>
          <w:tcPr>
            <w:tcW w:w="2160" w:type="dxa"/>
          </w:tcPr>
          <w:p w14:paraId="09BCB8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EU/US coordination</w:t>
            </w:r>
          </w:p>
        </w:tc>
        <w:tc>
          <w:tcPr>
            <w:tcW w:w="2160" w:type="dxa"/>
          </w:tcPr>
          <w:p w14:paraId="27F80E4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  <w:tc>
          <w:tcPr>
            <w:tcW w:w="2160" w:type="dxa"/>
          </w:tcPr>
          <w:p w14:paraId="7248E0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Shared burden</w:t>
            </w:r>
          </w:p>
        </w:tc>
      </w:tr>
      <w:tr w:rsidR="00BA1624" w:rsidRPr="00793AAD" w14:paraId="55F37D9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87F0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**Technical solutions**</w:t>
            </w:r>
          </w:p>
        </w:tc>
        <w:tc>
          <w:tcPr>
            <w:tcW w:w="2160" w:type="dxa"/>
          </w:tcPr>
          <w:p w14:paraId="571DBE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Digital tools</w:t>
            </w:r>
          </w:p>
        </w:tc>
        <w:tc>
          <w:tcPr>
            <w:tcW w:w="2160" w:type="dxa"/>
          </w:tcPr>
          <w:p w14:paraId="2B2EEC6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</w:t>
            </w:r>
          </w:p>
        </w:tc>
        <w:tc>
          <w:tcPr>
            <w:tcW w:w="2160" w:type="dxa"/>
          </w:tcPr>
          <w:p w14:paraId="4230673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Lower costs</w:t>
            </w:r>
          </w:p>
        </w:tc>
      </w:tr>
      <w:tr w:rsidR="00BA1624" w:rsidRPr="00793AAD" w14:paraId="4B4A9F7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2706C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adaptation**</w:t>
            </w:r>
          </w:p>
        </w:tc>
        <w:tc>
          <w:tcPr>
            <w:tcW w:w="2160" w:type="dxa"/>
          </w:tcPr>
          <w:p w14:paraId="693C5E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Change history</w:t>
            </w:r>
          </w:p>
        </w:tc>
        <w:tc>
          <w:tcPr>
            <w:tcW w:w="2160" w:type="dxa"/>
          </w:tcPr>
          <w:p w14:paraId="4C11B6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  <w:tc>
          <w:tcPr>
            <w:tcW w:w="2160" w:type="dxa"/>
          </w:tcPr>
          <w:p w14:paraId="5EA3C1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Smoother implementation</w:t>
            </w:r>
          </w:p>
        </w:tc>
      </w:tr>
    </w:tbl>
    <w:p w14:paraId="08D4248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D89D410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Minimalist Approach Viability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3B6032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994A2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Minimalist Element</w:t>
            </w:r>
          </w:p>
        </w:tc>
        <w:tc>
          <w:tcPr>
            <w:tcW w:w="2160" w:type="dxa"/>
          </w:tcPr>
          <w:p w14:paraId="02BF441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Feasibility</w:t>
            </w:r>
          </w:p>
        </w:tc>
        <w:tc>
          <w:tcPr>
            <w:tcW w:w="2160" w:type="dxa"/>
          </w:tcPr>
          <w:p w14:paraId="7EA3F27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Risk Reduction</w:t>
            </w:r>
          </w:p>
        </w:tc>
        <w:tc>
          <w:tcPr>
            <w:tcW w:w="2160" w:type="dxa"/>
          </w:tcPr>
          <w:p w14:paraId="729A478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Cost Savings</w:t>
            </w:r>
          </w:p>
        </w:tc>
      </w:tr>
      <w:tr w:rsidR="00BA1624" w:rsidRPr="00793AAD" w14:paraId="2582163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A36FD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**Awareness only**</w:t>
            </w:r>
          </w:p>
        </w:tc>
        <w:tc>
          <w:tcPr>
            <w:tcW w:w="2160" w:type="dxa"/>
          </w:tcPr>
          <w:p w14:paraId="51067D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01019F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10-15%</w:t>
            </w:r>
          </w:p>
        </w:tc>
        <w:tc>
          <w:tcPr>
            <w:tcW w:w="2160" w:type="dxa"/>
          </w:tcPr>
          <w:p w14:paraId="3652E7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80-90%</w:t>
            </w:r>
          </w:p>
        </w:tc>
      </w:tr>
      <w:tr w:rsidR="00BA1624" w:rsidRPr="00793AAD" w14:paraId="126EE46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9B8C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**Voluntary measures**</w:t>
            </w:r>
          </w:p>
        </w:tc>
        <w:tc>
          <w:tcPr>
            <w:tcW w:w="2160" w:type="dxa"/>
          </w:tcPr>
          <w:p w14:paraId="0C6FDDD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3A9EBF5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20-30%</w:t>
            </w:r>
          </w:p>
        </w:tc>
        <w:tc>
          <w:tcPr>
            <w:tcW w:w="2160" w:type="dxa"/>
          </w:tcPr>
          <w:p w14:paraId="771F9A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</w:t>
            </w:r>
          </w:p>
        </w:tc>
      </w:tr>
      <w:tr w:rsidR="00BA1624" w:rsidRPr="00793AAD" w14:paraId="2EAF2D7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3BE21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**Selective targeting**</w:t>
            </w:r>
          </w:p>
        </w:tc>
        <w:tc>
          <w:tcPr>
            <w:tcW w:w="2160" w:type="dxa"/>
          </w:tcPr>
          <w:p w14:paraId="6B5E1E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14C87F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  <w:tc>
          <w:tcPr>
            <w:tcW w:w="2160" w:type="dxa"/>
          </w:tcPr>
          <w:p w14:paraId="6AD2A9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40-50%</w:t>
            </w:r>
          </w:p>
        </w:tc>
      </w:tr>
      <w:tr w:rsidR="00BA1624" w:rsidRPr="00793AAD" w14:paraId="14C7C53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6FAC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**Delayed implementation**</w:t>
            </w:r>
          </w:p>
        </w:tc>
        <w:tc>
          <w:tcPr>
            <w:tcW w:w="2160" w:type="dxa"/>
          </w:tcPr>
          <w:p w14:paraId="043F89F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149D8A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Uncertain</w:t>
            </w:r>
          </w:p>
        </w:tc>
        <w:tc>
          <w:tcPr>
            <w:tcW w:w="2160" w:type="dxa"/>
          </w:tcPr>
          <w:p w14:paraId="7AD33C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</w:tr>
      <w:tr w:rsidR="00BA1624" w:rsidRPr="00793AAD" w14:paraId="420958D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E5CBE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reliance**</w:t>
            </w:r>
          </w:p>
        </w:tc>
        <w:tc>
          <w:tcPr>
            <w:tcW w:w="2160" w:type="dxa"/>
          </w:tcPr>
          <w:p w14:paraId="60CB95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7D30B89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30-40%</w:t>
            </w:r>
          </w:p>
        </w:tc>
        <w:tc>
          <w:tcPr>
            <w:tcW w:w="2160" w:type="dxa"/>
          </w:tcPr>
          <w:p w14:paraId="5126369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</w:t>
            </w:r>
          </w:p>
        </w:tc>
      </w:tr>
    </w:tbl>
    <w:p w14:paraId="7BA1C7A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8746D0B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COMPETING PRIORITIES ANALYSIS</w:t>
      </w:r>
    </w:p>
    <w:p w14:paraId="7587F4B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Opportunity Cost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3C88C1B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C419B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 Priority</w:t>
            </w:r>
          </w:p>
        </w:tc>
        <w:tc>
          <w:tcPr>
            <w:tcW w:w="2160" w:type="dxa"/>
          </w:tcPr>
          <w:p w14:paraId="2D1CAB9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Resource Requirement</w:t>
            </w:r>
          </w:p>
        </w:tc>
        <w:tc>
          <w:tcPr>
            <w:tcW w:w="2160" w:type="dxa"/>
          </w:tcPr>
          <w:p w14:paraId="3FEFE61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Benefit</w:t>
            </w:r>
          </w:p>
        </w:tc>
        <w:tc>
          <w:tcPr>
            <w:tcW w:w="2160" w:type="dxa"/>
          </w:tcPr>
          <w:p w14:paraId="715C0F6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Competition Level</w:t>
            </w:r>
          </w:p>
        </w:tc>
      </w:tr>
      <w:tr w:rsidR="00BA1624" w:rsidRPr="00793AAD" w14:paraId="6EAE460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B3DAF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**Climate change**</w:t>
            </w:r>
          </w:p>
        </w:tc>
        <w:tc>
          <w:tcPr>
            <w:tcW w:w="2160" w:type="dxa"/>
          </w:tcPr>
          <w:p w14:paraId="61E463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€1-2B annually</w:t>
            </w:r>
          </w:p>
        </w:tc>
        <w:tc>
          <w:tcPr>
            <w:tcW w:w="2160" w:type="dxa"/>
          </w:tcPr>
          <w:p w14:paraId="11C3D5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2160" w:type="dxa"/>
          </w:tcPr>
          <w:p w14:paraId="20D6E22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3AB99E8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C1A1A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**Digital transformation**</w:t>
            </w:r>
          </w:p>
        </w:tc>
        <w:tc>
          <w:tcPr>
            <w:tcW w:w="2160" w:type="dxa"/>
          </w:tcPr>
          <w:p w14:paraId="5562A0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€500M-1B</w:t>
            </w:r>
          </w:p>
        </w:tc>
        <w:tc>
          <w:tcPr>
            <w:tcW w:w="2160" w:type="dxa"/>
          </w:tcPr>
          <w:p w14:paraId="43A45CD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138A46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FCFE19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042F0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**Healthcare improvement**</w:t>
            </w:r>
          </w:p>
        </w:tc>
        <w:tc>
          <w:tcPr>
            <w:tcW w:w="2160" w:type="dxa"/>
          </w:tcPr>
          <w:p w14:paraId="018C4AE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€800M-1.2B</w:t>
            </w:r>
          </w:p>
        </w:tc>
        <w:tc>
          <w:tcPr>
            <w:tcW w:w="2160" w:type="dxa"/>
          </w:tcPr>
          <w:p w14:paraId="7E21439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2160" w:type="dxa"/>
          </w:tcPr>
          <w:p w14:paraId="5D2C19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04BA57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0E47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**Infrastructure**</w:t>
            </w:r>
          </w:p>
        </w:tc>
        <w:tc>
          <w:tcPr>
            <w:tcW w:w="2160" w:type="dxa"/>
          </w:tcPr>
          <w:p w14:paraId="6FE57DA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€1-3B annually</w:t>
            </w:r>
          </w:p>
        </w:tc>
        <w:tc>
          <w:tcPr>
            <w:tcW w:w="2160" w:type="dxa"/>
          </w:tcPr>
          <w:p w14:paraId="52135FD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4C5191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B0F8CF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18F0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**Education enhancement**</w:t>
            </w:r>
          </w:p>
        </w:tc>
        <w:tc>
          <w:tcPr>
            <w:tcW w:w="2160" w:type="dxa"/>
          </w:tcPr>
          <w:p w14:paraId="54C3A0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€300-500M</w:t>
            </w:r>
          </w:p>
        </w:tc>
        <w:tc>
          <w:tcPr>
            <w:tcW w:w="2160" w:type="dxa"/>
          </w:tcPr>
          <w:p w14:paraId="6FE2F6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7113437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</w:tr>
    </w:tbl>
    <w:p w14:paraId="6EA08346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ED90B9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Resource Allocation Tensions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5483160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9D8C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Tension Area</w:t>
            </w:r>
          </w:p>
        </w:tc>
        <w:tc>
          <w:tcPr>
            <w:tcW w:w="2160" w:type="dxa"/>
          </w:tcPr>
          <w:p w14:paraId="421D0D0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Competing Demand</w:t>
            </w:r>
          </w:p>
        </w:tc>
        <w:tc>
          <w:tcPr>
            <w:tcW w:w="2160" w:type="dxa"/>
          </w:tcPr>
          <w:p w14:paraId="6F8A1E0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Compromise Solution</w:t>
            </w:r>
          </w:p>
        </w:tc>
        <w:tc>
          <w:tcPr>
            <w:tcW w:w="2160" w:type="dxa"/>
          </w:tcPr>
          <w:p w14:paraId="20AE29B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Political Feasibility</w:t>
            </w:r>
          </w:p>
        </w:tc>
      </w:tr>
      <w:tr w:rsidR="00BA1624" w:rsidRPr="00793AAD" w14:paraId="60E50E7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F15F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**Budget </w:t>
            </w:r>
            <w:r w:rsidRPr="00793AAD">
              <w:rPr>
                <w:rFonts w:cstheme="majorHAnsi"/>
              </w:rPr>
              <w:lastRenderedPageBreak/>
              <w:t>constraints**</w:t>
            </w:r>
          </w:p>
        </w:tc>
        <w:tc>
          <w:tcPr>
            <w:tcW w:w="2160" w:type="dxa"/>
          </w:tcPr>
          <w:p w14:paraId="1DDDA1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Multiple priorities</w:t>
            </w:r>
          </w:p>
        </w:tc>
        <w:tc>
          <w:tcPr>
            <w:tcW w:w="2160" w:type="dxa"/>
          </w:tcPr>
          <w:p w14:paraId="5A822A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Phased </w:t>
            </w:r>
            <w:r w:rsidRPr="00793AAD">
              <w:rPr>
                <w:rFonts w:asciiTheme="majorHAnsi" w:hAnsiTheme="majorHAnsi" w:cstheme="majorHAnsi"/>
              </w:rPr>
              <w:lastRenderedPageBreak/>
              <w:t>implementation</w:t>
            </w:r>
          </w:p>
        </w:tc>
        <w:tc>
          <w:tcPr>
            <w:tcW w:w="2160" w:type="dxa"/>
          </w:tcPr>
          <w:p w14:paraId="4EA9BD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Medium</w:t>
            </w:r>
          </w:p>
        </w:tc>
      </w:tr>
      <w:tr w:rsidR="00BA1624" w:rsidRPr="00793AAD" w14:paraId="624827B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69B7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**Personnel limits**</w:t>
            </w:r>
          </w:p>
        </w:tc>
        <w:tc>
          <w:tcPr>
            <w:tcW w:w="2160" w:type="dxa"/>
          </w:tcPr>
          <w:p w14:paraId="48AD32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Skills shortage</w:t>
            </w:r>
          </w:p>
        </w:tc>
        <w:tc>
          <w:tcPr>
            <w:tcW w:w="2160" w:type="dxa"/>
          </w:tcPr>
          <w:p w14:paraId="378944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Training programs</w:t>
            </w:r>
          </w:p>
        </w:tc>
        <w:tc>
          <w:tcPr>
            <w:tcW w:w="2160" w:type="dxa"/>
          </w:tcPr>
          <w:p w14:paraId="281254B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23C57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28D61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**Political capital**</w:t>
            </w:r>
          </w:p>
        </w:tc>
        <w:tc>
          <w:tcPr>
            <w:tcW w:w="2160" w:type="dxa"/>
          </w:tcPr>
          <w:p w14:paraId="0AAA5A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Various reforms</w:t>
            </w:r>
          </w:p>
        </w:tc>
        <w:tc>
          <w:tcPr>
            <w:tcW w:w="2160" w:type="dxa"/>
          </w:tcPr>
          <w:p w14:paraId="445F67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Gradual approach</w:t>
            </w:r>
          </w:p>
        </w:tc>
        <w:tc>
          <w:tcPr>
            <w:tcW w:w="2160" w:type="dxa"/>
          </w:tcPr>
          <w:p w14:paraId="1B06E2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3D45F55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069B1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attention**</w:t>
            </w:r>
          </w:p>
        </w:tc>
        <w:tc>
          <w:tcPr>
            <w:tcW w:w="2160" w:type="dxa"/>
          </w:tcPr>
          <w:p w14:paraId="687849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relationships</w:t>
            </w:r>
          </w:p>
        </w:tc>
        <w:tc>
          <w:tcPr>
            <w:tcW w:w="2160" w:type="dxa"/>
          </w:tcPr>
          <w:p w14:paraId="69982C9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diplomacy</w:t>
            </w:r>
          </w:p>
        </w:tc>
        <w:tc>
          <w:tcPr>
            <w:tcW w:w="2160" w:type="dxa"/>
          </w:tcPr>
          <w:p w14:paraId="0DF2F8F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1980BC7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E214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capacity**</w:t>
            </w:r>
          </w:p>
        </w:tc>
        <w:tc>
          <w:tcPr>
            <w:tcW w:w="2160" w:type="dxa"/>
          </w:tcPr>
          <w:p w14:paraId="5F29E8D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Growth priorities</w:t>
            </w:r>
          </w:p>
        </w:tc>
        <w:tc>
          <w:tcPr>
            <w:tcW w:w="2160" w:type="dxa"/>
          </w:tcPr>
          <w:p w14:paraId="65D626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Incentive alignment</w:t>
            </w:r>
          </w:p>
        </w:tc>
        <w:tc>
          <w:tcPr>
            <w:tcW w:w="2160" w:type="dxa"/>
          </w:tcPr>
          <w:p w14:paraId="639D02C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7ACA630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146599D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INTERNATIONAL CONTEXT VALIDATION</w:t>
      </w:r>
    </w:p>
    <w:p w14:paraId="42E8B3E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Peer Country Comparison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468073B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4B676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Country</w:t>
            </w:r>
          </w:p>
        </w:tc>
        <w:tc>
          <w:tcPr>
            <w:tcW w:w="2160" w:type="dxa"/>
          </w:tcPr>
          <w:p w14:paraId="0BCAF89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Similar Measures</w:t>
            </w:r>
          </w:p>
        </w:tc>
        <w:tc>
          <w:tcPr>
            <w:tcW w:w="2160" w:type="dxa"/>
          </w:tcPr>
          <w:p w14:paraId="04AFA3C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Implementation Success</w:t>
            </w:r>
          </w:p>
        </w:tc>
        <w:tc>
          <w:tcPr>
            <w:tcW w:w="2160" w:type="dxa"/>
          </w:tcPr>
          <w:p w14:paraId="612AEAD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Lessons Learned</w:t>
            </w:r>
          </w:p>
        </w:tc>
      </w:tr>
      <w:tr w:rsidR="00BA1624" w:rsidRPr="00793AAD" w14:paraId="1F92267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E3974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**Australia**</w:t>
            </w:r>
          </w:p>
        </w:tc>
        <w:tc>
          <w:tcPr>
            <w:tcW w:w="2160" w:type="dxa"/>
          </w:tcPr>
          <w:p w14:paraId="5E3080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Comprehensive approach</w:t>
            </w:r>
          </w:p>
        </w:tc>
        <w:tc>
          <w:tcPr>
            <w:tcW w:w="2160" w:type="dxa"/>
          </w:tcPr>
          <w:p w14:paraId="05B112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70-80% success</w:t>
            </w:r>
          </w:p>
        </w:tc>
        <w:tc>
          <w:tcPr>
            <w:tcW w:w="2160" w:type="dxa"/>
          </w:tcPr>
          <w:p w14:paraId="751E1E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Stakeholder engagement crucial</w:t>
            </w:r>
          </w:p>
        </w:tc>
      </w:tr>
      <w:tr w:rsidR="00BA1624" w:rsidRPr="00793AAD" w14:paraId="622084F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DAE04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**UK**</w:t>
            </w:r>
          </w:p>
        </w:tc>
        <w:tc>
          <w:tcPr>
            <w:tcW w:w="2160" w:type="dxa"/>
          </w:tcPr>
          <w:p w14:paraId="1BDAC1F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Graduated response</w:t>
            </w:r>
          </w:p>
        </w:tc>
        <w:tc>
          <w:tcPr>
            <w:tcW w:w="2160" w:type="dxa"/>
          </w:tcPr>
          <w:p w14:paraId="3250B13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60-70% success</w:t>
            </w:r>
          </w:p>
        </w:tc>
        <w:tc>
          <w:tcPr>
            <w:tcW w:w="2160" w:type="dxa"/>
          </w:tcPr>
          <w:p w14:paraId="5CAC896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 communication important</w:t>
            </w:r>
          </w:p>
        </w:tc>
      </w:tr>
      <w:tr w:rsidR="00BA1624" w:rsidRPr="00793AAD" w14:paraId="2B1B9BE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98FEC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**Netherlands**</w:t>
            </w:r>
          </w:p>
        </w:tc>
        <w:tc>
          <w:tcPr>
            <w:tcW w:w="2160" w:type="dxa"/>
          </w:tcPr>
          <w:p w14:paraId="4C73AB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approach</w:t>
            </w:r>
          </w:p>
        </w:tc>
        <w:tc>
          <w:tcPr>
            <w:tcW w:w="2160" w:type="dxa"/>
          </w:tcPr>
          <w:p w14:paraId="0C87541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60-80% success</w:t>
            </w:r>
          </w:p>
        </w:tc>
        <w:tc>
          <w:tcPr>
            <w:tcW w:w="2160" w:type="dxa"/>
          </w:tcPr>
          <w:p w14:paraId="3EB119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partnership valuable</w:t>
            </w:r>
          </w:p>
        </w:tc>
      </w:tr>
      <w:tr w:rsidR="00BA1624" w:rsidRPr="00793AAD" w14:paraId="3C3B638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9015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**Canada**</w:t>
            </w:r>
          </w:p>
        </w:tc>
        <w:tc>
          <w:tcPr>
            <w:tcW w:w="2160" w:type="dxa"/>
          </w:tcPr>
          <w:p w14:paraId="6EF5AD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security focus</w:t>
            </w:r>
          </w:p>
        </w:tc>
        <w:tc>
          <w:tcPr>
            <w:tcW w:w="2160" w:type="dxa"/>
          </w:tcPr>
          <w:p w14:paraId="61FB4BB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50-60% success</w:t>
            </w:r>
          </w:p>
        </w:tc>
        <w:tc>
          <w:tcPr>
            <w:tcW w:w="2160" w:type="dxa"/>
          </w:tcPr>
          <w:p w14:paraId="0093AC0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resistance significant</w:t>
            </w:r>
          </w:p>
        </w:tc>
      </w:tr>
      <w:tr w:rsidR="00BA1624" w:rsidRPr="00793AAD" w14:paraId="33CBDC5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65395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**Germany**</w:t>
            </w:r>
          </w:p>
        </w:tc>
        <w:tc>
          <w:tcPr>
            <w:tcW w:w="2160" w:type="dxa"/>
          </w:tcPr>
          <w:p w14:paraId="3F5565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Export control emphasis</w:t>
            </w:r>
          </w:p>
        </w:tc>
        <w:tc>
          <w:tcPr>
            <w:tcW w:w="2160" w:type="dxa"/>
          </w:tcPr>
          <w:p w14:paraId="4A2936C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70-90% success</w:t>
            </w:r>
          </w:p>
        </w:tc>
        <w:tc>
          <w:tcPr>
            <w:tcW w:w="2160" w:type="dxa"/>
          </w:tcPr>
          <w:p w14:paraId="2A26F6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Technical expertise essential</w:t>
            </w:r>
          </w:p>
        </w:tc>
      </w:tr>
    </w:tbl>
    <w:p w14:paraId="2ED13D9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C349BF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International Trend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2B2213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50A2A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Trend</w:t>
            </w:r>
          </w:p>
        </w:tc>
        <w:tc>
          <w:tcPr>
            <w:tcW w:w="2160" w:type="dxa"/>
          </w:tcPr>
          <w:p w14:paraId="257CE2E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Direction</w:t>
            </w:r>
          </w:p>
        </w:tc>
        <w:tc>
          <w:tcPr>
            <w:tcW w:w="2160" w:type="dxa"/>
          </w:tcPr>
          <w:p w14:paraId="4319395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Position</w:t>
            </w:r>
          </w:p>
        </w:tc>
        <w:tc>
          <w:tcPr>
            <w:tcW w:w="2160" w:type="dxa"/>
          </w:tcPr>
          <w:p w14:paraId="39B9A9C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Implications</w:t>
            </w:r>
          </w:p>
        </w:tc>
      </w:tr>
      <w:tr w:rsidR="00BA1624" w:rsidRPr="00793AAD" w14:paraId="35C8AEC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B0F52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security**</w:t>
            </w:r>
          </w:p>
        </w:tc>
        <w:tc>
          <w:tcPr>
            <w:tcW w:w="2160" w:type="dxa"/>
          </w:tcPr>
          <w:p w14:paraId="6DB8A4A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Increasing globally</w:t>
            </w:r>
          </w:p>
        </w:tc>
        <w:tc>
          <w:tcPr>
            <w:tcW w:w="2160" w:type="dxa"/>
          </w:tcPr>
          <w:p w14:paraId="5F91F8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Behind curve</w:t>
            </w:r>
          </w:p>
        </w:tc>
        <w:tc>
          <w:tcPr>
            <w:tcW w:w="2160" w:type="dxa"/>
          </w:tcPr>
          <w:p w14:paraId="7DE42E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Catch-up needed</w:t>
            </w:r>
          </w:p>
        </w:tc>
      </w:tr>
      <w:tr w:rsidR="00BA1624" w:rsidRPr="00793AAD" w14:paraId="1B4154F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E6B9E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**Supply chain resilience**</w:t>
            </w:r>
          </w:p>
        </w:tc>
        <w:tc>
          <w:tcPr>
            <w:tcW w:w="2160" w:type="dxa"/>
          </w:tcPr>
          <w:p w14:paraId="24778F9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focus</w:t>
            </w:r>
          </w:p>
        </w:tc>
        <w:tc>
          <w:tcPr>
            <w:tcW w:w="2160" w:type="dxa"/>
          </w:tcPr>
          <w:p w14:paraId="19CB78D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 attention</w:t>
            </w:r>
          </w:p>
        </w:tc>
        <w:tc>
          <w:tcPr>
            <w:tcW w:w="2160" w:type="dxa"/>
          </w:tcPr>
          <w:p w14:paraId="2DE73D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Enhancement required</w:t>
            </w:r>
          </w:p>
        </w:tc>
      </w:tr>
      <w:tr w:rsidR="00BA1624" w:rsidRPr="00793AAD" w14:paraId="3473A24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64997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**FDI screening**</w:t>
            </w:r>
          </w:p>
        </w:tc>
        <w:tc>
          <w:tcPr>
            <w:tcW w:w="2160" w:type="dxa"/>
          </w:tcPr>
          <w:p w14:paraId="125F29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Expanding rapidly</w:t>
            </w:r>
          </w:p>
        </w:tc>
        <w:tc>
          <w:tcPr>
            <w:tcW w:w="2160" w:type="dxa"/>
          </w:tcPr>
          <w:p w14:paraId="67BA20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Minimal framework</w:t>
            </w:r>
          </w:p>
        </w:tc>
        <w:tc>
          <w:tcPr>
            <w:tcW w:w="2160" w:type="dxa"/>
          </w:tcPr>
          <w:p w14:paraId="6A7F65D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 gap</w:t>
            </w:r>
          </w:p>
        </w:tc>
      </w:tr>
      <w:tr w:rsidR="00BA1624" w:rsidRPr="00793AAD" w14:paraId="34093F2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266E1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protection**</w:t>
            </w:r>
          </w:p>
        </w:tc>
        <w:tc>
          <w:tcPr>
            <w:tcW w:w="2160" w:type="dxa"/>
          </w:tcPr>
          <w:p w14:paraId="045952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Rising priority</w:t>
            </w:r>
          </w:p>
        </w:tc>
        <w:tc>
          <w:tcPr>
            <w:tcW w:w="2160" w:type="dxa"/>
          </w:tcPr>
          <w:p w14:paraId="71D006C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measures</w:t>
            </w:r>
          </w:p>
        </w:tc>
        <w:tc>
          <w:tcPr>
            <w:tcW w:w="2160" w:type="dxa"/>
          </w:tcPr>
          <w:p w14:paraId="54A0B33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Action needed</w:t>
            </w:r>
          </w:p>
        </w:tc>
      </w:tr>
      <w:tr w:rsidR="00BA1624" w:rsidRPr="00793AAD" w14:paraId="055C656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C83E5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**China policy**</w:t>
            </w:r>
          </w:p>
        </w:tc>
        <w:tc>
          <w:tcPr>
            <w:tcW w:w="2160" w:type="dxa"/>
          </w:tcPr>
          <w:p w14:paraId="5A0B75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Hardening</w:t>
            </w:r>
          </w:p>
        </w:tc>
        <w:tc>
          <w:tcPr>
            <w:tcW w:w="2160" w:type="dxa"/>
          </w:tcPr>
          <w:p w14:paraId="049571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Soft approach</w:t>
            </w:r>
          </w:p>
        </w:tc>
        <w:tc>
          <w:tcPr>
            <w:tcW w:w="2160" w:type="dxa"/>
          </w:tcPr>
          <w:p w14:paraId="74413A0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Alignment pressure</w:t>
            </w:r>
          </w:p>
        </w:tc>
      </w:tr>
    </w:tbl>
    <w:p w14:paraId="44AAFD4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EC2827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METHODOLOGICAL LIMITATIONS</w:t>
      </w:r>
    </w:p>
    <w:p w14:paraId="37145052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Analytical Constraints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3344EF1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5A371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Constraint</w:t>
            </w:r>
          </w:p>
        </w:tc>
        <w:tc>
          <w:tcPr>
            <w:tcW w:w="2160" w:type="dxa"/>
          </w:tcPr>
          <w:p w14:paraId="1CFFB33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</w:t>
            </w:r>
          </w:p>
        </w:tc>
        <w:tc>
          <w:tcPr>
            <w:tcW w:w="2160" w:type="dxa"/>
          </w:tcPr>
          <w:p w14:paraId="188AFA4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</w:t>
            </w:r>
          </w:p>
        </w:tc>
        <w:tc>
          <w:tcPr>
            <w:tcW w:w="2160" w:type="dxa"/>
          </w:tcPr>
          <w:p w14:paraId="26AF6F1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Residual Effect</w:t>
            </w:r>
          </w:p>
        </w:tc>
      </w:tr>
      <w:tr w:rsidR="00BA1624" w:rsidRPr="00793AAD" w14:paraId="2F4429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9602C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**Data availability**</w:t>
            </w:r>
          </w:p>
        </w:tc>
        <w:tc>
          <w:tcPr>
            <w:tcW w:w="2160" w:type="dxa"/>
          </w:tcPr>
          <w:p w14:paraId="73F46A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02962B2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sources</w:t>
            </w:r>
          </w:p>
        </w:tc>
        <w:tc>
          <w:tcPr>
            <w:tcW w:w="2160" w:type="dxa"/>
          </w:tcPr>
          <w:p w14:paraId="56023F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Significant uncertainty</w:t>
            </w:r>
          </w:p>
        </w:tc>
      </w:tr>
      <w:tr w:rsidR="00BA1624" w:rsidRPr="00793AAD" w14:paraId="1DA9B34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091A4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**Time limitations**</w:t>
            </w:r>
          </w:p>
        </w:tc>
        <w:tc>
          <w:tcPr>
            <w:tcW w:w="2160" w:type="dxa"/>
          </w:tcPr>
          <w:p w14:paraId="2940E91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3A3AB0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Focused approach</w:t>
            </w:r>
          </w:p>
        </w:tc>
        <w:tc>
          <w:tcPr>
            <w:tcW w:w="2160" w:type="dxa"/>
          </w:tcPr>
          <w:p w14:paraId="7898EC2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 depth sacrificed</w:t>
            </w:r>
          </w:p>
        </w:tc>
      </w:tr>
      <w:tr w:rsidR="00BA1624" w:rsidRPr="00793AAD" w14:paraId="787BCDB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4F42F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**Access restrictions**</w:t>
            </w:r>
          </w:p>
        </w:tc>
        <w:tc>
          <w:tcPr>
            <w:tcW w:w="2160" w:type="dxa"/>
          </w:tcPr>
          <w:p w14:paraId="05C9FDD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311AF1D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Public sources only</w:t>
            </w:r>
          </w:p>
        </w:tc>
        <w:tc>
          <w:tcPr>
            <w:tcW w:w="2160" w:type="dxa"/>
          </w:tcPr>
          <w:p w14:paraId="71BCF1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blind spots</w:t>
            </w:r>
          </w:p>
        </w:tc>
      </w:tr>
      <w:tr w:rsidR="00BA1624" w:rsidRPr="00793AAD" w14:paraId="69F5BEE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8FC50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**Classification limits**</w:t>
            </w:r>
          </w:p>
        </w:tc>
        <w:tc>
          <w:tcPr>
            <w:tcW w:w="2160" w:type="dxa"/>
          </w:tcPr>
          <w:p w14:paraId="6685F4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Unknown</w:t>
            </w:r>
          </w:p>
        </w:tc>
        <w:tc>
          <w:tcPr>
            <w:tcW w:w="2160" w:type="dxa"/>
          </w:tcPr>
          <w:p w14:paraId="3C099DD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examples</w:t>
            </w:r>
          </w:p>
        </w:tc>
        <w:tc>
          <w:tcPr>
            <w:tcW w:w="2160" w:type="dxa"/>
          </w:tcPr>
          <w:p w14:paraId="57F8418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gap</w:t>
            </w:r>
          </w:p>
        </w:tc>
      </w:tr>
      <w:tr w:rsidR="00BA1624" w:rsidRPr="00793AAD" w14:paraId="438B09A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A9002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**Resource constraints**</w:t>
            </w:r>
          </w:p>
        </w:tc>
        <w:tc>
          <w:tcPr>
            <w:tcW w:w="2160" w:type="dxa"/>
          </w:tcPr>
          <w:p w14:paraId="5578A5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1081437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Prioritized analysis</w:t>
            </w:r>
          </w:p>
        </w:tc>
        <w:tc>
          <w:tcPr>
            <w:tcW w:w="2160" w:type="dxa"/>
          </w:tcPr>
          <w:p w14:paraId="4A052C8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Coverage limitations</w:t>
            </w:r>
          </w:p>
        </w:tc>
      </w:tr>
    </w:tbl>
    <w:p w14:paraId="47FDD26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F7DED51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Cognitive Bias Mitigation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5C3E6A7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0641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Bias Type</w:t>
            </w:r>
          </w:p>
        </w:tc>
        <w:tc>
          <w:tcPr>
            <w:tcW w:w="2160" w:type="dxa"/>
          </w:tcPr>
          <w:p w14:paraId="0400164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Likelihood</w:t>
            </w:r>
          </w:p>
        </w:tc>
        <w:tc>
          <w:tcPr>
            <w:tcW w:w="2160" w:type="dxa"/>
          </w:tcPr>
          <w:p w14:paraId="12633F9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Applied</w:t>
            </w:r>
          </w:p>
        </w:tc>
        <w:tc>
          <w:tcPr>
            <w:tcW w:w="2160" w:type="dxa"/>
          </w:tcPr>
          <w:p w14:paraId="048C4F1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Effectiveness</w:t>
            </w:r>
          </w:p>
        </w:tc>
      </w:tr>
      <w:tr w:rsidR="00BA1624" w:rsidRPr="00793AAD" w14:paraId="7634404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74435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**Anchoring**</w:t>
            </w:r>
          </w:p>
        </w:tc>
        <w:tc>
          <w:tcPr>
            <w:tcW w:w="2160" w:type="dxa"/>
          </w:tcPr>
          <w:p w14:paraId="62488D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146509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baselines</w:t>
            </w:r>
          </w:p>
        </w:tc>
        <w:tc>
          <w:tcPr>
            <w:tcW w:w="2160" w:type="dxa"/>
          </w:tcPr>
          <w:p w14:paraId="033A7F5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FEFE6C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93314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**Availability**</w:t>
            </w:r>
          </w:p>
        </w:tc>
        <w:tc>
          <w:tcPr>
            <w:tcW w:w="2160" w:type="dxa"/>
          </w:tcPr>
          <w:p w14:paraId="22D5310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67C7A0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Systematic search</w:t>
            </w:r>
          </w:p>
        </w:tc>
        <w:tc>
          <w:tcPr>
            <w:tcW w:w="2160" w:type="dxa"/>
          </w:tcPr>
          <w:p w14:paraId="70664E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1FA6B6C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74DE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**Confirmation**</w:t>
            </w:r>
          </w:p>
        </w:tc>
        <w:tc>
          <w:tcPr>
            <w:tcW w:w="2160" w:type="dxa"/>
          </w:tcPr>
          <w:p w14:paraId="0B859A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1F7E01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 team review</w:t>
            </w:r>
          </w:p>
        </w:tc>
        <w:tc>
          <w:tcPr>
            <w:tcW w:w="2160" w:type="dxa"/>
          </w:tcPr>
          <w:p w14:paraId="400876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6EC416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BFD8F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**Groupthink**</w:t>
            </w:r>
          </w:p>
        </w:tc>
        <w:tc>
          <w:tcPr>
            <w:tcW w:w="2160" w:type="dxa"/>
          </w:tcPr>
          <w:p w14:paraId="2FF498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558BA65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Diverse perspectives</w:t>
            </w:r>
          </w:p>
        </w:tc>
        <w:tc>
          <w:tcPr>
            <w:tcW w:w="2160" w:type="dxa"/>
          </w:tcPr>
          <w:p w14:paraId="69784B4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000DA1E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94D94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**Overconfidence**</w:t>
            </w:r>
          </w:p>
        </w:tc>
        <w:tc>
          <w:tcPr>
            <w:tcW w:w="2160" w:type="dxa"/>
          </w:tcPr>
          <w:p w14:paraId="195FD3E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0C521D3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Uncertainty ranges</w:t>
            </w:r>
          </w:p>
        </w:tc>
        <w:tc>
          <w:tcPr>
            <w:tcW w:w="2160" w:type="dxa"/>
          </w:tcPr>
          <w:p w14:paraId="453792F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</w:tbl>
    <w:p w14:paraId="260855F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8D77A3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QUALITY ASSURANCE RESULTS</w:t>
      </w:r>
    </w:p>
    <w:p w14:paraId="6D778283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Internal Review Process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81"/>
        <w:gridCol w:w="1727"/>
        <w:gridCol w:w="1677"/>
        <w:gridCol w:w="1894"/>
        <w:gridCol w:w="1677"/>
      </w:tblGrid>
      <w:tr w:rsidR="00BA1624" w:rsidRPr="00793AAD" w14:paraId="389E8C1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D6DE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Review Stage</w:t>
            </w:r>
          </w:p>
        </w:tc>
        <w:tc>
          <w:tcPr>
            <w:tcW w:w="1728" w:type="dxa"/>
          </w:tcPr>
          <w:p w14:paraId="7A16C85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Reviewers</w:t>
            </w:r>
          </w:p>
        </w:tc>
        <w:tc>
          <w:tcPr>
            <w:tcW w:w="1728" w:type="dxa"/>
          </w:tcPr>
          <w:p w14:paraId="57111AA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 Areas</w:t>
            </w:r>
          </w:p>
        </w:tc>
        <w:tc>
          <w:tcPr>
            <w:tcW w:w="1728" w:type="dxa"/>
          </w:tcPr>
          <w:p w14:paraId="46378F1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Major Findings</w:t>
            </w:r>
          </w:p>
        </w:tc>
        <w:tc>
          <w:tcPr>
            <w:tcW w:w="1728" w:type="dxa"/>
          </w:tcPr>
          <w:p w14:paraId="5C79682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Resolution</w:t>
            </w:r>
          </w:p>
        </w:tc>
      </w:tr>
      <w:tr w:rsidR="00BA1624" w:rsidRPr="00793AAD" w14:paraId="57E1477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7157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**Technical**</w:t>
            </w:r>
          </w:p>
        </w:tc>
        <w:tc>
          <w:tcPr>
            <w:tcW w:w="1728" w:type="dxa"/>
          </w:tcPr>
          <w:p w14:paraId="582FE6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Subject matter experts</w:t>
            </w:r>
          </w:p>
        </w:tc>
        <w:tc>
          <w:tcPr>
            <w:tcW w:w="1728" w:type="dxa"/>
          </w:tcPr>
          <w:p w14:paraId="40AA33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accuracy</w:t>
            </w:r>
          </w:p>
        </w:tc>
        <w:tc>
          <w:tcPr>
            <w:tcW w:w="1728" w:type="dxa"/>
          </w:tcPr>
          <w:p w14:paraId="5C81241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Minor corrections</w:t>
            </w:r>
          </w:p>
        </w:tc>
        <w:tc>
          <w:tcPr>
            <w:tcW w:w="1728" w:type="dxa"/>
          </w:tcPr>
          <w:p w14:paraId="615368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Implemented</w:t>
            </w:r>
          </w:p>
        </w:tc>
      </w:tr>
      <w:tr w:rsidR="00BA1624" w:rsidRPr="00793AAD" w14:paraId="1AC4955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7EB64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**Analytical**</w:t>
            </w:r>
          </w:p>
        </w:tc>
        <w:tc>
          <w:tcPr>
            <w:tcW w:w="1728" w:type="dxa"/>
          </w:tcPr>
          <w:p w14:paraId="3023C8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Senior analysts</w:t>
            </w:r>
          </w:p>
        </w:tc>
        <w:tc>
          <w:tcPr>
            <w:tcW w:w="1728" w:type="dxa"/>
          </w:tcPr>
          <w:p w14:paraId="67C1DAC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Methodology</w:t>
            </w:r>
          </w:p>
        </w:tc>
        <w:tc>
          <w:tcPr>
            <w:tcW w:w="1728" w:type="dxa"/>
          </w:tcPr>
          <w:p w14:paraId="12F2EBF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Approach validated</w:t>
            </w:r>
          </w:p>
        </w:tc>
        <w:tc>
          <w:tcPr>
            <w:tcW w:w="1728" w:type="dxa"/>
          </w:tcPr>
          <w:p w14:paraId="0C5458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Confirmed</w:t>
            </w:r>
          </w:p>
        </w:tc>
      </w:tr>
      <w:tr w:rsidR="00BA1624" w:rsidRPr="00793AAD" w14:paraId="759A34D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A217C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**Editorial**</w:t>
            </w:r>
          </w:p>
        </w:tc>
        <w:tc>
          <w:tcPr>
            <w:tcW w:w="1728" w:type="dxa"/>
          </w:tcPr>
          <w:p w14:paraId="1F76F9B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Communications team</w:t>
            </w:r>
          </w:p>
        </w:tc>
        <w:tc>
          <w:tcPr>
            <w:tcW w:w="1728" w:type="dxa"/>
          </w:tcPr>
          <w:p w14:paraId="3256EC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Clarity, balance</w:t>
            </w:r>
          </w:p>
        </w:tc>
        <w:tc>
          <w:tcPr>
            <w:tcW w:w="1728" w:type="dxa"/>
          </w:tcPr>
          <w:p w14:paraId="4BAF4D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Presentation improved</w:t>
            </w:r>
          </w:p>
        </w:tc>
        <w:tc>
          <w:tcPr>
            <w:tcW w:w="1728" w:type="dxa"/>
          </w:tcPr>
          <w:p w14:paraId="1F2F53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Incorporated</w:t>
            </w:r>
          </w:p>
        </w:tc>
      </w:tr>
      <w:tr w:rsidR="00BA1624" w:rsidRPr="00793AAD" w14:paraId="262C845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E9ED7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**Management**</w:t>
            </w:r>
          </w:p>
        </w:tc>
        <w:tc>
          <w:tcPr>
            <w:tcW w:w="1728" w:type="dxa"/>
          </w:tcPr>
          <w:p w14:paraId="244845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Leadership</w:t>
            </w:r>
          </w:p>
        </w:tc>
        <w:tc>
          <w:tcPr>
            <w:tcW w:w="1728" w:type="dxa"/>
          </w:tcPr>
          <w:p w14:paraId="039953F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alignment</w:t>
            </w:r>
          </w:p>
        </w:tc>
        <w:tc>
          <w:tcPr>
            <w:tcW w:w="1728" w:type="dxa"/>
          </w:tcPr>
          <w:p w14:paraId="2C37863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Recommendations refined</w:t>
            </w:r>
          </w:p>
        </w:tc>
        <w:tc>
          <w:tcPr>
            <w:tcW w:w="1728" w:type="dxa"/>
          </w:tcPr>
          <w:p w14:paraId="692406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Adjusted</w:t>
            </w:r>
          </w:p>
        </w:tc>
      </w:tr>
      <w:tr w:rsidR="00BA1624" w:rsidRPr="00793AAD" w14:paraId="110AC27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DE613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**Legal**</w:t>
            </w:r>
          </w:p>
        </w:tc>
        <w:tc>
          <w:tcPr>
            <w:tcW w:w="1728" w:type="dxa"/>
          </w:tcPr>
          <w:p w14:paraId="3245344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Counsel</w:t>
            </w:r>
          </w:p>
        </w:tc>
        <w:tc>
          <w:tcPr>
            <w:tcW w:w="1728" w:type="dxa"/>
          </w:tcPr>
          <w:p w14:paraId="23F28C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Compliance</w:t>
            </w:r>
          </w:p>
        </w:tc>
        <w:tc>
          <w:tcPr>
            <w:tcW w:w="1728" w:type="dxa"/>
          </w:tcPr>
          <w:p w14:paraId="2AFDA5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 issues</w:t>
            </w:r>
          </w:p>
        </w:tc>
        <w:tc>
          <w:tcPr>
            <w:tcW w:w="1728" w:type="dxa"/>
          </w:tcPr>
          <w:p w14:paraId="5FCB30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Cleared</w:t>
            </w:r>
          </w:p>
        </w:tc>
      </w:tr>
    </w:tbl>
    <w:p w14:paraId="64D40E6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63A3D5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External Validation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618EADB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50395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Validator Type</w:t>
            </w:r>
          </w:p>
        </w:tc>
        <w:tc>
          <w:tcPr>
            <w:tcW w:w="2160" w:type="dxa"/>
          </w:tcPr>
          <w:p w14:paraId="67B4159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Assessment</w:t>
            </w:r>
          </w:p>
        </w:tc>
        <w:tc>
          <w:tcPr>
            <w:tcW w:w="2160" w:type="dxa"/>
          </w:tcPr>
          <w:p w14:paraId="02AE40F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 Level</w:t>
            </w:r>
          </w:p>
        </w:tc>
        <w:tc>
          <w:tcPr>
            <w:tcW w:w="2160" w:type="dxa"/>
          </w:tcPr>
          <w:p w14:paraId="71FF132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Concerns</w:t>
            </w:r>
          </w:p>
        </w:tc>
      </w:tr>
      <w:tr w:rsidR="00BA1624" w:rsidRPr="00793AAD" w14:paraId="693B7C5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AA26B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**Academic experts**</w:t>
            </w:r>
          </w:p>
        </w:tc>
        <w:tc>
          <w:tcPr>
            <w:tcW w:w="2160" w:type="dxa"/>
          </w:tcPr>
          <w:p w14:paraId="4F9BCB9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Generally supportive</w:t>
            </w:r>
          </w:p>
        </w:tc>
        <w:tc>
          <w:tcPr>
            <w:tcW w:w="2160" w:type="dxa"/>
          </w:tcPr>
          <w:p w14:paraId="26DD3D0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107B67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feasibility</w:t>
            </w:r>
          </w:p>
        </w:tc>
      </w:tr>
      <w:tr w:rsidR="00BA1624" w:rsidRPr="00793AAD" w14:paraId="467F1E4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1D005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representatives**</w:t>
            </w:r>
          </w:p>
        </w:tc>
        <w:tc>
          <w:tcPr>
            <w:tcW w:w="2160" w:type="dxa"/>
          </w:tcPr>
          <w:p w14:paraId="35A336C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 response</w:t>
            </w:r>
          </w:p>
        </w:tc>
        <w:tc>
          <w:tcPr>
            <w:tcW w:w="2160" w:type="dxa"/>
          </w:tcPr>
          <w:p w14:paraId="5178CE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228E41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Cost-benefit balance</w:t>
            </w:r>
          </w:p>
        </w:tc>
      </w:tr>
      <w:tr w:rsidR="00BA1624" w:rsidRPr="00793AAD" w14:paraId="4D8C2E4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BA5F1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peers**</w:t>
            </w:r>
          </w:p>
        </w:tc>
        <w:tc>
          <w:tcPr>
            <w:tcW w:w="2160" w:type="dxa"/>
          </w:tcPr>
          <w:p w14:paraId="29DEDD8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Confirming trends</w:t>
            </w:r>
          </w:p>
        </w:tc>
        <w:tc>
          <w:tcPr>
            <w:tcW w:w="2160" w:type="dxa"/>
          </w:tcPr>
          <w:p w14:paraId="65E48A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0B9426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Timeline realism</w:t>
            </w:r>
          </w:p>
        </w:tc>
      </w:tr>
      <w:tr w:rsidR="00BA1624" w:rsidRPr="00793AAD" w14:paraId="05AEB64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D9440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**Policy professionals**</w:t>
            </w:r>
          </w:p>
        </w:tc>
        <w:tc>
          <w:tcPr>
            <w:tcW w:w="2160" w:type="dxa"/>
          </w:tcPr>
          <w:p w14:paraId="4B12696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Methodology sound</w:t>
            </w:r>
          </w:p>
        </w:tc>
        <w:tc>
          <w:tcPr>
            <w:tcW w:w="2160" w:type="dxa"/>
          </w:tcPr>
          <w:p w14:paraId="1C6341A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26D99E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 dynamics</w:t>
            </w:r>
          </w:p>
        </w:tc>
      </w:tr>
    </w:tbl>
    <w:p w14:paraId="1A92BEE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AB2248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 CONFIDENCE ASSESSMENT SUMMARY</w:t>
      </w:r>
    </w:p>
    <w:p w14:paraId="6F2FC72C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Overall Assessment Reliability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44798A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F8E0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Component</w:t>
            </w:r>
          </w:p>
        </w:tc>
        <w:tc>
          <w:tcPr>
            <w:tcW w:w="2160" w:type="dxa"/>
          </w:tcPr>
          <w:p w14:paraId="64C61F0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 Level</w:t>
            </w:r>
          </w:p>
        </w:tc>
        <w:tc>
          <w:tcPr>
            <w:tcW w:w="2160" w:type="dxa"/>
          </w:tcPr>
          <w:p w14:paraId="1FA1CF5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Uncertainties</w:t>
            </w:r>
          </w:p>
        </w:tc>
        <w:tc>
          <w:tcPr>
            <w:tcW w:w="2160" w:type="dxa"/>
          </w:tcPr>
          <w:p w14:paraId="1D9C67D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on Conclusions</w:t>
            </w:r>
          </w:p>
        </w:tc>
      </w:tr>
      <w:tr w:rsidR="00BA1624" w:rsidRPr="00793AAD" w14:paraId="058F011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B78BA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**Risk identification**</w:t>
            </w:r>
          </w:p>
        </w:tc>
        <w:tc>
          <w:tcPr>
            <w:tcW w:w="2160" w:type="dxa"/>
          </w:tcPr>
          <w:p w14:paraId="3174F80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(80-85%)</w:t>
            </w:r>
          </w:p>
        </w:tc>
        <w:tc>
          <w:tcPr>
            <w:tcW w:w="2160" w:type="dxa"/>
          </w:tcPr>
          <w:p w14:paraId="6F5C22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Threat materialization timing</w:t>
            </w:r>
          </w:p>
        </w:tc>
        <w:tc>
          <w:tcPr>
            <w:tcW w:w="2160" w:type="dxa"/>
          </w:tcPr>
          <w:p w14:paraId="3CA448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167FDE6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2AC53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**Quantitative estimates**</w:t>
            </w:r>
          </w:p>
        </w:tc>
        <w:tc>
          <w:tcPr>
            <w:tcW w:w="2160" w:type="dxa"/>
          </w:tcPr>
          <w:p w14:paraId="35DDEA9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(60-70%)</w:t>
            </w:r>
          </w:p>
        </w:tc>
        <w:tc>
          <w:tcPr>
            <w:tcW w:w="2160" w:type="dxa"/>
          </w:tcPr>
          <w:p w14:paraId="1D7C66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Data gaps</w:t>
            </w:r>
          </w:p>
        </w:tc>
        <w:tc>
          <w:tcPr>
            <w:tcW w:w="2160" w:type="dxa"/>
          </w:tcPr>
          <w:p w14:paraId="487A4A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417AA05F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831A9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**Trend </w:t>
            </w:r>
            <w:r w:rsidRPr="00793AAD">
              <w:rPr>
                <w:rFonts w:cstheme="majorHAnsi"/>
              </w:rPr>
              <w:lastRenderedPageBreak/>
              <w:t>projections**</w:t>
            </w:r>
          </w:p>
        </w:tc>
        <w:tc>
          <w:tcPr>
            <w:tcW w:w="2160" w:type="dxa"/>
          </w:tcPr>
          <w:p w14:paraId="3AA0B7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Medium (65-75%)</w:t>
            </w:r>
          </w:p>
        </w:tc>
        <w:tc>
          <w:tcPr>
            <w:tcW w:w="2160" w:type="dxa"/>
          </w:tcPr>
          <w:p w14:paraId="42B33B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Behavioral </w:t>
            </w:r>
            <w:r w:rsidRPr="00793AAD">
              <w:rPr>
                <w:rFonts w:asciiTheme="majorHAnsi" w:hAnsiTheme="majorHAnsi" w:cstheme="majorHAnsi"/>
              </w:rPr>
              <w:lastRenderedPageBreak/>
              <w:t>assumptions</w:t>
            </w:r>
          </w:p>
        </w:tc>
        <w:tc>
          <w:tcPr>
            <w:tcW w:w="2160" w:type="dxa"/>
          </w:tcPr>
          <w:p w14:paraId="711158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Medium</w:t>
            </w:r>
          </w:p>
        </w:tc>
      </w:tr>
      <w:tr w:rsidR="00BA1624" w:rsidRPr="00793AAD" w14:paraId="69E3620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6734B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**Implementation feasibility**</w:t>
            </w:r>
          </w:p>
        </w:tc>
        <w:tc>
          <w:tcPr>
            <w:tcW w:w="2160" w:type="dxa"/>
          </w:tcPr>
          <w:p w14:paraId="4A5DAF3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(60-70%)</w:t>
            </w:r>
          </w:p>
        </w:tc>
        <w:tc>
          <w:tcPr>
            <w:tcW w:w="2160" w:type="dxa"/>
          </w:tcPr>
          <w:p w14:paraId="071791F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Political/stakeholder response</w:t>
            </w:r>
          </w:p>
        </w:tc>
        <w:tc>
          <w:tcPr>
            <w:tcW w:w="2160" w:type="dxa"/>
          </w:tcPr>
          <w:p w14:paraId="2E46B6E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6F43BC2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359E6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**Cost projections**</w:t>
            </w:r>
          </w:p>
        </w:tc>
        <w:tc>
          <w:tcPr>
            <w:tcW w:w="2160" w:type="dxa"/>
          </w:tcPr>
          <w:p w14:paraId="4B09F3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(55-65%)</w:t>
            </w:r>
          </w:p>
        </w:tc>
        <w:tc>
          <w:tcPr>
            <w:tcW w:w="2160" w:type="dxa"/>
          </w:tcPr>
          <w:p w14:paraId="57D48C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Scope uncertainty</w:t>
            </w:r>
          </w:p>
        </w:tc>
        <w:tc>
          <w:tcPr>
            <w:tcW w:w="2160" w:type="dxa"/>
          </w:tcPr>
          <w:p w14:paraId="101E237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</w:tbl>
    <w:p w14:paraId="14965D9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7923F7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Recommendation Confidence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4DFEE85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9922C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Recommendation Category</w:t>
            </w:r>
          </w:p>
        </w:tc>
        <w:tc>
          <w:tcPr>
            <w:tcW w:w="2160" w:type="dxa"/>
          </w:tcPr>
          <w:p w14:paraId="3DD8EE4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Confidence</w:t>
            </w:r>
          </w:p>
        </w:tc>
        <w:tc>
          <w:tcPr>
            <w:tcW w:w="2160" w:type="dxa"/>
          </w:tcPr>
          <w:p w14:paraId="4639477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Reasoning</w:t>
            </w:r>
          </w:p>
        </w:tc>
        <w:tc>
          <w:tcPr>
            <w:tcW w:w="2160" w:type="dxa"/>
          </w:tcPr>
          <w:p w14:paraId="1E76C8B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Caveats</w:t>
            </w:r>
          </w:p>
        </w:tc>
      </w:tr>
      <w:tr w:rsidR="00BA1624" w:rsidRPr="00793AAD" w14:paraId="7729E66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239BC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**Need for action**</w:t>
            </w:r>
          </w:p>
        </w:tc>
        <w:tc>
          <w:tcPr>
            <w:tcW w:w="2160" w:type="dxa"/>
          </w:tcPr>
          <w:p w14:paraId="3C1D1E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(80%)</w:t>
            </w:r>
          </w:p>
        </w:tc>
        <w:tc>
          <w:tcPr>
            <w:tcW w:w="2160" w:type="dxa"/>
          </w:tcPr>
          <w:p w14:paraId="4414E2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Clear trend evidence</w:t>
            </w:r>
          </w:p>
        </w:tc>
        <w:tc>
          <w:tcPr>
            <w:tcW w:w="2160" w:type="dxa"/>
          </w:tcPr>
          <w:p w14:paraId="7054901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Timing uncertainty</w:t>
            </w:r>
          </w:p>
        </w:tc>
      </w:tr>
      <w:tr w:rsidR="00BA1624" w:rsidRPr="00793AAD" w14:paraId="459D0EE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78E20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**Approach validity**</w:t>
            </w:r>
          </w:p>
        </w:tc>
        <w:tc>
          <w:tcPr>
            <w:tcW w:w="2160" w:type="dxa"/>
          </w:tcPr>
          <w:p w14:paraId="4184BE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 (70-75%)</w:t>
            </w:r>
          </w:p>
        </w:tc>
        <w:tc>
          <w:tcPr>
            <w:tcW w:w="2160" w:type="dxa"/>
          </w:tcPr>
          <w:p w14:paraId="1C7DB9D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precedents</w:t>
            </w:r>
          </w:p>
        </w:tc>
        <w:tc>
          <w:tcPr>
            <w:tcW w:w="2160" w:type="dxa"/>
          </w:tcPr>
          <w:p w14:paraId="1E4E86F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Context differences</w:t>
            </w:r>
          </w:p>
        </w:tc>
      </w:tr>
      <w:tr w:rsidR="00BA1624" w:rsidRPr="00793AAD" w14:paraId="79448A2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522F0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**Priority ranking**</w:t>
            </w:r>
          </w:p>
        </w:tc>
        <w:tc>
          <w:tcPr>
            <w:tcW w:w="2160" w:type="dxa"/>
          </w:tcPr>
          <w:p w14:paraId="2CE206D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(65%)</w:t>
            </w:r>
          </w:p>
        </w:tc>
        <w:tc>
          <w:tcPr>
            <w:tcW w:w="2160" w:type="dxa"/>
          </w:tcPr>
          <w:p w14:paraId="762D38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Risk-impact analysis</w:t>
            </w:r>
          </w:p>
        </w:tc>
        <w:tc>
          <w:tcPr>
            <w:tcW w:w="2160" w:type="dxa"/>
          </w:tcPr>
          <w:p w14:paraId="3FECC4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Subjective elements</w:t>
            </w:r>
          </w:p>
        </w:tc>
      </w:tr>
      <w:tr w:rsidR="00BA1624" w:rsidRPr="00793AAD" w14:paraId="34393BE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75184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**Resource estimates**</w:t>
            </w:r>
          </w:p>
        </w:tc>
        <w:tc>
          <w:tcPr>
            <w:tcW w:w="2160" w:type="dxa"/>
          </w:tcPr>
          <w:p w14:paraId="0830CC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  <w:tc>
          <w:tcPr>
            <w:tcW w:w="2160" w:type="dxa"/>
          </w:tcPr>
          <w:p w14:paraId="532B0E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precedents</w:t>
            </w:r>
          </w:p>
        </w:tc>
        <w:tc>
          <w:tcPr>
            <w:tcW w:w="2160" w:type="dxa"/>
          </w:tcPr>
          <w:p w14:paraId="35DB2C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Scope dependencies</w:t>
            </w:r>
          </w:p>
        </w:tc>
      </w:tr>
      <w:tr w:rsidR="00BA1624" w:rsidRPr="00793AAD" w14:paraId="21877A5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BB795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**Timeline feasibility**</w:t>
            </w:r>
          </w:p>
        </w:tc>
        <w:tc>
          <w:tcPr>
            <w:tcW w:w="2160" w:type="dxa"/>
          </w:tcPr>
          <w:p w14:paraId="3D2BAEF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(55-60%)</w:t>
            </w:r>
          </w:p>
        </w:tc>
        <w:tc>
          <w:tcPr>
            <w:tcW w:w="2160" w:type="dxa"/>
          </w:tcPr>
          <w:p w14:paraId="4FE40C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Political/technical unknowns</w:t>
            </w:r>
          </w:p>
        </w:tc>
        <w:tc>
          <w:tcPr>
            <w:tcW w:w="2160" w:type="dxa"/>
          </w:tcPr>
          <w:p w14:paraId="7ACCE5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variability</w:t>
            </w:r>
          </w:p>
        </w:tc>
      </w:tr>
    </w:tbl>
    <w:p w14:paraId="656D7B4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41F2F8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Key Findings Robustness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02AF705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702F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Finding</w:t>
            </w:r>
          </w:p>
        </w:tc>
        <w:tc>
          <w:tcPr>
            <w:tcW w:w="2160" w:type="dxa"/>
          </w:tcPr>
          <w:p w14:paraId="09DA53C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Robustness</w:t>
            </w:r>
          </w:p>
        </w:tc>
        <w:tc>
          <w:tcPr>
            <w:tcW w:w="2160" w:type="dxa"/>
          </w:tcPr>
          <w:p w14:paraId="17CDE2A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Supporting Evidence Strength</w:t>
            </w:r>
          </w:p>
        </w:tc>
        <w:tc>
          <w:tcPr>
            <w:tcW w:w="2160" w:type="dxa"/>
          </w:tcPr>
          <w:p w14:paraId="507DBC5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Alternative Scenarios</w:t>
            </w:r>
          </w:p>
        </w:tc>
      </w:tr>
      <w:tr w:rsidR="00BA1624" w:rsidRPr="00793AAD" w14:paraId="5A40CAD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754A1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**Increasing risk**</w:t>
            </w:r>
          </w:p>
        </w:tc>
        <w:tc>
          <w:tcPr>
            <w:tcW w:w="2160" w:type="dxa"/>
          </w:tcPr>
          <w:p w14:paraId="71A82C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5BC79F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indicators</w:t>
            </w:r>
          </w:p>
        </w:tc>
        <w:tc>
          <w:tcPr>
            <w:tcW w:w="2160" w:type="dxa"/>
          </w:tcPr>
          <w:p w14:paraId="143BEEB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probability of reversal</w:t>
            </w:r>
          </w:p>
        </w:tc>
      </w:tr>
      <w:tr w:rsidR="00BA1624" w:rsidRPr="00793AAD" w14:paraId="083DA5D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B1E84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**Implementation necessity**</w:t>
            </w:r>
          </w:p>
        </w:tc>
        <w:tc>
          <w:tcPr>
            <w:tcW w:w="2160" w:type="dxa"/>
          </w:tcPr>
          <w:p w14:paraId="7E28CD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7E663BA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International trends</w:t>
            </w:r>
          </w:p>
        </w:tc>
        <w:tc>
          <w:tcPr>
            <w:tcW w:w="2160" w:type="dxa"/>
          </w:tcPr>
          <w:p w14:paraId="330CAC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Timing negotiable</w:t>
            </w:r>
          </w:p>
        </w:tc>
      </w:tr>
      <w:tr w:rsidR="00BA1624" w:rsidRPr="00793AAD" w14:paraId="10DE7E0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0FB6B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challenges**</w:t>
            </w:r>
          </w:p>
        </w:tc>
        <w:tc>
          <w:tcPr>
            <w:tcW w:w="2160" w:type="dxa"/>
          </w:tcPr>
          <w:p w14:paraId="35E273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4B66DC1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Historical patterns</w:t>
            </w:r>
          </w:p>
        </w:tc>
        <w:tc>
          <w:tcPr>
            <w:tcW w:w="2160" w:type="dxa"/>
          </w:tcPr>
          <w:p w14:paraId="4415BC1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Intensity variable</w:t>
            </w:r>
          </w:p>
        </w:tc>
      </w:tr>
      <w:tr w:rsidR="00BA1624" w:rsidRPr="00793AAD" w14:paraId="3B66255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949B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**Cost-benefit positive**</w:t>
            </w:r>
          </w:p>
        </w:tc>
        <w:tc>
          <w:tcPr>
            <w:tcW w:w="2160" w:type="dxa"/>
          </w:tcPr>
          <w:p w14:paraId="5A1294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15E3227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Partial data</w:t>
            </w:r>
          </w:p>
        </w:tc>
        <w:tc>
          <w:tcPr>
            <w:tcW w:w="2160" w:type="dxa"/>
          </w:tcPr>
          <w:p w14:paraId="45ADE6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Depends on scope</w:t>
            </w:r>
          </w:p>
        </w:tc>
      </w:tr>
      <w:tr w:rsidR="00BA1624" w:rsidRPr="00793AAD" w14:paraId="5EDF42E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B39E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**Success probability**</w:t>
            </w:r>
          </w:p>
        </w:tc>
        <w:tc>
          <w:tcPr>
            <w:tcW w:w="2160" w:type="dxa"/>
          </w:tcPr>
          <w:p w14:paraId="7DE1CAA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160" w:type="dxa"/>
          </w:tcPr>
          <w:p w14:paraId="5A28C1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precedents</w:t>
            </w:r>
          </w:p>
        </w:tc>
        <w:tc>
          <w:tcPr>
            <w:tcW w:w="2160" w:type="dxa"/>
          </w:tcPr>
          <w:p w14:paraId="68A00B5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Wide uncertainty range</w:t>
            </w:r>
          </w:p>
        </w:tc>
      </w:tr>
    </w:tbl>
    <w:p w14:paraId="3617346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342E12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 EXECUTIVE SUMMARY OF EVIDENCE</w:t>
      </w:r>
    </w:p>
    <w:p w14:paraId="27C4B82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11.1 Strongest Evidence</w:t>
      </w:r>
    </w:p>
    <w:p w14:paraId="40D8F32D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**Quantified FDI dependency**: €1.2 trillion, 85-95% foreign ownership in key sectors</w:t>
      </w:r>
    </w:p>
    <w:p w14:paraId="5DF5E4BB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**Documented Chinese growth**: 20-25% annual increase in research collaboration</w:t>
      </w:r>
    </w:p>
    <w:p w14:paraId="3D54BC8A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**Supply chain concentration**: 65-95% dependencies in critical materials</w:t>
      </w:r>
    </w:p>
    <w:p w14:paraId="76D1D57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**International trend confirmation**: Peer countries implementing similar measures</w:t>
      </w:r>
    </w:p>
    <w:p w14:paraId="6AF7468A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**Stakeholder pattern recognition**: Predictable resistance based on interests</w:t>
      </w:r>
    </w:p>
    <w:p w14:paraId="2B5A165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11.2 Most Significant Gaps</w:t>
      </w:r>
    </w:p>
    <w:p w14:paraId="3A17EB5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**True technology transfer volume**: Order of magnitude uncertainty</w:t>
      </w:r>
    </w:p>
    <w:p w14:paraId="42AC1304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**Informal relationship mapping**: Extensive blind spots</w:t>
      </w:r>
    </w:p>
    <w:p w14:paraId="5E6252F3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**Implementation effectiveness**: Limited precedent data</w:t>
      </w:r>
    </w:p>
    <w:p w14:paraId="7D150D9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**Stakeholder response prediction**: High behavioral uncertainty</w:t>
      </w:r>
    </w:p>
    <w:p w14:paraId="2BB7477A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**Cost estimation accuracy**: Wide variance in scope scenarios</w:t>
      </w:r>
    </w:p>
    <w:p w14:paraId="313DE34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11.3 Critical Uncertainties for Decision Making</w:t>
      </w:r>
    </w:p>
    <w:p w14:paraId="2E44A0A4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**Timeline urgency**: 12-24 month window vs longer horizons</w:t>
      </w:r>
    </w:p>
    <w:p w14:paraId="19D36D8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lastRenderedPageBreak/>
        <w:t>**Stakeholder cooperation level**: 30-80% success range</w:t>
      </w:r>
    </w:p>
    <w:p w14:paraId="5F1C8AA2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**Cost-benefit ratio**: €500M-1.2B investment range</w:t>
      </w:r>
    </w:p>
    <w:p w14:paraId="64FF5F76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**International coordination**: Unilateral vs multilateral approach</w:t>
      </w:r>
    </w:p>
    <w:p w14:paraId="33FE205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**Threat materialization**: Prospective vs current risk focus</w:t>
      </w:r>
    </w:p>
    <w:p w14:paraId="372A6CDD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719F1EEB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Next Phase</w:t>
      </w:r>
      <w:r w:rsidRPr="00793AAD">
        <w:rPr>
          <w:rFonts w:asciiTheme="majorHAnsi" w:hAnsiTheme="majorHAnsi" w:cstheme="majorHAnsi"/>
        </w:rPr>
        <w:t>: Phase 8 - Foresight and Future Scenarios</w:t>
      </w:r>
    </w:p>
    <w:p w14:paraId="007205E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Focus</w:t>
      </w:r>
      <w:r w:rsidRPr="00793AAD">
        <w:rPr>
          <w:rFonts w:asciiTheme="majorHAnsi" w:hAnsiTheme="majorHAnsi" w:cstheme="majorHAnsi"/>
        </w:rPr>
        <w:t>: Forward-looking analysis and strategic planning horizons</w:t>
      </w:r>
    </w:p>
    <w:p w14:paraId="31590B04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Priority</w:t>
      </w:r>
      <w:r w:rsidRPr="00793AAD">
        <w:rPr>
          <w:rFonts w:asciiTheme="majorHAnsi" w:hAnsiTheme="majorHAnsi" w:cstheme="majorHAnsi"/>
        </w:rPr>
        <w:t>: Develop adaptive strategies for evolving threat landscape</w:t>
      </w:r>
    </w:p>
    <w:p w14:paraId="400876B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br w:type="page"/>
      </w:r>
    </w:p>
    <w:p w14:paraId="1FBF1CCB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Phase 8: Strategic Foresight</w:t>
      </w:r>
    </w:p>
    <w:p w14:paraId="01C04C80" w14:textId="77777777" w:rsidR="00BA1624" w:rsidRPr="00793AAD" w:rsidRDefault="00000000" w:rsidP="00793AAD">
      <w:pPr>
        <w:pStyle w:val="Heading1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Phase 8 - Ireland Strategic Foresight and Future Scenarios</w:t>
      </w:r>
    </w:p>
    <w:p w14:paraId="4943792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Date: September 11, 2025</w:t>
      </w:r>
    </w:p>
    <w:p w14:paraId="3C8CB9C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Confidence Level: Medium-High (70-80%)</w:t>
      </w:r>
    </w:p>
    <w:p w14:paraId="7DBFA629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 STRATEGIC HORIZON SCANNING</w:t>
      </w:r>
    </w:p>
    <w:p w14:paraId="3C566CC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1.1 Time Horizon Framework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51"/>
        <w:gridCol w:w="1719"/>
        <w:gridCol w:w="1727"/>
        <w:gridCol w:w="1722"/>
        <w:gridCol w:w="1837"/>
      </w:tblGrid>
      <w:tr w:rsidR="00BA1624" w:rsidRPr="00793AAD" w14:paraId="6B5CCB9E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98E2B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Horizon</w:t>
            </w:r>
          </w:p>
        </w:tc>
        <w:tc>
          <w:tcPr>
            <w:tcW w:w="1728" w:type="dxa"/>
          </w:tcPr>
          <w:p w14:paraId="363D818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70A01BF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Focus Areas</w:t>
            </w:r>
          </w:p>
        </w:tc>
        <w:tc>
          <w:tcPr>
            <w:tcW w:w="1728" w:type="dxa"/>
          </w:tcPr>
          <w:p w14:paraId="495CFA5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Uncertainty Level</w:t>
            </w:r>
          </w:p>
        </w:tc>
        <w:tc>
          <w:tcPr>
            <w:tcW w:w="1728" w:type="dxa"/>
          </w:tcPr>
          <w:p w14:paraId="0EFBC26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Planning Approach</w:t>
            </w:r>
          </w:p>
        </w:tc>
      </w:tr>
      <w:tr w:rsidR="00BA1624" w:rsidRPr="00793AAD" w14:paraId="67A6D29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FC581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**Immediate**</w:t>
            </w:r>
          </w:p>
        </w:tc>
        <w:tc>
          <w:tcPr>
            <w:tcW w:w="1728" w:type="dxa"/>
          </w:tcPr>
          <w:p w14:paraId="28CB85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2025-2026</w:t>
            </w:r>
          </w:p>
        </w:tc>
        <w:tc>
          <w:tcPr>
            <w:tcW w:w="1728" w:type="dxa"/>
          </w:tcPr>
          <w:p w14:paraId="22BF0D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Current trends, policy response</w:t>
            </w:r>
          </w:p>
        </w:tc>
        <w:tc>
          <w:tcPr>
            <w:tcW w:w="1728" w:type="dxa"/>
          </w:tcPr>
          <w:p w14:paraId="167A3CF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6A80BB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Reactive/adaptive</w:t>
            </w:r>
          </w:p>
        </w:tc>
      </w:tr>
      <w:tr w:rsidR="00BA1624" w:rsidRPr="00793AAD" w14:paraId="3F5E23A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E95BE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**Short-term**</w:t>
            </w:r>
          </w:p>
        </w:tc>
        <w:tc>
          <w:tcPr>
            <w:tcW w:w="1728" w:type="dxa"/>
          </w:tcPr>
          <w:p w14:paraId="6476474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2026-2028</w:t>
            </w:r>
          </w:p>
        </w:tc>
        <w:tc>
          <w:tcPr>
            <w:tcW w:w="1728" w:type="dxa"/>
          </w:tcPr>
          <w:p w14:paraId="2898B99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outcomes</w:t>
            </w:r>
          </w:p>
        </w:tc>
        <w:tc>
          <w:tcPr>
            <w:tcW w:w="1728" w:type="dxa"/>
          </w:tcPr>
          <w:p w14:paraId="0614D7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68988C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planning</w:t>
            </w:r>
          </w:p>
        </w:tc>
      </w:tr>
      <w:tr w:rsidR="00BA1624" w:rsidRPr="00793AAD" w14:paraId="4881343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8BC5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**Medium-term**</w:t>
            </w:r>
          </w:p>
        </w:tc>
        <w:tc>
          <w:tcPr>
            <w:tcW w:w="1728" w:type="dxa"/>
          </w:tcPr>
          <w:p w14:paraId="22263E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2028-2032</w:t>
            </w:r>
          </w:p>
        </w:tc>
        <w:tc>
          <w:tcPr>
            <w:tcW w:w="1728" w:type="dxa"/>
          </w:tcPr>
          <w:p w14:paraId="303BD9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System maturation</w:t>
            </w:r>
          </w:p>
        </w:tc>
        <w:tc>
          <w:tcPr>
            <w:tcW w:w="1728" w:type="dxa"/>
          </w:tcPr>
          <w:p w14:paraId="0308A2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D4E864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Scenario planning</w:t>
            </w:r>
          </w:p>
        </w:tc>
      </w:tr>
      <w:tr w:rsidR="00BA1624" w:rsidRPr="00793AAD" w14:paraId="0C22A95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BD399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**Long-term**</w:t>
            </w:r>
          </w:p>
        </w:tc>
        <w:tc>
          <w:tcPr>
            <w:tcW w:w="1728" w:type="dxa"/>
          </w:tcPr>
          <w:p w14:paraId="39560E6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2032-2040</w:t>
            </w:r>
          </w:p>
        </w:tc>
        <w:tc>
          <w:tcPr>
            <w:tcW w:w="1728" w:type="dxa"/>
          </w:tcPr>
          <w:p w14:paraId="357324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Structural changes</w:t>
            </w:r>
          </w:p>
        </w:tc>
        <w:tc>
          <w:tcPr>
            <w:tcW w:w="1728" w:type="dxa"/>
          </w:tcPr>
          <w:p w14:paraId="1D525DC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7BE49B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Vision-driven</w:t>
            </w:r>
          </w:p>
        </w:tc>
      </w:tr>
      <w:tr w:rsidR="00BA1624" w:rsidRPr="00793AAD" w14:paraId="79015BD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C6BF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**Generational**</w:t>
            </w:r>
          </w:p>
        </w:tc>
        <w:tc>
          <w:tcPr>
            <w:tcW w:w="1728" w:type="dxa"/>
          </w:tcPr>
          <w:p w14:paraId="6BA0FC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2040+</w:t>
            </w:r>
          </w:p>
        </w:tc>
        <w:tc>
          <w:tcPr>
            <w:tcW w:w="1728" w:type="dxa"/>
          </w:tcPr>
          <w:p w14:paraId="19F0D0B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Paradigm shifts</w:t>
            </w:r>
          </w:p>
        </w:tc>
        <w:tc>
          <w:tcPr>
            <w:tcW w:w="1728" w:type="dxa"/>
          </w:tcPr>
          <w:p w14:paraId="4682C26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2169F5A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Principles-based</w:t>
            </w:r>
          </w:p>
        </w:tc>
      </w:tr>
    </w:tbl>
    <w:p w14:paraId="442CF09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0B17A92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1.2 Driving Forces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73"/>
        <w:gridCol w:w="1728"/>
        <w:gridCol w:w="1728"/>
        <w:gridCol w:w="1728"/>
        <w:gridCol w:w="1728"/>
      </w:tblGrid>
      <w:tr w:rsidR="00BA1624" w:rsidRPr="00793AAD" w14:paraId="7179602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C1092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Force Category</w:t>
            </w:r>
          </w:p>
        </w:tc>
        <w:tc>
          <w:tcPr>
            <w:tcW w:w="1728" w:type="dxa"/>
          </w:tcPr>
          <w:p w14:paraId="7988B15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Trajectory</w:t>
            </w:r>
          </w:p>
        </w:tc>
        <w:tc>
          <w:tcPr>
            <w:tcW w:w="1728" w:type="dxa"/>
          </w:tcPr>
          <w:p w14:paraId="0C0791A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Potential</w:t>
            </w:r>
          </w:p>
        </w:tc>
        <w:tc>
          <w:tcPr>
            <w:tcW w:w="1728" w:type="dxa"/>
          </w:tcPr>
          <w:p w14:paraId="196C492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Uncertainty</w:t>
            </w:r>
          </w:p>
        </w:tc>
        <w:tc>
          <w:tcPr>
            <w:tcW w:w="1728" w:type="dxa"/>
          </w:tcPr>
          <w:p w14:paraId="6A3E421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Influence</w:t>
            </w:r>
          </w:p>
        </w:tc>
      </w:tr>
      <w:tr w:rsidR="00BA1624" w:rsidRPr="00793AAD" w14:paraId="66EE28F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6B0AD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**Geopolitical tensions**</w:t>
            </w:r>
          </w:p>
        </w:tc>
        <w:tc>
          <w:tcPr>
            <w:tcW w:w="1728" w:type="dxa"/>
          </w:tcPr>
          <w:p w14:paraId="1D8CB7C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Intensifying</w:t>
            </w:r>
          </w:p>
        </w:tc>
        <w:tc>
          <w:tcPr>
            <w:tcW w:w="1728" w:type="dxa"/>
          </w:tcPr>
          <w:p w14:paraId="3A73DC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09CEFCB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64C14E8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Low</w:t>
            </w:r>
          </w:p>
        </w:tc>
      </w:tr>
      <w:tr w:rsidR="00BA1624" w:rsidRPr="00793AAD" w14:paraId="780B704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A5A39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evolution**</w:t>
            </w:r>
          </w:p>
        </w:tc>
        <w:tc>
          <w:tcPr>
            <w:tcW w:w="1728" w:type="dxa"/>
          </w:tcPr>
          <w:p w14:paraId="4281528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Accelerating</w:t>
            </w:r>
          </w:p>
        </w:tc>
        <w:tc>
          <w:tcPr>
            <w:tcW w:w="1728" w:type="dxa"/>
          </w:tcPr>
          <w:p w14:paraId="76482F9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4A562A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6A8E2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5826195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DEAD8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integration**</w:t>
            </w:r>
          </w:p>
        </w:tc>
        <w:tc>
          <w:tcPr>
            <w:tcW w:w="1728" w:type="dxa"/>
          </w:tcPr>
          <w:p w14:paraId="1EB30EB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Fragmenting</w:t>
            </w:r>
          </w:p>
        </w:tc>
        <w:tc>
          <w:tcPr>
            <w:tcW w:w="1728" w:type="dxa"/>
          </w:tcPr>
          <w:p w14:paraId="564989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E3C5EE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4D1275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081BFE3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A6D7D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**Regulatory harmonization**</w:t>
            </w:r>
          </w:p>
        </w:tc>
        <w:tc>
          <w:tcPr>
            <w:tcW w:w="1728" w:type="dxa"/>
          </w:tcPr>
          <w:p w14:paraId="43B3975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Increasing (EU)</w:t>
            </w:r>
          </w:p>
        </w:tc>
        <w:tc>
          <w:tcPr>
            <w:tcW w:w="1728" w:type="dxa"/>
          </w:tcPr>
          <w:p w14:paraId="5BC1D9F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36D2DD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528D0C4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534C24D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F5683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**Climate requirements**</w:t>
            </w:r>
          </w:p>
        </w:tc>
        <w:tc>
          <w:tcPr>
            <w:tcW w:w="1728" w:type="dxa"/>
          </w:tcPr>
          <w:p w14:paraId="45AAE7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Strengthening</w:t>
            </w:r>
          </w:p>
        </w:tc>
        <w:tc>
          <w:tcPr>
            <w:tcW w:w="1728" w:type="dxa"/>
          </w:tcPr>
          <w:p w14:paraId="4874BA1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112E1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Low-Medium</w:t>
            </w:r>
          </w:p>
        </w:tc>
        <w:tc>
          <w:tcPr>
            <w:tcW w:w="1728" w:type="dxa"/>
          </w:tcPr>
          <w:p w14:paraId="0C6329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67A9FC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B2D36D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**Demographic shifts**</w:t>
            </w:r>
          </w:p>
        </w:tc>
        <w:tc>
          <w:tcPr>
            <w:tcW w:w="1728" w:type="dxa"/>
          </w:tcPr>
          <w:p w14:paraId="009E03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Gradual change</w:t>
            </w:r>
          </w:p>
        </w:tc>
        <w:tc>
          <w:tcPr>
            <w:tcW w:w="1728" w:type="dxa"/>
          </w:tcPr>
          <w:p w14:paraId="48F018C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3DF3524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3AA928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2951794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5A671A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1.3 Weak Signal Detection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2390871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63243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Emerging Trend</w:t>
            </w:r>
          </w:p>
        </w:tc>
        <w:tc>
          <w:tcPr>
            <w:tcW w:w="2160" w:type="dxa"/>
          </w:tcPr>
          <w:p w14:paraId="6F70C77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Early Indicators</w:t>
            </w:r>
          </w:p>
        </w:tc>
        <w:tc>
          <w:tcPr>
            <w:tcW w:w="2160" w:type="dxa"/>
          </w:tcPr>
          <w:p w14:paraId="54A1F62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Potential Impact</w:t>
            </w:r>
          </w:p>
        </w:tc>
        <w:tc>
          <w:tcPr>
            <w:tcW w:w="2160" w:type="dxa"/>
          </w:tcPr>
          <w:p w14:paraId="646C233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 Sources</w:t>
            </w:r>
          </w:p>
        </w:tc>
      </w:tr>
      <w:tr w:rsidR="00BA1624" w:rsidRPr="00793AAD" w14:paraId="3861505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9A81F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**Quantum supremacy**</w:t>
            </w:r>
          </w:p>
        </w:tc>
        <w:tc>
          <w:tcPr>
            <w:tcW w:w="2160" w:type="dxa"/>
          </w:tcPr>
          <w:p w14:paraId="14781A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breakthroughs</w:t>
            </w:r>
          </w:p>
        </w:tc>
        <w:tc>
          <w:tcPr>
            <w:tcW w:w="2160" w:type="dxa"/>
          </w:tcPr>
          <w:p w14:paraId="5EACB8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Game-changing</w:t>
            </w:r>
          </w:p>
        </w:tc>
        <w:tc>
          <w:tcPr>
            <w:tcW w:w="2160" w:type="dxa"/>
          </w:tcPr>
          <w:p w14:paraId="23275E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Academic publications</w:t>
            </w:r>
          </w:p>
        </w:tc>
      </w:tr>
      <w:tr w:rsidR="00BA1624" w:rsidRPr="00793AAD" w14:paraId="68D8672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496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**AI regulation backlash**</w:t>
            </w:r>
          </w:p>
        </w:tc>
        <w:tc>
          <w:tcPr>
            <w:tcW w:w="2160" w:type="dxa"/>
          </w:tcPr>
          <w:p w14:paraId="3020F4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Industry resistance</w:t>
            </w:r>
          </w:p>
        </w:tc>
        <w:tc>
          <w:tcPr>
            <w:tcW w:w="2160" w:type="dxa"/>
          </w:tcPr>
          <w:p w14:paraId="7B52575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delays</w:t>
            </w:r>
          </w:p>
        </w:tc>
        <w:tc>
          <w:tcPr>
            <w:tcW w:w="2160" w:type="dxa"/>
          </w:tcPr>
          <w:p w14:paraId="20EE164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discussions</w:t>
            </w:r>
          </w:p>
        </w:tc>
      </w:tr>
      <w:tr w:rsidR="00BA1624" w:rsidRPr="00793AAD" w14:paraId="3D99FD3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F9E4B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**Supply chain regionalization**</w:t>
            </w:r>
          </w:p>
        </w:tc>
        <w:tc>
          <w:tcPr>
            <w:tcW w:w="2160" w:type="dxa"/>
          </w:tcPr>
          <w:p w14:paraId="1DC8E8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Investment patterns</w:t>
            </w:r>
          </w:p>
        </w:tc>
        <w:tc>
          <w:tcPr>
            <w:tcW w:w="2160" w:type="dxa"/>
          </w:tcPr>
          <w:p w14:paraId="3F8D29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Reduced dependencies</w:t>
            </w:r>
          </w:p>
        </w:tc>
        <w:tc>
          <w:tcPr>
            <w:tcW w:w="2160" w:type="dxa"/>
          </w:tcPr>
          <w:p w14:paraId="2580145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statistics</w:t>
            </w:r>
          </w:p>
        </w:tc>
      </w:tr>
      <w:tr w:rsidR="00BA1624" w:rsidRPr="00793AAD" w14:paraId="7A40D59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94011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**Talent nationalism**</w:t>
            </w:r>
          </w:p>
        </w:tc>
        <w:tc>
          <w:tcPr>
            <w:tcW w:w="2160" w:type="dxa"/>
          </w:tcPr>
          <w:p w14:paraId="63FBC97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changes</w:t>
            </w:r>
          </w:p>
        </w:tc>
        <w:tc>
          <w:tcPr>
            <w:tcW w:w="2160" w:type="dxa"/>
          </w:tcPr>
          <w:p w14:paraId="4D6BE35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Brain drain risk</w:t>
            </w:r>
          </w:p>
        </w:tc>
        <w:tc>
          <w:tcPr>
            <w:tcW w:w="2160" w:type="dxa"/>
          </w:tcPr>
          <w:p w14:paraId="3EFC908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Immigration data</w:t>
            </w:r>
          </w:p>
        </w:tc>
      </w:tr>
      <w:tr w:rsidR="00BA1624" w:rsidRPr="00793AAD" w14:paraId="506D3D9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4FFB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**Technology </w:t>
            </w:r>
            <w:r w:rsidRPr="00793AAD">
              <w:rPr>
                <w:rFonts w:cstheme="majorHAnsi"/>
              </w:rPr>
              <w:lastRenderedPageBreak/>
              <w:t>sovereignty**</w:t>
            </w:r>
          </w:p>
        </w:tc>
        <w:tc>
          <w:tcPr>
            <w:tcW w:w="2160" w:type="dxa"/>
          </w:tcPr>
          <w:p w14:paraId="2B5EBD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EU initiatives</w:t>
            </w:r>
          </w:p>
        </w:tc>
        <w:tc>
          <w:tcPr>
            <w:tcW w:w="2160" w:type="dxa"/>
          </w:tcPr>
          <w:p w14:paraId="6C99801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Reduced US </w:t>
            </w:r>
            <w:r w:rsidRPr="00793AAD">
              <w:rPr>
                <w:rFonts w:asciiTheme="majorHAnsi" w:hAnsiTheme="majorHAnsi" w:cstheme="majorHAnsi"/>
              </w:rPr>
              <w:lastRenderedPageBreak/>
              <w:t>dependence</w:t>
            </w:r>
          </w:p>
        </w:tc>
        <w:tc>
          <w:tcPr>
            <w:tcW w:w="2160" w:type="dxa"/>
          </w:tcPr>
          <w:p w14:paraId="57D2E3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 xml:space="preserve">Policy </w:t>
            </w:r>
            <w:r w:rsidRPr="00793AAD">
              <w:rPr>
                <w:rFonts w:asciiTheme="majorHAnsi" w:hAnsiTheme="majorHAnsi" w:cstheme="majorHAnsi"/>
              </w:rPr>
              <w:lastRenderedPageBreak/>
              <w:t>announcements</w:t>
            </w:r>
          </w:p>
        </w:tc>
      </w:tr>
    </w:tbl>
    <w:p w14:paraId="09E0E99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46E9CAE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 SCENARIO DEVELOPMENT</w:t>
      </w:r>
    </w:p>
    <w:p w14:paraId="727D699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2.1 Base Case Scenario: "Managed Evolution" (40% probability)</w:t>
      </w:r>
    </w:p>
    <w:p w14:paraId="5049CB4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Characteristics:</w:t>
      </w:r>
    </w:p>
    <w:p w14:paraId="3A077C5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Gradual implementation of research security measures</w:t>
      </w:r>
    </w:p>
    <w:p w14:paraId="4C3AF06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Moderate stakeholder cooperation</w:t>
      </w:r>
    </w:p>
    <w:p w14:paraId="0C245EA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Steady but manageable international pressure</w:t>
      </w:r>
    </w:p>
    <w:p w14:paraId="6A4F127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Technology competition continues at current pace</w:t>
      </w:r>
    </w:p>
    <w:p w14:paraId="7684401C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Timeline Milestones:</w:t>
      </w:r>
    </w:p>
    <w:p w14:paraId="4A9C6D0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**2026**: Basic framework operational</w:t>
      </w:r>
    </w:p>
    <w:p w14:paraId="6E1087B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**2027**: 60% implementation coverage</w:t>
      </w:r>
    </w:p>
    <w:p w14:paraId="0B33DC0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**2029**: Full system maturity</w:t>
      </w:r>
    </w:p>
    <w:p w14:paraId="5F8C393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**2032**: Routine operational status</w:t>
      </w:r>
    </w:p>
    <w:p w14:paraId="217C539E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Risk Profile:</w:t>
      </w:r>
    </w:p>
    <w:p w14:paraId="39A09D4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Overall risk reduction: 40-50%</w:t>
      </w:r>
    </w:p>
    <w:p w14:paraId="61BF890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Implementation success: 70-80%</w:t>
      </w:r>
    </w:p>
    <w:p w14:paraId="0BF9E87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Stakeholder acceptance: 60-70%</w:t>
      </w:r>
    </w:p>
    <w:p w14:paraId="0D587CF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alignment: Good</w:t>
      </w:r>
    </w:p>
    <w:p w14:paraId="16BEF81C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Implications for Ireland:</w:t>
      </w:r>
    </w:p>
    <w:p w14:paraId="3740FE9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Maintains competitive position</w:t>
      </w:r>
    </w:p>
    <w:p w14:paraId="5374F94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Strengthens research security</w:t>
      </w:r>
    </w:p>
    <w:p w14:paraId="498CA2C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Preserves beneficial relationships</w:t>
      </w:r>
    </w:p>
    <w:p w14:paraId="334DF27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Gradual cost absorption</w:t>
      </w:r>
    </w:p>
    <w:p w14:paraId="505C1D0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2.2 Optimistic Scenario: "Innovation Catalyst" (25% probability)</w:t>
      </w:r>
    </w:p>
    <w:p w14:paraId="78D2157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Characteristics:</w:t>
      </w:r>
    </w:p>
    <w:p w14:paraId="2E8E6F7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Research security becomes competitive advantage</w:t>
      </w:r>
    </w:p>
    <w:p w14:paraId="2956FE2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Strong stakeholder buy-in and innovation</w:t>
      </w:r>
    </w:p>
    <w:p w14:paraId="0961C4F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coordination success</w:t>
      </w:r>
    </w:p>
    <w:p w14:paraId="06CCF4B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Technology sovereignty progress</w:t>
      </w:r>
    </w:p>
    <w:p w14:paraId="7FD40B67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Enabling Factors:</w:t>
      </w:r>
    </w:p>
    <w:p w14:paraId="04C67E3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Early mover advantage</w:t>
      </w:r>
    </w:p>
    <w:p w14:paraId="4DE4809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Successful stakeholder engagement</w:t>
      </w:r>
    </w:p>
    <w:p w14:paraId="5226B3D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EU-wide coordination</w:t>
      </w:r>
    </w:p>
    <w:p w14:paraId="31CE30C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Technological breakthroughs favor Europe</w:t>
      </w:r>
    </w:p>
    <w:p w14:paraId="4E31E47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Outcomes:</w:t>
      </w:r>
    </w:p>
    <w:p w14:paraId="6B16561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**2026**: Model implementation recognized internationally</w:t>
      </w:r>
    </w:p>
    <w:p w14:paraId="52F268C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**2027**: Attracts additional high-quality investment</w:t>
      </w:r>
    </w:p>
    <w:p w14:paraId="38AB91C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**2030**: Regional hub for secure innovation</w:t>
      </w:r>
    </w:p>
    <w:p w14:paraId="2903A10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**2035**: Technology leadership in selected areas</w:t>
      </w:r>
    </w:p>
    <w:p w14:paraId="0B459CC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Benefits:</w:t>
      </w:r>
    </w:p>
    <w:p w14:paraId="089C5537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Enhanced international reputation</w:t>
      </w:r>
    </w:p>
    <w:p w14:paraId="707DC71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Increased high-value investment</w:t>
      </w:r>
    </w:p>
    <w:p w14:paraId="244AB7D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Strengthened indigenous capability</w:t>
      </w:r>
    </w:p>
    <w:p w14:paraId="617B4C8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Reduced dependency vulnerabilities</w:t>
      </w:r>
    </w:p>
    <w:p w14:paraId="5232E0C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2.3 Pessimistic Scenario: "Fragmented Response" (25% probability)</w:t>
      </w:r>
    </w:p>
    <w:p w14:paraId="04E726EA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Characteristics:</w:t>
      </w:r>
    </w:p>
    <w:p w14:paraId="32CC9DF3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Implementation difficulties and delays</w:t>
      </w:r>
    </w:p>
    <w:p w14:paraId="6ED43CE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Significant stakeholder resistance</w:t>
      </w:r>
    </w:p>
    <w:p w14:paraId="5F326581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isolation or pressure</w:t>
      </w:r>
    </w:p>
    <w:p w14:paraId="2B6CE732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Accelerated technology competition</w:t>
      </w:r>
    </w:p>
    <w:p w14:paraId="0BEE412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Risk Factors:</w:t>
      </w:r>
    </w:p>
    <w:p w14:paraId="4E457245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Political instability or opposition</w:t>
      </w:r>
    </w:p>
    <w:p w14:paraId="593D8E6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Major economic downturn</w:t>
      </w:r>
    </w:p>
    <w:p w14:paraId="298C7D8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crisis (Taiwan, etc.)</w:t>
      </w:r>
    </w:p>
    <w:p w14:paraId="0DB9614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Technology disruption</w:t>
      </w:r>
    </w:p>
    <w:p w14:paraId="1BD6304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Timeline Challenges:</w:t>
      </w:r>
    </w:p>
    <w:p w14:paraId="03069F7C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**2026**: Partial implementation only</w:t>
      </w:r>
    </w:p>
    <w:p w14:paraId="3021186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**2027**: Stakeholder revolt or withdrawal</w:t>
      </w:r>
    </w:p>
    <w:p w14:paraId="00B24F1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**2029**: System fragmentation</w:t>
      </w:r>
    </w:p>
    <w:p w14:paraId="5391C34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**2032**: Competitive disadvantage</w:t>
      </w:r>
    </w:p>
    <w:p w14:paraId="19FD8065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Consequences:</w:t>
      </w:r>
    </w:p>
    <w:p w14:paraId="2D335C7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Reduced economic competitiveness</w:t>
      </w:r>
    </w:p>
    <w:p w14:paraId="266EF66E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Increased security vulnerabilities</w:t>
      </w:r>
    </w:p>
    <w:p w14:paraId="09F0B27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reputation damage</w:t>
      </w:r>
    </w:p>
    <w:p w14:paraId="71FAD37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Brain drain acceleration</w:t>
      </w:r>
    </w:p>
    <w:p w14:paraId="3E8F9FC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2.4 Disruption Scenario: "Crisis Catalyst" (10% probability)</w:t>
      </w:r>
    </w:p>
    <w:p w14:paraId="26F24308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Characteristics:</w:t>
      </w:r>
    </w:p>
    <w:p w14:paraId="37024F4A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Major crisis forces rapid implementation</w:t>
      </w:r>
    </w:p>
    <w:p w14:paraId="6EA8AB5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Emergency measures and powers</w:t>
      </w:r>
    </w:p>
    <w:p w14:paraId="57C2F4B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International coordination under pressure</w:t>
      </w:r>
    </w:p>
    <w:p w14:paraId="6D31DEF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Technology decoupling acceleration</w:t>
      </w:r>
    </w:p>
    <w:p w14:paraId="2D43EAE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Potential Triggers:</w:t>
      </w:r>
    </w:p>
    <w:p w14:paraId="2197378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Taiwan crisis and semiconductor shortage</w:t>
      </w:r>
    </w:p>
    <w:p w14:paraId="4139CB7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Major cyber attack on infrastructure</w:t>
      </w:r>
    </w:p>
    <w:p w14:paraId="613FB8D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Significant espionage incident</w:t>
      </w:r>
    </w:p>
    <w:p w14:paraId="64A33924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Broad Western alliance response</w:t>
      </w:r>
    </w:p>
    <w:p w14:paraId="64D411E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Response Pattern:</w:t>
      </w:r>
    </w:p>
    <w:p w14:paraId="36BF1C50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**Immediate**: Emergency implementation</w:t>
      </w:r>
    </w:p>
    <w:p w14:paraId="5CAE03A6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**6 months**: Comprehensive measures</w:t>
      </w:r>
    </w:p>
    <w:p w14:paraId="1ACEE84D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**2 years**: New equilibrium</w:t>
      </w:r>
    </w:p>
    <w:p w14:paraId="0EB28228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**5 years**: Structural transformation</w:t>
      </w:r>
    </w:p>
    <w:p w14:paraId="7137E423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Long-term Effects:</w:t>
      </w:r>
    </w:p>
    <w:p w14:paraId="083807FB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Permanent shift in approach</w:t>
      </w:r>
    </w:p>
    <w:p w14:paraId="6896E5FF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Reduced globalization benefits</w:t>
      </w:r>
    </w:p>
    <w:p w14:paraId="0002623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Enhanced security but higher costs</w:t>
      </w:r>
    </w:p>
    <w:p w14:paraId="767EDE79" w14:textId="77777777" w:rsidR="00BA1624" w:rsidRPr="00793AAD" w:rsidRDefault="00000000" w:rsidP="00793AAD">
      <w:pPr>
        <w:pStyle w:val="ListBullet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New international order</w:t>
      </w:r>
    </w:p>
    <w:p w14:paraId="7C29C9E1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 TECHNOLOGY FORESIGHT</w:t>
      </w:r>
    </w:p>
    <w:p w14:paraId="6A32C98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3.1 Emerging Technology Impact Assessment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85"/>
      </w:tblGrid>
      <w:tr w:rsidR="00BA1624" w:rsidRPr="00793AAD" w14:paraId="0784A8A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6A259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Technology</w:t>
            </w:r>
          </w:p>
        </w:tc>
        <w:tc>
          <w:tcPr>
            <w:tcW w:w="1728" w:type="dxa"/>
          </w:tcPr>
          <w:p w14:paraId="3830309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Maturity Timeline</w:t>
            </w:r>
          </w:p>
        </w:tc>
        <w:tc>
          <w:tcPr>
            <w:tcW w:w="1728" w:type="dxa"/>
          </w:tcPr>
          <w:p w14:paraId="2BC5404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Disruption Potential</w:t>
            </w:r>
          </w:p>
        </w:tc>
        <w:tc>
          <w:tcPr>
            <w:tcW w:w="1728" w:type="dxa"/>
          </w:tcPr>
          <w:p w14:paraId="493F2CA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Positioning</w:t>
            </w:r>
          </w:p>
        </w:tc>
        <w:tc>
          <w:tcPr>
            <w:tcW w:w="1728" w:type="dxa"/>
          </w:tcPr>
          <w:p w14:paraId="17A09BC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Response</w:t>
            </w:r>
          </w:p>
        </w:tc>
      </w:tr>
      <w:tr w:rsidR="00BA1624" w:rsidRPr="00793AAD" w14:paraId="2C46C48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4647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**Quantum Computing**</w:t>
            </w:r>
          </w:p>
        </w:tc>
        <w:tc>
          <w:tcPr>
            <w:tcW w:w="1728" w:type="dxa"/>
          </w:tcPr>
          <w:p w14:paraId="2E2E6AF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2027-2032</w:t>
            </w:r>
          </w:p>
        </w:tc>
        <w:tc>
          <w:tcPr>
            <w:tcW w:w="1728" w:type="dxa"/>
          </w:tcPr>
          <w:p w14:paraId="45C9C4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6871C23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Follower</w:t>
            </w:r>
          </w:p>
        </w:tc>
        <w:tc>
          <w:tcPr>
            <w:tcW w:w="1728" w:type="dxa"/>
          </w:tcPr>
          <w:p w14:paraId="6F33AB7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investment</w:t>
            </w:r>
          </w:p>
        </w:tc>
      </w:tr>
      <w:tr w:rsidR="00BA1624" w:rsidRPr="00793AAD" w14:paraId="6E77FC7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ED90D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**Advanced AI**</w:t>
            </w:r>
          </w:p>
        </w:tc>
        <w:tc>
          <w:tcPr>
            <w:tcW w:w="1728" w:type="dxa"/>
          </w:tcPr>
          <w:p w14:paraId="01DB156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2025-2030</w:t>
            </w:r>
          </w:p>
        </w:tc>
        <w:tc>
          <w:tcPr>
            <w:tcW w:w="1728" w:type="dxa"/>
          </w:tcPr>
          <w:p w14:paraId="4CD0BCD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7EE9C60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User/Adopter</w:t>
            </w:r>
          </w:p>
        </w:tc>
        <w:tc>
          <w:tcPr>
            <w:tcW w:w="1728" w:type="dxa"/>
          </w:tcPr>
          <w:p w14:paraId="695EA1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Regulatory preparation</w:t>
            </w:r>
          </w:p>
        </w:tc>
      </w:tr>
      <w:tr w:rsidR="00BA1624" w:rsidRPr="00793AAD" w14:paraId="54776D3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1D072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**6G Networks**</w:t>
            </w:r>
          </w:p>
        </w:tc>
        <w:tc>
          <w:tcPr>
            <w:tcW w:w="1728" w:type="dxa"/>
          </w:tcPr>
          <w:p w14:paraId="50A7EC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2028-2035</w:t>
            </w:r>
          </w:p>
        </w:tc>
        <w:tc>
          <w:tcPr>
            <w:tcW w:w="1728" w:type="dxa"/>
          </w:tcPr>
          <w:p w14:paraId="553B518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FB32A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Infrastructure</w:t>
            </w:r>
          </w:p>
        </w:tc>
        <w:tc>
          <w:tcPr>
            <w:tcW w:w="1728" w:type="dxa"/>
          </w:tcPr>
          <w:p w14:paraId="7767641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Standards participation</w:t>
            </w:r>
          </w:p>
        </w:tc>
      </w:tr>
      <w:tr w:rsidR="00BA1624" w:rsidRPr="00793AAD" w14:paraId="08EC2715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A6C7D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**Synthetic Biology**</w:t>
            </w:r>
          </w:p>
        </w:tc>
        <w:tc>
          <w:tcPr>
            <w:tcW w:w="1728" w:type="dxa"/>
          </w:tcPr>
          <w:p w14:paraId="0D4DD85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2026-2032</w:t>
            </w:r>
          </w:p>
        </w:tc>
        <w:tc>
          <w:tcPr>
            <w:tcW w:w="1728" w:type="dxa"/>
          </w:tcPr>
          <w:p w14:paraId="7E71CC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EC272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Selective strength</w:t>
            </w:r>
          </w:p>
        </w:tc>
        <w:tc>
          <w:tcPr>
            <w:tcW w:w="1728" w:type="dxa"/>
          </w:tcPr>
          <w:p w14:paraId="34BB1A4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Niche leadership</w:t>
            </w:r>
          </w:p>
        </w:tc>
      </w:tr>
      <w:tr w:rsidR="00BA1624" w:rsidRPr="00793AAD" w14:paraId="1CB9615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A40BD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**Advanced Materials**</w:t>
            </w:r>
          </w:p>
        </w:tc>
        <w:tc>
          <w:tcPr>
            <w:tcW w:w="1728" w:type="dxa"/>
          </w:tcPr>
          <w:p w14:paraId="3E6664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2025-2030</w:t>
            </w:r>
          </w:p>
        </w:tc>
        <w:tc>
          <w:tcPr>
            <w:tcW w:w="1728" w:type="dxa"/>
          </w:tcPr>
          <w:p w14:paraId="791D4FC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748BAD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capability</w:t>
            </w:r>
          </w:p>
        </w:tc>
        <w:tc>
          <w:tcPr>
            <w:tcW w:w="1728" w:type="dxa"/>
          </w:tcPr>
          <w:p w14:paraId="2D792CD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Commercialization focus</w:t>
            </w:r>
          </w:p>
        </w:tc>
      </w:tr>
      <w:tr w:rsidR="00BA1624" w:rsidRPr="00793AAD" w14:paraId="014BA10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D6F88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**Brain-Computer Interface**</w:t>
            </w:r>
          </w:p>
        </w:tc>
        <w:tc>
          <w:tcPr>
            <w:tcW w:w="1728" w:type="dxa"/>
          </w:tcPr>
          <w:p w14:paraId="680A25C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2030-2040</w:t>
            </w:r>
          </w:p>
        </w:tc>
        <w:tc>
          <w:tcPr>
            <w:tcW w:w="1728" w:type="dxa"/>
          </w:tcPr>
          <w:p w14:paraId="6858BE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F83BD1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 involvement</w:t>
            </w:r>
          </w:p>
        </w:tc>
        <w:tc>
          <w:tcPr>
            <w:tcW w:w="1728" w:type="dxa"/>
          </w:tcPr>
          <w:p w14:paraId="6BFA6D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Monitoring stance</w:t>
            </w:r>
          </w:p>
        </w:tc>
      </w:tr>
    </w:tbl>
    <w:p w14:paraId="4D6CB18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DE26B4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3.2 Technology Dependency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20"/>
        <w:gridCol w:w="1512"/>
        <w:gridCol w:w="1520"/>
        <w:gridCol w:w="1512"/>
        <w:gridCol w:w="2192"/>
      </w:tblGrid>
      <w:tr w:rsidR="00BA1624" w:rsidRPr="00793AAD" w14:paraId="0A54F7B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3B01D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Dependency Area</w:t>
            </w:r>
          </w:p>
        </w:tc>
        <w:tc>
          <w:tcPr>
            <w:tcW w:w="1728" w:type="dxa"/>
          </w:tcPr>
          <w:p w14:paraId="3CC2C75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State</w:t>
            </w:r>
          </w:p>
        </w:tc>
        <w:tc>
          <w:tcPr>
            <w:tcW w:w="1728" w:type="dxa"/>
          </w:tcPr>
          <w:p w14:paraId="1766F2F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 Projection</w:t>
            </w:r>
          </w:p>
        </w:tc>
        <w:tc>
          <w:tcPr>
            <w:tcW w:w="1728" w:type="dxa"/>
          </w:tcPr>
          <w:p w14:paraId="638469D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 Vision</w:t>
            </w:r>
          </w:p>
        </w:tc>
        <w:tc>
          <w:tcPr>
            <w:tcW w:w="1728" w:type="dxa"/>
          </w:tcPr>
          <w:p w14:paraId="69DE259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Required Action</w:t>
            </w:r>
          </w:p>
        </w:tc>
      </w:tr>
      <w:tr w:rsidR="00BA1624" w:rsidRPr="00793AAD" w14:paraId="695D158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AEC8A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**Semiconductors**</w:t>
            </w:r>
          </w:p>
        </w:tc>
        <w:tc>
          <w:tcPr>
            <w:tcW w:w="1728" w:type="dxa"/>
          </w:tcPr>
          <w:p w14:paraId="6454342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95% import</w:t>
            </w:r>
          </w:p>
        </w:tc>
        <w:tc>
          <w:tcPr>
            <w:tcW w:w="1728" w:type="dxa"/>
          </w:tcPr>
          <w:p w14:paraId="0D6106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85% import</w:t>
            </w:r>
          </w:p>
        </w:tc>
        <w:tc>
          <w:tcPr>
            <w:tcW w:w="1728" w:type="dxa"/>
          </w:tcPr>
          <w:p w14:paraId="5E46D3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 import</w:t>
            </w:r>
          </w:p>
        </w:tc>
        <w:tc>
          <w:tcPr>
            <w:tcW w:w="1728" w:type="dxa"/>
          </w:tcPr>
          <w:p w14:paraId="5E3D1B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Alternative sourcing</w:t>
            </w:r>
          </w:p>
        </w:tc>
      </w:tr>
      <w:tr w:rsidR="00BA1624" w:rsidRPr="00793AAD" w14:paraId="7414FDB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105C1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**Cloud Computing**</w:t>
            </w:r>
          </w:p>
        </w:tc>
        <w:tc>
          <w:tcPr>
            <w:tcW w:w="1728" w:type="dxa"/>
          </w:tcPr>
          <w:p w14:paraId="15A911E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90% US-controlled</w:t>
            </w:r>
          </w:p>
        </w:tc>
        <w:tc>
          <w:tcPr>
            <w:tcW w:w="1728" w:type="dxa"/>
          </w:tcPr>
          <w:p w14:paraId="1221A6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 US-controlled</w:t>
            </w:r>
          </w:p>
        </w:tc>
        <w:tc>
          <w:tcPr>
            <w:tcW w:w="1728" w:type="dxa"/>
          </w:tcPr>
          <w:p w14:paraId="30093AC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 US-controlled</w:t>
            </w:r>
          </w:p>
        </w:tc>
        <w:tc>
          <w:tcPr>
            <w:tcW w:w="1728" w:type="dxa"/>
          </w:tcPr>
          <w:p w14:paraId="6D1FB2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alternatives</w:t>
            </w:r>
          </w:p>
        </w:tc>
      </w:tr>
      <w:tr w:rsidR="00BA1624" w:rsidRPr="00793AAD" w14:paraId="315683F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5641E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**AI Frameworks**</w:t>
            </w:r>
          </w:p>
        </w:tc>
        <w:tc>
          <w:tcPr>
            <w:tcW w:w="1728" w:type="dxa"/>
          </w:tcPr>
          <w:p w14:paraId="5C2B0E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85% US-origin</w:t>
            </w:r>
          </w:p>
        </w:tc>
        <w:tc>
          <w:tcPr>
            <w:tcW w:w="1728" w:type="dxa"/>
          </w:tcPr>
          <w:p w14:paraId="7AD6B3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 US-origin</w:t>
            </w:r>
          </w:p>
        </w:tc>
        <w:tc>
          <w:tcPr>
            <w:tcW w:w="1728" w:type="dxa"/>
          </w:tcPr>
          <w:p w14:paraId="199E546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 US-origin</w:t>
            </w:r>
          </w:p>
        </w:tc>
        <w:tc>
          <w:tcPr>
            <w:tcW w:w="1728" w:type="dxa"/>
          </w:tcPr>
          <w:p w14:paraId="6A17E2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Open source development</w:t>
            </w:r>
          </w:p>
        </w:tc>
      </w:tr>
      <w:tr w:rsidR="00BA1624" w:rsidRPr="00793AAD" w14:paraId="7E696CD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111A5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**Rare Earths**</w:t>
            </w:r>
          </w:p>
        </w:tc>
        <w:tc>
          <w:tcPr>
            <w:tcW w:w="1728" w:type="dxa"/>
          </w:tcPr>
          <w:p w14:paraId="2E2CF26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90% China</w:t>
            </w:r>
          </w:p>
        </w:tc>
        <w:tc>
          <w:tcPr>
            <w:tcW w:w="1728" w:type="dxa"/>
          </w:tcPr>
          <w:p w14:paraId="0D5CD92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 China</w:t>
            </w:r>
          </w:p>
        </w:tc>
        <w:tc>
          <w:tcPr>
            <w:tcW w:w="1728" w:type="dxa"/>
          </w:tcPr>
          <w:p w14:paraId="3E035E5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 China</w:t>
            </w:r>
          </w:p>
        </w:tc>
        <w:tc>
          <w:tcPr>
            <w:tcW w:w="1728" w:type="dxa"/>
          </w:tcPr>
          <w:p w14:paraId="22464F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Recycling/alternatives</w:t>
            </w:r>
          </w:p>
        </w:tc>
      </w:tr>
      <w:tr w:rsidR="00BA1624" w:rsidRPr="00793AAD" w14:paraId="6F73C7D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80508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**Energy Systems**</w:t>
            </w:r>
          </w:p>
        </w:tc>
        <w:tc>
          <w:tcPr>
            <w:tcW w:w="1728" w:type="dxa"/>
          </w:tcPr>
          <w:p w14:paraId="2E9E84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80% import</w:t>
            </w:r>
          </w:p>
        </w:tc>
        <w:tc>
          <w:tcPr>
            <w:tcW w:w="1728" w:type="dxa"/>
          </w:tcPr>
          <w:p w14:paraId="123C5F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 import</w:t>
            </w:r>
          </w:p>
        </w:tc>
        <w:tc>
          <w:tcPr>
            <w:tcW w:w="1728" w:type="dxa"/>
          </w:tcPr>
          <w:p w14:paraId="3129AD7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 import</w:t>
            </w:r>
          </w:p>
        </w:tc>
        <w:tc>
          <w:tcPr>
            <w:tcW w:w="1728" w:type="dxa"/>
          </w:tcPr>
          <w:p w14:paraId="26F065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Renewable transition</w:t>
            </w:r>
          </w:p>
        </w:tc>
      </w:tr>
    </w:tbl>
    <w:p w14:paraId="47C5FD6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197867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3.3 Innovation Ecosystem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5B1E8E8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0ECE4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Ecosystem Component</w:t>
            </w:r>
          </w:p>
        </w:tc>
        <w:tc>
          <w:tcPr>
            <w:tcW w:w="1728" w:type="dxa"/>
          </w:tcPr>
          <w:p w14:paraId="3C0CA9C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</w:t>
            </w:r>
          </w:p>
        </w:tc>
        <w:tc>
          <w:tcPr>
            <w:tcW w:w="1728" w:type="dxa"/>
          </w:tcPr>
          <w:p w14:paraId="4CDAEAE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 Target</w:t>
            </w:r>
          </w:p>
        </w:tc>
        <w:tc>
          <w:tcPr>
            <w:tcW w:w="1728" w:type="dxa"/>
          </w:tcPr>
          <w:p w14:paraId="05715F3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 Vision</w:t>
            </w:r>
          </w:p>
        </w:tc>
        <w:tc>
          <w:tcPr>
            <w:tcW w:w="1728" w:type="dxa"/>
          </w:tcPr>
          <w:p w14:paraId="695E20D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Development Path</w:t>
            </w:r>
          </w:p>
        </w:tc>
      </w:tr>
      <w:tr w:rsidR="00BA1624" w:rsidRPr="00793AAD" w14:paraId="63CA16D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4DBFC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Capacity**</w:t>
            </w:r>
          </w:p>
        </w:tc>
        <w:tc>
          <w:tcPr>
            <w:tcW w:w="1728" w:type="dxa"/>
          </w:tcPr>
          <w:p w14:paraId="47C247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Follower</w:t>
            </w:r>
          </w:p>
        </w:tc>
        <w:tc>
          <w:tcPr>
            <w:tcW w:w="1728" w:type="dxa"/>
          </w:tcPr>
          <w:p w14:paraId="0341956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Selective leader</w:t>
            </w:r>
          </w:p>
        </w:tc>
        <w:tc>
          <w:tcPr>
            <w:tcW w:w="1728" w:type="dxa"/>
          </w:tcPr>
          <w:p w14:paraId="060E05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Regional hub</w:t>
            </w:r>
          </w:p>
        </w:tc>
        <w:tc>
          <w:tcPr>
            <w:tcW w:w="1728" w:type="dxa"/>
          </w:tcPr>
          <w:p w14:paraId="62FECB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investment</w:t>
            </w:r>
          </w:p>
        </w:tc>
      </w:tr>
      <w:tr w:rsidR="00BA1624" w:rsidRPr="00793AAD" w14:paraId="456864B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DA0FE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**Startup Environment**</w:t>
            </w:r>
          </w:p>
        </w:tc>
        <w:tc>
          <w:tcPr>
            <w:tcW w:w="1728" w:type="dxa"/>
          </w:tcPr>
          <w:p w14:paraId="7AA162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1C4C57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1728" w:type="dxa"/>
          </w:tcPr>
          <w:p w14:paraId="37C5167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World-class</w:t>
            </w:r>
          </w:p>
        </w:tc>
        <w:tc>
          <w:tcPr>
            <w:tcW w:w="1728" w:type="dxa"/>
          </w:tcPr>
          <w:p w14:paraId="1EFC056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Ecosystem building</w:t>
            </w:r>
          </w:p>
        </w:tc>
      </w:tr>
      <w:tr w:rsidR="00BA1624" w:rsidRPr="00793AAD" w14:paraId="2B2F523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ED671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R&amp;D**</w:t>
            </w:r>
          </w:p>
        </w:tc>
        <w:tc>
          <w:tcPr>
            <w:tcW w:w="1728" w:type="dxa"/>
          </w:tcPr>
          <w:p w14:paraId="3E990C0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MNC-dependent</w:t>
            </w:r>
          </w:p>
        </w:tc>
        <w:tc>
          <w:tcPr>
            <w:tcW w:w="1728" w:type="dxa"/>
          </w:tcPr>
          <w:p w14:paraId="106EB8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Mixed</w:t>
            </w:r>
          </w:p>
        </w:tc>
        <w:tc>
          <w:tcPr>
            <w:tcW w:w="1728" w:type="dxa"/>
          </w:tcPr>
          <w:p w14:paraId="02A6895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Indigenous + international</w:t>
            </w:r>
          </w:p>
        </w:tc>
        <w:tc>
          <w:tcPr>
            <w:tcW w:w="1728" w:type="dxa"/>
          </w:tcPr>
          <w:p w14:paraId="49F085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incentives</w:t>
            </w:r>
          </w:p>
        </w:tc>
      </w:tr>
      <w:tr w:rsidR="00BA1624" w:rsidRPr="00793AAD" w14:paraId="2C8AB39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7237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**Talent Pipeline**</w:t>
            </w:r>
          </w:p>
        </w:tc>
        <w:tc>
          <w:tcPr>
            <w:tcW w:w="1728" w:type="dxa"/>
          </w:tcPr>
          <w:p w14:paraId="25C3B34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Import-dependent</w:t>
            </w:r>
          </w:p>
        </w:tc>
        <w:tc>
          <w:tcPr>
            <w:tcW w:w="1728" w:type="dxa"/>
          </w:tcPr>
          <w:p w14:paraId="5FC143E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</w:t>
            </w:r>
          </w:p>
        </w:tc>
        <w:tc>
          <w:tcPr>
            <w:tcW w:w="1728" w:type="dxa"/>
          </w:tcPr>
          <w:p w14:paraId="14567C4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Export capability</w:t>
            </w:r>
          </w:p>
        </w:tc>
        <w:tc>
          <w:tcPr>
            <w:tcW w:w="1728" w:type="dxa"/>
          </w:tcPr>
          <w:p w14:paraId="54E9E88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Education investment</w:t>
            </w:r>
          </w:p>
        </w:tc>
      </w:tr>
      <w:tr w:rsidR="00BA1624" w:rsidRPr="00793AAD" w14:paraId="0F002D0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17E62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**IP Creation**</w:t>
            </w:r>
          </w:p>
        </w:tc>
        <w:tc>
          <w:tcPr>
            <w:tcW w:w="1728" w:type="dxa"/>
          </w:tcPr>
          <w:p w14:paraId="0FE4E7D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5B9E169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5AD66F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</w:t>
            </w:r>
          </w:p>
        </w:tc>
        <w:tc>
          <w:tcPr>
            <w:tcW w:w="1728" w:type="dxa"/>
          </w:tcPr>
          <w:p w14:paraId="6F724C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Innovation support</w:t>
            </w:r>
          </w:p>
        </w:tc>
      </w:tr>
    </w:tbl>
    <w:p w14:paraId="14CC122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3E0326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 GEOPOLITICAL SCENARIOS</w:t>
      </w:r>
    </w:p>
    <w:p w14:paraId="7AF9D4DB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4.1 US-China Relations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2E43D7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67CE1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Scenario</w:t>
            </w:r>
          </w:p>
        </w:tc>
        <w:tc>
          <w:tcPr>
            <w:tcW w:w="1728" w:type="dxa"/>
          </w:tcPr>
          <w:p w14:paraId="725B38C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1728" w:type="dxa"/>
          </w:tcPr>
          <w:p w14:paraId="309E090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39CC359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Impact</w:t>
            </w:r>
          </w:p>
        </w:tc>
        <w:tc>
          <w:tcPr>
            <w:tcW w:w="1728" w:type="dxa"/>
          </w:tcPr>
          <w:p w14:paraId="6A31C87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Strategy Implications</w:t>
            </w:r>
          </w:p>
        </w:tc>
      </w:tr>
      <w:tr w:rsidR="00BA1624" w:rsidRPr="00793AAD" w14:paraId="317F742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160B7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**Continued Competition**</w:t>
            </w:r>
          </w:p>
        </w:tc>
        <w:tc>
          <w:tcPr>
            <w:tcW w:w="1728" w:type="dxa"/>
          </w:tcPr>
          <w:p w14:paraId="3DC1BD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</w:t>
            </w:r>
          </w:p>
        </w:tc>
        <w:tc>
          <w:tcPr>
            <w:tcW w:w="1728" w:type="dxa"/>
          </w:tcPr>
          <w:p w14:paraId="4C8BD99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Ongoing</w:t>
            </w:r>
          </w:p>
        </w:tc>
        <w:tc>
          <w:tcPr>
            <w:tcW w:w="1728" w:type="dxa"/>
          </w:tcPr>
          <w:p w14:paraId="2C27EA3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Pressure to choose</w:t>
            </w:r>
          </w:p>
        </w:tc>
        <w:tc>
          <w:tcPr>
            <w:tcW w:w="1728" w:type="dxa"/>
          </w:tcPr>
          <w:p w14:paraId="125066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 engagement</w:t>
            </w:r>
          </w:p>
        </w:tc>
      </w:tr>
      <w:tr w:rsidR="00BA1624" w:rsidRPr="00793AAD" w14:paraId="453C4FC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98DC2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**Limited Cooperation**</w:t>
            </w:r>
          </w:p>
        </w:tc>
        <w:tc>
          <w:tcPr>
            <w:tcW w:w="1728" w:type="dxa"/>
          </w:tcPr>
          <w:p w14:paraId="6043B7E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25%</w:t>
            </w:r>
          </w:p>
        </w:tc>
        <w:tc>
          <w:tcPr>
            <w:tcW w:w="1728" w:type="dxa"/>
          </w:tcPr>
          <w:p w14:paraId="20F25DE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2026-2030</w:t>
            </w:r>
          </w:p>
        </w:tc>
        <w:tc>
          <w:tcPr>
            <w:tcW w:w="1728" w:type="dxa"/>
          </w:tcPr>
          <w:p w14:paraId="0D083A9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Reduced pressure</w:t>
            </w:r>
          </w:p>
        </w:tc>
        <w:tc>
          <w:tcPr>
            <w:tcW w:w="1728" w:type="dxa"/>
          </w:tcPr>
          <w:p w14:paraId="0FBC48A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Maintain flexibility</w:t>
            </w:r>
          </w:p>
        </w:tc>
      </w:tr>
      <w:tr w:rsidR="00BA1624" w:rsidRPr="00793AAD" w14:paraId="733F0FA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CCD9E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**Escalated Conflict**</w:t>
            </w:r>
          </w:p>
        </w:tc>
        <w:tc>
          <w:tcPr>
            <w:tcW w:w="1728" w:type="dxa"/>
          </w:tcPr>
          <w:p w14:paraId="0ED092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</w:t>
            </w:r>
          </w:p>
        </w:tc>
        <w:tc>
          <w:tcPr>
            <w:tcW w:w="1728" w:type="dxa"/>
          </w:tcPr>
          <w:p w14:paraId="72A2E6F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2025-2028</w:t>
            </w:r>
          </w:p>
        </w:tc>
        <w:tc>
          <w:tcPr>
            <w:tcW w:w="1728" w:type="dxa"/>
          </w:tcPr>
          <w:p w14:paraId="6E839EB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Forced alignment</w:t>
            </w:r>
          </w:p>
        </w:tc>
        <w:tc>
          <w:tcPr>
            <w:tcW w:w="1728" w:type="dxa"/>
          </w:tcPr>
          <w:p w14:paraId="4A6DD98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Western integration</w:t>
            </w:r>
          </w:p>
        </w:tc>
      </w:tr>
      <w:tr w:rsidR="00BA1624" w:rsidRPr="00793AAD" w14:paraId="03857BE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4813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**New Cold War**</w:t>
            </w:r>
          </w:p>
        </w:tc>
        <w:tc>
          <w:tcPr>
            <w:tcW w:w="1728" w:type="dxa"/>
          </w:tcPr>
          <w:p w14:paraId="4924825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5%</w:t>
            </w:r>
          </w:p>
        </w:tc>
        <w:tc>
          <w:tcPr>
            <w:tcW w:w="1728" w:type="dxa"/>
          </w:tcPr>
          <w:p w14:paraId="18AA02F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2025+</w:t>
            </w:r>
          </w:p>
        </w:tc>
        <w:tc>
          <w:tcPr>
            <w:tcW w:w="1728" w:type="dxa"/>
          </w:tcPr>
          <w:p w14:paraId="4D4003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Technology decoupling</w:t>
            </w:r>
          </w:p>
        </w:tc>
        <w:tc>
          <w:tcPr>
            <w:tcW w:w="1728" w:type="dxa"/>
          </w:tcPr>
          <w:p w14:paraId="2BE4CC7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reorganization</w:t>
            </w:r>
          </w:p>
        </w:tc>
      </w:tr>
    </w:tbl>
    <w:p w14:paraId="32EF120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89275F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4.2 EU Strategic Autonomy Progress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0F8E1DA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C4A1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Development</w:t>
            </w:r>
          </w:p>
        </w:tc>
        <w:tc>
          <w:tcPr>
            <w:tcW w:w="1728" w:type="dxa"/>
          </w:tcPr>
          <w:p w14:paraId="2373C53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Likelihood</w:t>
            </w:r>
          </w:p>
        </w:tc>
        <w:tc>
          <w:tcPr>
            <w:tcW w:w="1728" w:type="dxa"/>
          </w:tcPr>
          <w:p w14:paraId="2B61F7D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Timeframe</w:t>
            </w:r>
          </w:p>
        </w:tc>
        <w:tc>
          <w:tcPr>
            <w:tcW w:w="1728" w:type="dxa"/>
          </w:tcPr>
          <w:p w14:paraId="686EE98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Impact on Ireland</w:t>
            </w:r>
          </w:p>
        </w:tc>
        <w:tc>
          <w:tcPr>
            <w:tcW w:w="1728" w:type="dxa"/>
          </w:tcPr>
          <w:p w14:paraId="0201866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Required</w:t>
            </w:r>
          </w:p>
        </w:tc>
      </w:tr>
      <w:tr w:rsidR="00BA1624" w:rsidRPr="00793AAD" w14:paraId="3342630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132E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sovereignty**</w:t>
            </w:r>
          </w:p>
        </w:tc>
        <w:tc>
          <w:tcPr>
            <w:tcW w:w="1728" w:type="dxa"/>
          </w:tcPr>
          <w:p w14:paraId="2CE948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(70%)</w:t>
            </w:r>
          </w:p>
        </w:tc>
        <w:tc>
          <w:tcPr>
            <w:tcW w:w="1728" w:type="dxa"/>
          </w:tcPr>
          <w:p w14:paraId="0C9780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2025-2030</w:t>
            </w:r>
          </w:p>
        </w:tc>
        <w:tc>
          <w:tcPr>
            <w:tcW w:w="1728" w:type="dxa"/>
          </w:tcPr>
          <w:p w14:paraId="2B1672F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Alignment pressure</w:t>
            </w:r>
          </w:p>
        </w:tc>
        <w:tc>
          <w:tcPr>
            <w:tcW w:w="1728" w:type="dxa"/>
          </w:tcPr>
          <w:p w14:paraId="1744537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coordination</w:t>
            </w:r>
          </w:p>
        </w:tc>
      </w:tr>
      <w:tr w:rsidR="00BA1624" w:rsidRPr="00793AAD" w14:paraId="093662EA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DEE8B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**Defense integration**</w:t>
            </w:r>
          </w:p>
        </w:tc>
        <w:tc>
          <w:tcPr>
            <w:tcW w:w="1728" w:type="dxa"/>
          </w:tcPr>
          <w:p w14:paraId="4692FCD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(50%)</w:t>
            </w:r>
          </w:p>
        </w:tc>
        <w:tc>
          <w:tcPr>
            <w:tcW w:w="1728" w:type="dxa"/>
          </w:tcPr>
          <w:p w14:paraId="0FFA92B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2028-2035</w:t>
            </w:r>
          </w:p>
        </w:tc>
        <w:tc>
          <w:tcPr>
            <w:tcW w:w="1728" w:type="dxa"/>
          </w:tcPr>
          <w:p w14:paraId="1ADAF1F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Indirect effects</w:t>
            </w:r>
          </w:p>
        </w:tc>
        <w:tc>
          <w:tcPr>
            <w:tcW w:w="1728" w:type="dxa"/>
          </w:tcPr>
          <w:p w14:paraId="5C822E4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Monitoring</w:t>
            </w:r>
          </w:p>
        </w:tc>
      </w:tr>
      <w:tr w:rsidR="00BA1624" w:rsidRPr="00793AAD" w14:paraId="6761548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7D6DE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decoupling**</w:t>
            </w:r>
          </w:p>
        </w:tc>
        <w:tc>
          <w:tcPr>
            <w:tcW w:w="1728" w:type="dxa"/>
          </w:tcPr>
          <w:p w14:paraId="14EEB21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(30%)</w:t>
            </w:r>
          </w:p>
        </w:tc>
        <w:tc>
          <w:tcPr>
            <w:tcW w:w="1728" w:type="dxa"/>
          </w:tcPr>
          <w:p w14:paraId="24327D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2030+</w:t>
            </w:r>
          </w:p>
        </w:tc>
        <w:tc>
          <w:tcPr>
            <w:tcW w:w="1728" w:type="dxa"/>
          </w:tcPr>
          <w:p w14:paraId="400D7D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disruption</w:t>
            </w:r>
          </w:p>
        </w:tc>
        <w:tc>
          <w:tcPr>
            <w:tcW w:w="1728" w:type="dxa"/>
          </w:tcPr>
          <w:p w14:paraId="609FA3F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Contingency planning</w:t>
            </w:r>
          </w:p>
        </w:tc>
      </w:tr>
      <w:tr w:rsidR="00BA1624" w:rsidRPr="00793AAD" w14:paraId="3C37DEA1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F4A22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**Digital euro dominance**</w:t>
            </w:r>
          </w:p>
        </w:tc>
        <w:tc>
          <w:tcPr>
            <w:tcW w:w="1728" w:type="dxa"/>
          </w:tcPr>
          <w:p w14:paraId="12FE57B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  <w:tc>
          <w:tcPr>
            <w:tcW w:w="1728" w:type="dxa"/>
          </w:tcPr>
          <w:p w14:paraId="4278BA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2026-2030</w:t>
            </w:r>
          </w:p>
        </w:tc>
        <w:tc>
          <w:tcPr>
            <w:tcW w:w="1728" w:type="dxa"/>
          </w:tcPr>
          <w:p w14:paraId="2CA1A12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Financial sector impact</w:t>
            </w:r>
          </w:p>
        </w:tc>
        <w:tc>
          <w:tcPr>
            <w:tcW w:w="1728" w:type="dxa"/>
          </w:tcPr>
          <w:p w14:paraId="4FB05E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Adaptation</w:t>
            </w:r>
          </w:p>
        </w:tc>
      </w:tr>
    </w:tbl>
    <w:p w14:paraId="4664A978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EC63869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4.3 China's Global Strategy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F6A12C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6EE9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Strategic Shift</w:t>
            </w:r>
          </w:p>
        </w:tc>
        <w:tc>
          <w:tcPr>
            <w:tcW w:w="1728" w:type="dxa"/>
          </w:tcPr>
          <w:p w14:paraId="7B0035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Probability</w:t>
            </w:r>
          </w:p>
        </w:tc>
        <w:tc>
          <w:tcPr>
            <w:tcW w:w="1728" w:type="dxa"/>
          </w:tcPr>
          <w:p w14:paraId="5223A2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3C15F56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Implications</w:t>
            </w:r>
          </w:p>
        </w:tc>
        <w:tc>
          <w:tcPr>
            <w:tcW w:w="1728" w:type="dxa"/>
          </w:tcPr>
          <w:p w14:paraId="3175632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Approach</w:t>
            </w:r>
          </w:p>
        </w:tc>
      </w:tr>
      <w:tr w:rsidR="00BA1624" w:rsidRPr="00793AAD" w14:paraId="4838922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604CC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focus**</w:t>
            </w:r>
          </w:p>
        </w:tc>
        <w:tc>
          <w:tcPr>
            <w:tcW w:w="1728" w:type="dxa"/>
          </w:tcPr>
          <w:p w14:paraId="406EC7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</w:t>
            </w:r>
          </w:p>
        </w:tc>
        <w:tc>
          <w:tcPr>
            <w:tcW w:w="1728" w:type="dxa"/>
          </w:tcPr>
          <w:p w14:paraId="74DD36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Current path</w:t>
            </w:r>
          </w:p>
        </w:tc>
        <w:tc>
          <w:tcPr>
            <w:tcW w:w="1728" w:type="dxa"/>
          </w:tcPr>
          <w:p w14:paraId="6587D02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Commercial pressure</w:t>
            </w:r>
          </w:p>
        </w:tc>
        <w:tc>
          <w:tcPr>
            <w:tcW w:w="1728" w:type="dxa"/>
          </w:tcPr>
          <w:p w14:paraId="26488C3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diversification</w:t>
            </w:r>
          </w:p>
        </w:tc>
      </w:tr>
      <w:tr w:rsidR="00BA1624" w:rsidRPr="00793AAD" w14:paraId="19C47E2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B5FB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leadership**</w:t>
            </w:r>
          </w:p>
        </w:tc>
        <w:tc>
          <w:tcPr>
            <w:tcW w:w="1728" w:type="dxa"/>
          </w:tcPr>
          <w:p w14:paraId="0FA309B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35%</w:t>
            </w:r>
          </w:p>
        </w:tc>
        <w:tc>
          <w:tcPr>
            <w:tcW w:w="1728" w:type="dxa"/>
          </w:tcPr>
          <w:p w14:paraId="7CB90B2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2025-2035</w:t>
            </w:r>
          </w:p>
        </w:tc>
        <w:tc>
          <w:tcPr>
            <w:tcW w:w="1728" w:type="dxa"/>
          </w:tcPr>
          <w:p w14:paraId="61ED7DD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Innovation competition</w:t>
            </w:r>
          </w:p>
        </w:tc>
        <w:tc>
          <w:tcPr>
            <w:tcW w:w="1728" w:type="dxa"/>
          </w:tcPr>
          <w:p w14:paraId="6F0123B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investment</w:t>
            </w:r>
          </w:p>
        </w:tc>
      </w:tr>
      <w:tr w:rsidR="00BA1624" w:rsidRPr="00793AAD" w14:paraId="6A86349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2746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**Military assertion**</w:t>
            </w:r>
          </w:p>
        </w:tc>
        <w:tc>
          <w:tcPr>
            <w:tcW w:w="1728" w:type="dxa"/>
          </w:tcPr>
          <w:p w14:paraId="57C0C60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</w:t>
            </w:r>
          </w:p>
        </w:tc>
        <w:tc>
          <w:tcPr>
            <w:tcW w:w="1728" w:type="dxa"/>
          </w:tcPr>
          <w:p w14:paraId="197A9E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2025-2030</w:t>
            </w:r>
          </w:p>
        </w:tc>
        <w:tc>
          <w:tcPr>
            <w:tcW w:w="1728" w:type="dxa"/>
          </w:tcPr>
          <w:p w14:paraId="1020E8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concerns</w:t>
            </w:r>
          </w:p>
        </w:tc>
        <w:tc>
          <w:tcPr>
            <w:tcW w:w="1728" w:type="dxa"/>
          </w:tcPr>
          <w:p w14:paraId="597EA4D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Defense cooperation</w:t>
            </w:r>
          </w:p>
        </w:tc>
      </w:tr>
      <w:tr w:rsidR="00BA1624" w:rsidRPr="00793AAD" w14:paraId="1AE4334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9BEA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**Internal focus**</w:t>
            </w:r>
          </w:p>
        </w:tc>
        <w:tc>
          <w:tcPr>
            <w:tcW w:w="1728" w:type="dxa"/>
          </w:tcPr>
          <w:p w14:paraId="2D76AD4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5%</w:t>
            </w:r>
          </w:p>
        </w:tc>
        <w:tc>
          <w:tcPr>
            <w:tcW w:w="1728" w:type="dxa"/>
          </w:tcPr>
          <w:p w14:paraId="3CE386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2025+</w:t>
            </w:r>
          </w:p>
        </w:tc>
        <w:tc>
          <w:tcPr>
            <w:tcW w:w="1728" w:type="dxa"/>
          </w:tcPr>
          <w:p w14:paraId="7FAD49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Reduced pressure</w:t>
            </w:r>
          </w:p>
        </w:tc>
        <w:tc>
          <w:tcPr>
            <w:tcW w:w="1728" w:type="dxa"/>
          </w:tcPr>
          <w:p w14:paraId="35FBE0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Maintain readiness</w:t>
            </w:r>
          </w:p>
        </w:tc>
      </w:tr>
    </w:tbl>
    <w:p w14:paraId="3F8F5779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91B9764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 ECONOMIC FUTURE SCENARIOS</w:t>
      </w:r>
    </w:p>
    <w:p w14:paraId="328BE0B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5.1 FDI Pattern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48066D56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39DE5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Scenario</w:t>
            </w:r>
          </w:p>
        </w:tc>
        <w:tc>
          <w:tcPr>
            <w:tcW w:w="1728" w:type="dxa"/>
          </w:tcPr>
          <w:p w14:paraId="3612CEF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 Projection</w:t>
            </w:r>
          </w:p>
        </w:tc>
        <w:tc>
          <w:tcPr>
            <w:tcW w:w="1728" w:type="dxa"/>
          </w:tcPr>
          <w:p w14:paraId="0A9A0DF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 Vision</w:t>
            </w:r>
          </w:p>
        </w:tc>
        <w:tc>
          <w:tcPr>
            <w:tcW w:w="1728" w:type="dxa"/>
          </w:tcPr>
          <w:p w14:paraId="5317178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Key Drivers</w:t>
            </w:r>
          </w:p>
        </w:tc>
        <w:tc>
          <w:tcPr>
            <w:tcW w:w="1728" w:type="dxa"/>
          </w:tcPr>
          <w:p w14:paraId="37EE322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Ireland Position</w:t>
            </w:r>
          </w:p>
        </w:tc>
      </w:tr>
      <w:tr w:rsidR="00BA1624" w:rsidRPr="00793AAD" w14:paraId="0D918BD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9D696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**Continued US dominance**</w:t>
            </w:r>
          </w:p>
        </w:tc>
        <w:tc>
          <w:tcPr>
            <w:tcW w:w="1728" w:type="dxa"/>
          </w:tcPr>
          <w:p w14:paraId="66E1D3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60-65% US share</w:t>
            </w:r>
          </w:p>
        </w:tc>
        <w:tc>
          <w:tcPr>
            <w:tcW w:w="1728" w:type="dxa"/>
          </w:tcPr>
          <w:p w14:paraId="008C5C2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50-55%</w:t>
            </w:r>
          </w:p>
        </w:tc>
        <w:tc>
          <w:tcPr>
            <w:tcW w:w="1728" w:type="dxa"/>
          </w:tcPr>
          <w:p w14:paraId="23B826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Technology leadership</w:t>
            </w:r>
          </w:p>
        </w:tc>
        <w:tc>
          <w:tcPr>
            <w:tcW w:w="1728" w:type="dxa"/>
          </w:tcPr>
          <w:p w14:paraId="6AA316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Dependent but valuable</w:t>
            </w:r>
          </w:p>
        </w:tc>
      </w:tr>
      <w:tr w:rsidR="00BA1624" w:rsidRPr="00793AAD" w14:paraId="23E1ED5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AD64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**EU integration**</w:t>
            </w:r>
          </w:p>
        </w:tc>
        <w:tc>
          <w:tcPr>
            <w:tcW w:w="1728" w:type="dxa"/>
          </w:tcPr>
          <w:p w14:paraId="4DEC0C9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45% EU, 35% US</w:t>
            </w:r>
          </w:p>
        </w:tc>
        <w:tc>
          <w:tcPr>
            <w:tcW w:w="1728" w:type="dxa"/>
          </w:tcPr>
          <w:p w14:paraId="73AB19A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50% EU, 30% US</w:t>
            </w:r>
          </w:p>
        </w:tc>
        <w:tc>
          <w:tcPr>
            <w:tcW w:w="1728" w:type="dxa"/>
          </w:tcPr>
          <w:p w14:paraId="0603E2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autonomy</w:t>
            </w:r>
          </w:p>
        </w:tc>
        <w:tc>
          <w:tcPr>
            <w:tcW w:w="1728" w:type="dxa"/>
          </w:tcPr>
          <w:p w14:paraId="5E19EE9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More balanced</w:t>
            </w:r>
          </w:p>
        </w:tc>
      </w:tr>
      <w:tr w:rsidR="00BA1624" w:rsidRPr="00793AAD" w14:paraId="758312C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5C0DE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**Fragmented multipolarity**</w:t>
            </w:r>
          </w:p>
        </w:tc>
        <w:tc>
          <w:tcPr>
            <w:tcW w:w="1728" w:type="dxa"/>
          </w:tcPr>
          <w:p w14:paraId="3F8F5B0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Distributed 20-30% each</w:t>
            </w:r>
          </w:p>
        </w:tc>
        <w:tc>
          <w:tcPr>
            <w:tcW w:w="1728" w:type="dxa"/>
          </w:tcPr>
          <w:p w14:paraId="79A4B14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Highly distributed</w:t>
            </w:r>
          </w:p>
        </w:tc>
        <w:tc>
          <w:tcPr>
            <w:tcW w:w="1728" w:type="dxa"/>
          </w:tcPr>
          <w:p w14:paraId="3E32BD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Geopolitical competition</w:t>
            </w:r>
          </w:p>
        </w:tc>
        <w:tc>
          <w:tcPr>
            <w:tcW w:w="1728" w:type="dxa"/>
          </w:tcPr>
          <w:p w14:paraId="3BACF6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Hub positioning</w:t>
            </w:r>
          </w:p>
        </w:tc>
      </w:tr>
      <w:tr w:rsidR="00BA1624" w:rsidRPr="00793AAD" w14:paraId="3DACBF1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74D6E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**Asia-Pacific rise**</w:t>
            </w:r>
          </w:p>
        </w:tc>
        <w:tc>
          <w:tcPr>
            <w:tcW w:w="1728" w:type="dxa"/>
          </w:tcPr>
          <w:p w14:paraId="5D66329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25% Asia-Pacific</w:t>
            </w:r>
          </w:p>
        </w:tc>
        <w:tc>
          <w:tcPr>
            <w:tcW w:w="1728" w:type="dxa"/>
          </w:tcPr>
          <w:p w14:paraId="34AEB0C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40% Asia-Pacific</w:t>
            </w:r>
          </w:p>
        </w:tc>
        <w:tc>
          <w:tcPr>
            <w:tcW w:w="1728" w:type="dxa"/>
          </w:tcPr>
          <w:p w14:paraId="2CC1974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shift</w:t>
            </w:r>
          </w:p>
        </w:tc>
        <w:tc>
          <w:tcPr>
            <w:tcW w:w="1728" w:type="dxa"/>
          </w:tcPr>
          <w:p w14:paraId="19D5E48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Diversification needed</w:t>
            </w:r>
          </w:p>
        </w:tc>
      </w:tr>
    </w:tbl>
    <w:p w14:paraId="272AFFF0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7A9715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5.2 Sectoral Transformation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59"/>
        <w:gridCol w:w="1639"/>
        <w:gridCol w:w="1670"/>
        <w:gridCol w:w="1711"/>
        <w:gridCol w:w="1677"/>
      </w:tblGrid>
      <w:tr w:rsidR="00BA1624" w:rsidRPr="00793AAD" w14:paraId="59A957A5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6D86D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Sector</w:t>
            </w:r>
          </w:p>
        </w:tc>
        <w:tc>
          <w:tcPr>
            <w:tcW w:w="1728" w:type="dxa"/>
          </w:tcPr>
          <w:p w14:paraId="56DBED4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Current </w:t>
            </w:r>
            <w:r w:rsidRPr="00793AAD">
              <w:rPr>
                <w:rFonts w:cstheme="majorHAnsi"/>
              </w:rPr>
              <w:lastRenderedPageBreak/>
              <w:t>Dominance</w:t>
            </w:r>
          </w:p>
        </w:tc>
        <w:tc>
          <w:tcPr>
            <w:tcW w:w="1728" w:type="dxa"/>
          </w:tcPr>
          <w:p w14:paraId="4E2BB08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2030 Evolution</w:t>
            </w:r>
          </w:p>
        </w:tc>
        <w:tc>
          <w:tcPr>
            <w:tcW w:w="1728" w:type="dxa"/>
          </w:tcPr>
          <w:p w14:paraId="7D1F6FF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2040 </w:t>
            </w:r>
            <w:r w:rsidRPr="00793AAD">
              <w:rPr>
                <w:rFonts w:cstheme="majorHAnsi"/>
              </w:rPr>
              <w:lastRenderedPageBreak/>
              <w:t>Transformation</w:t>
            </w:r>
          </w:p>
        </w:tc>
        <w:tc>
          <w:tcPr>
            <w:tcW w:w="1728" w:type="dxa"/>
          </w:tcPr>
          <w:p w14:paraId="3A1884B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 xml:space="preserve">Strategic </w:t>
            </w:r>
            <w:r w:rsidRPr="00793AAD">
              <w:rPr>
                <w:rFonts w:cstheme="majorHAnsi"/>
              </w:rPr>
              <w:lastRenderedPageBreak/>
              <w:t>Response</w:t>
            </w:r>
          </w:p>
        </w:tc>
      </w:tr>
      <w:tr w:rsidR="00BA1624" w:rsidRPr="00793AAD" w14:paraId="15EA864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9440F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**Data Centers**</w:t>
            </w:r>
          </w:p>
        </w:tc>
        <w:tc>
          <w:tcPr>
            <w:tcW w:w="1728" w:type="dxa"/>
          </w:tcPr>
          <w:p w14:paraId="628E00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 tech giants</w:t>
            </w:r>
          </w:p>
        </w:tc>
        <w:tc>
          <w:tcPr>
            <w:tcW w:w="1728" w:type="dxa"/>
          </w:tcPr>
          <w:p w14:paraId="7CC5735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More distributed</w:t>
            </w:r>
          </w:p>
        </w:tc>
        <w:tc>
          <w:tcPr>
            <w:tcW w:w="1728" w:type="dxa"/>
          </w:tcPr>
          <w:p w14:paraId="3DE686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Edge computing</w:t>
            </w:r>
          </w:p>
        </w:tc>
        <w:tc>
          <w:tcPr>
            <w:tcW w:w="1728" w:type="dxa"/>
          </w:tcPr>
          <w:p w14:paraId="4FCD66B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Infrastructure adaptation</w:t>
            </w:r>
          </w:p>
        </w:tc>
      </w:tr>
      <w:tr w:rsidR="00BA1624" w:rsidRPr="00793AAD" w14:paraId="09E28B5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2EE93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**Pharmaceuticals**</w:t>
            </w:r>
          </w:p>
        </w:tc>
        <w:tc>
          <w:tcPr>
            <w:tcW w:w="1728" w:type="dxa"/>
          </w:tcPr>
          <w:p w14:paraId="5FB5305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US/Swiss MNCs</w:t>
            </w:r>
          </w:p>
        </w:tc>
        <w:tc>
          <w:tcPr>
            <w:tcW w:w="1728" w:type="dxa"/>
          </w:tcPr>
          <w:p w14:paraId="450BE87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Some reshoring</w:t>
            </w:r>
          </w:p>
        </w:tc>
        <w:tc>
          <w:tcPr>
            <w:tcW w:w="1728" w:type="dxa"/>
          </w:tcPr>
          <w:p w14:paraId="74E146C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Personalized medicine</w:t>
            </w:r>
          </w:p>
        </w:tc>
        <w:tc>
          <w:tcPr>
            <w:tcW w:w="1728" w:type="dxa"/>
          </w:tcPr>
          <w:p w14:paraId="01648F8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Research capability</w:t>
            </w:r>
          </w:p>
        </w:tc>
      </w:tr>
      <w:tr w:rsidR="00BA1624" w:rsidRPr="00793AAD" w14:paraId="743037D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08D1B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**Financial Services**</w:t>
            </w:r>
          </w:p>
        </w:tc>
        <w:tc>
          <w:tcPr>
            <w:tcW w:w="1728" w:type="dxa"/>
          </w:tcPr>
          <w:p w14:paraId="14622C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UK/US dominance</w:t>
            </w:r>
          </w:p>
        </w:tc>
        <w:tc>
          <w:tcPr>
            <w:tcW w:w="1728" w:type="dxa"/>
          </w:tcPr>
          <w:p w14:paraId="15537E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consolidation</w:t>
            </w:r>
          </w:p>
        </w:tc>
        <w:tc>
          <w:tcPr>
            <w:tcW w:w="1728" w:type="dxa"/>
          </w:tcPr>
          <w:p w14:paraId="3F1D631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Digital transformation</w:t>
            </w:r>
          </w:p>
        </w:tc>
        <w:tc>
          <w:tcPr>
            <w:tcW w:w="1728" w:type="dxa"/>
          </w:tcPr>
          <w:p w14:paraId="656F26C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Regulatory positioning</w:t>
            </w:r>
          </w:p>
        </w:tc>
      </w:tr>
      <w:tr w:rsidR="00BA1624" w:rsidRPr="00793AAD" w14:paraId="0D261B9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DB74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**Manufacturing**</w:t>
            </w:r>
          </w:p>
        </w:tc>
        <w:tc>
          <w:tcPr>
            <w:tcW w:w="1728" w:type="dxa"/>
          </w:tcPr>
          <w:p w14:paraId="1613DE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135A2F7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Selective reshoring</w:t>
            </w:r>
          </w:p>
        </w:tc>
        <w:tc>
          <w:tcPr>
            <w:tcW w:w="1728" w:type="dxa"/>
          </w:tcPr>
          <w:p w14:paraId="05DC886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Automation-driven</w:t>
            </w:r>
          </w:p>
        </w:tc>
        <w:tc>
          <w:tcPr>
            <w:tcW w:w="1728" w:type="dxa"/>
          </w:tcPr>
          <w:p w14:paraId="7869C7E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Skills development</w:t>
            </w:r>
          </w:p>
        </w:tc>
      </w:tr>
      <w:tr w:rsidR="00BA1624" w:rsidRPr="00793AAD" w14:paraId="17CD149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FD5EA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**Green Technology**</w:t>
            </w:r>
          </w:p>
        </w:tc>
        <w:tc>
          <w:tcPr>
            <w:tcW w:w="1728" w:type="dxa"/>
          </w:tcPr>
          <w:p w14:paraId="5825DF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Emerging</w:t>
            </w:r>
          </w:p>
        </w:tc>
        <w:tc>
          <w:tcPr>
            <w:tcW w:w="1728" w:type="dxa"/>
          </w:tcPr>
          <w:p w14:paraId="3FEDA50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growth</w:t>
            </w:r>
          </w:p>
        </w:tc>
        <w:tc>
          <w:tcPr>
            <w:tcW w:w="1728" w:type="dxa"/>
          </w:tcPr>
          <w:p w14:paraId="1AE074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Dominant sector</w:t>
            </w:r>
          </w:p>
        </w:tc>
        <w:tc>
          <w:tcPr>
            <w:tcW w:w="1728" w:type="dxa"/>
          </w:tcPr>
          <w:p w14:paraId="2FEFA6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investment</w:t>
            </w:r>
          </w:p>
        </w:tc>
      </w:tr>
    </w:tbl>
    <w:p w14:paraId="319C05E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99A497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5.3 Innovation Economy Development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62BB74F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01A4C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Development Path</w:t>
            </w:r>
          </w:p>
        </w:tc>
        <w:tc>
          <w:tcPr>
            <w:tcW w:w="1728" w:type="dxa"/>
          </w:tcPr>
          <w:p w14:paraId="3D1AA5B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Probability</w:t>
            </w:r>
          </w:p>
        </w:tc>
        <w:tc>
          <w:tcPr>
            <w:tcW w:w="1728" w:type="dxa"/>
          </w:tcPr>
          <w:p w14:paraId="4253D49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Timeline</w:t>
            </w:r>
          </w:p>
        </w:tc>
        <w:tc>
          <w:tcPr>
            <w:tcW w:w="1728" w:type="dxa"/>
          </w:tcPr>
          <w:p w14:paraId="250E80E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Prerequisites</w:t>
            </w:r>
          </w:p>
        </w:tc>
        <w:tc>
          <w:tcPr>
            <w:tcW w:w="1728" w:type="dxa"/>
          </w:tcPr>
          <w:p w14:paraId="38745A5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Expected Outcomes</w:t>
            </w:r>
          </w:p>
        </w:tc>
      </w:tr>
      <w:tr w:rsidR="00BA1624" w:rsidRPr="00793AAD" w14:paraId="14830CD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82A64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**Silicon Valley replica**</w:t>
            </w:r>
          </w:p>
        </w:tc>
        <w:tc>
          <w:tcPr>
            <w:tcW w:w="1728" w:type="dxa"/>
          </w:tcPr>
          <w:p w14:paraId="4B32ED3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 (20%)</w:t>
            </w:r>
          </w:p>
        </w:tc>
        <w:tc>
          <w:tcPr>
            <w:tcW w:w="1728" w:type="dxa"/>
          </w:tcPr>
          <w:p w14:paraId="7BC3C3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2030+</w:t>
            </w:r>
          </w:p>
        </w:tc>
        <w:tc>
          <w:tcPr>
            <w:tcW w:w="1728" w:type="dxa"/>
          </w:tcPr>
          <w:p w14:paraId="2036BC7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Massive investment</w:t>
            </w:r>
          </w:p>
        </w:tc>
        <w:tc>
          <w:tcPr>
            <w:tcW w:w="1728" w:type="dxa"/>
          </w:tcPr>
          <w:p w14:paraId="6EE9A59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growth, high risk</w:t>
            </w:r>
          </w:p>
        </w:tc>
      </w:tr>
      <w:tr w:rsidR="00BA1624" w:rsidRPr="00793AAD" w14:paraId="6A223B1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91674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**Specialized excellence**</w:t>
            </w:r>
          </w:p>
        </w:tc>
        <w:tc>
          <w:tcPr>
            <w:tcW w:w="1728" w:type="dxa"/>
          </w:tcPr>
          <w:p w14:paraId="1F3500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(70%)</w:t>
            </w:r>
          </w:p>
        </w:tc>
        <w:tc>
          <w:tcPr>
            <w:tcW w:w="1728" w:type="dxa"/>
          </w:tcPr>
          <w:p w14:paraId="4F551E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2025-2030</w:t>
            </w:r>
          </w:p>
        </w:tc>
        <w:tc>
          <w:tcPr>
            <w:tcW w:w="1728" w:type="dxa"/>
          </w:tcPr>
          <w:p w14:paraId="0F6D2B2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Focus + investment</w:t>
            </w:r>
          </w:p>
        </w:tc>
        <w:tc>
          <w:tcPr>
            <w:tcW w:w="1728" w:type="dxa"/>
          </w:tcPr>
          <w:p w14:paraId="6A1CB3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Sustainable advantage</w:t>
            </w:r>
          </w:p>
        </w:tc>
      </w:tr>
      <w:tr w:rsidR="00BA1624" w:rsidRPr="00793AAD" w14:paraId="65B4210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42952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**EU hub model**</w:t>
            </w:r>
          </w:p>
        </w:tc>
        <w:tc>
          <w:tcPr>
            <w:tcW w:w="1728" w:type="dxa"/>
          </w:tcPr>
          <w:p w14:paraId="1B6126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(50%)</w:t>
            </w:r>
          </w:p>
        </w:tc>
        <w:tc>
          <w:tcPr>
            <w:tcW w:w="1728" w:type="dxa"/>
          </w:tcPr>
          <w:p w14:paraId="7913B51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2028-2035</w:t>
            </w:r>
          </w:p>
        </w:tc>
        <w:tc>
          <w:tcPr>
            <w:tcW w:w="1728" w:type="dxa"/>
          </w:tcPr>
          <w:p w14:paraId="0416516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EU coordination</w:t>
            </w:r>
          </w:p>
        </w:tc>
        <w:tc>
          <w:tcPr>
            <w:tcW w:w="1728" w:type="dxa"/>
          </w:tcPr>
          <w:p w14:paraId="673E8D0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Regional leadership</w:t>
            </w:r>
          </w:p>
        </w:tc>
      </w:tr>
      <w:tr w:rsidR="00BA1624" w:rsidRPr="00793AAD" w14:paraId="65BC6C82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62DB5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**Service economy**</w:t>
            </w:r>
          </w:p>
        </w:tc>
        <w:tc>
          <w:tcPr>
            <w:tcW w:w="1728" w:type="dxa"/>
          </w:tcPr>
          <w:p w14:paraId="4D85400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 (60%)</w:t>
            </w:r>
          </w:p>
        </w:tc>
        <w:tc>
          <w:tcPr>
            <w:tcW w:w="1728" w:type="dxa"/>
          </w:tcPr>
          <w:p w14:paraId="0BF5C8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Current path</w:t>
            </w:r>
          </w:p>
        </w:tc>
        <w:tc>
          <w:tcPr>
            <w:tcW w:w="1728" w:type="dxa"/>
          </w:tcPr>
          <w:p w14:paraId="6F0B31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Skills development</w:t>
            </w:r>
          </w:p>
        </w:tc>
        <w:tc>
          <w:tcPr>
            <w:tcW w:w="1728" w:type="dxa"/>
          </w:tcPr>
          <w:p w14:paraId="1B88AF5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Steady but limited growth</w:t>
            </w:r>
          </w:p>
        </w:tc>
      </w:tr>
    </w:tbl>
    <w:p w14:paraId="089B9C62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4CB1752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 SOCIAL AND DEMOGRAPHIC PROJECTIONS</w:t>
      </w:r>
    </w:p>
    <w:p w14:paraId="0E4A75B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6.1 Talent and Skills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76FBE3A9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92A78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Demographic Factor</w:t>
            </w:r>
          </w:p>
        </w:tc>
        <w:tc>
          <w:tcPr>
            <w:tcW w:w="1728" w:type="dxa"/>
          </w:tcPr>
          <w:p w14:paraId="6A329D4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State</w:t>
            </w:r>
          </w:p>
        </w:tc>
        <w:tc>
          <w:tcPr>
            <w:tcW w:w="1728" w:type="dxa"/>
          </w:tcPr>
          <w:p w14:paraId="32C9349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 Projection</w:t>
            </w:r>
          </w:p>
        </w:tc>
        <w:tc>
          <w:tcPr>
            <w:tcW w:w="1728" w:type="dxa"/>
          </w:tcPr>
          <w:p w14:paraId="6BF45A3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 Outlook</w:t>
            </w:r>
          </w:p>
        </w:tc>
        <w:tc>
          <w:tcPr>
            <w:tcW w:w="1728" w:type="dxa"/>
          </w:tcPr>
          <w:p w14:paraId="1836523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Policy Implications</w:t>
            </w:r>
          </w:p>
        </w:tc>
      </w:tr>
      <w:tr w:rsidR="00BA1624" w:rsidRPr="00793AAD" w14:paraId="266C387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59BDA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**Skills shortage**</w:t>
            </w:r>
          </w:p>
        </w:tc>
        <w:tc>
          <w:tcPr>
            <w:tcW w:w="1728" w:type="dxa"/>
          </w:tcPr>
          <w:p w14:paraId="65CCD7C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Severe in tech</w:t>
            </w:r>
          </w:p>
        </w:tc>
        <w:tc>
          <w:tcPr>
            <w:tcW w:w="1728" w:type="dxa"/>
          </w:tcPr>
          <w:p w14:paraId="7E7EC4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604B594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Resolved</w:t>
            </w:r>
          </w:p>
        </w:tc>
        <w:tc>
          <w:tcPr>
            <w:tcW w:w="1728" w:type="dxa"/>
          </w:tcPr>
          <w:p w14:paraId="45AD5A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Education investment</w:t>
            </w:r>
          </w:p>
        </w:tc>
      </w:tr>
      <w:tr w:rsidR="00BA1624" w:rsidRPr="00793AAD" w14:paraId="5DF2119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BE362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**Brain drain**</w:t>
            </w:r>
          </w:p>
        </w:tc>
        <w:tc>
          <w:tcPr>
            <w:tcW w:w="1728" w:type="dxa"/>
          </w:tcPr>
          <w:p w14:paraId="3C30F7C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3D9E2CD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Controlled</w:t>
            </w:r>
          </w:p>
        </w:tc>
        <w:tc>
          <w:tcPr>
            <w:tcW w:w="1728" w:type="dxa"/>
          </w:tcPr>
          <w:p w14:paraId="782AF9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Positive flow</w:t>
            </w:r>
          </w:p>
        </w:tc>
        <w:tc>
          <w:tcPr>
            <w:tcW w:w="1728" w:type="dxa"/>
          </w:tcPr>
          <w:p w14:paraId="23B7D1A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Retention measures</w:t>
            </w:r>
          </w:p>
        </w:tc>
      </w:tr>
      <w:tr w:rsidR="00BA1624" w:rsidRPr="00793AAD" w14:paraId="2CC2369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998A4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talent**</w:t>
            </w:r>
          </w:p>
        </w:tc>
        <w:tc>
          <w:tcPr>
            <w:tcW w:w="1728" w:type="dxa"/>
          </w:tcPr>
          <w:p w14:paraId="5F597C2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 dependence</w:t>
            </w:r>
          </w:p>
        </w:tc>
        <w:tc>
          <w:tcPr>
            <w:tcW w:w="1728" w:type="dxa"/>
          </w:tcPr>
          <w:p w14:paraId="06FD129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Managed dependence</w:t>
            </w:r>
          </w:p>
        </w:tc>
        <w:tc>
          <w:tcPr>
            <w:tcW w:w="1728" w:type="dxa"/>
          </w:tcPr>
          <w:p w14:paraId="35BF726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Balanced</w:t>
            </w:r>
          </w:p>
        </w:tc>
        <w:tc>
          <w:tcPr>
            <w:tcW w:w="1728" w:type="dxa"/>
          </w:tcPr>
          <w:p w14:paraId="0C94350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Immigration policy</w:t>
            </w:r>
          </w:p>
        </w:tc>
      </w:tr>
      <w:tr w:rsidR="00BA1624" w:rsidRPr="00793AAD" w14:paraId="6A47106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B40BE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**Indigenous capability**</w:t>
            </w:r>
          </w:p>
        </w:tc>
        <w:tc>
          <w:tcPr>
            <w:tcW w:w="1728" w:type="dxa"/>
          </w:tcPr>
          <w:p w14:paraId="633A663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5270A4D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Growing</w:t>
            </w:r>
          </w:p>
        </w:tc>
        <w:tc>
          <w:tcPr>
            <w:tcW w:w="1728" w:type="dxa"/>
          </w:tcPr>
          <w:p w14:paraId="466FFFC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1728" w:type="dxa"/>
          </w:tcPr>
          <w:p w14:paraId="51B3656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Long-term development</w:t>
            </w:r>
          </w:p>
        </w:tc>
      </w:tr>
      <w:tr w:rsidR="00BA1624" w:rsidRPr="00793AAD" w14:paraId="312A560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4CA79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**Age demographics**</w:t>
            </w:r>
          </w:p>
        </w:tc>
        <w:tc>
          <w:tcPr>
            <w:tcW w:w="1728" w:type="dxa"/>
          </w:tcPr>
          <w:p w14:paraId="6EC62ED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Aging workforce</w:t>
            </w:r>
          </w:p>
        </w:tc>
        <w:tc>
          <w:tcPr>
            <w:tcW w:w="1728" w:type="dxa"/>
          </w:tcPr>
          <w:p w14:paraId="43FF9F8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Older but skilled</w:t>
            </w:r>
          </w:p>
        </w:tc>
        <w:tc>
          <w:tcPr>
            <w:tcW w:w="1728" w:type="dxa"/>
          </w:tcPr>
          <w:p w14:paraId="4099064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Senior economy</w:t>
            </w:r>
          </w:p>
        </w:tc>
        <w:tc>
          <w:tcPr>
            <w:tcW w:w="1728" w:type="dxa"/>
          </w:tcPr>
          <w:p w14:paraId="499340D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Lifecycle planning</w:t>
            </w:r>
          </w:p>
        </w:tc>
      </w:tr>
    </w:tbl>
    <w:p w14:paraId="4033756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112AE97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6.2 Social Acceptance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3E8D9952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4B9BA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Social Factor</w:t>
            </w:r>
          </w:p>
        </w:tc>
        <w:tc>
          <w:tcPr>
            <w:tcW w:w="1728" w:type="dxa"/>
          </w:tcPr>
          <w:p w14:paraId="0D9E2CB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</w:t>
            </w:r>
          </w:p>
        </w:tc>
        <w:tc>
          <w:tcPr>
            <w:tcW w:w="1728" w:type="dxa"/>
          </w:tcPr>
          <w:p w14:paraId="0825DE9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</w:t>
            </w:r>
          </w:p>
        </w:tc>
        <w:tc>
          <w:tcPr>
            <w:tcW w:w="1728" w:type="dxa"/>
          </w:tcPr>
          <w:p w14:paraId="2FD9219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</w:t>
            </w:r>
          </w:p>
        </w:tc>
        <w:tc>
          <w:tcPr>
            <w:tcW w:w="1728" w:type="dxa"/>
          </w:tcPr>
          <w:p w14:paraId="37EA9CC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Influence Factors</w:t>
            </w:r>
          </w:p>
        </w:tc>
      </w:tr>
      <w:tr w:rsidR="00BA1624" w:rsidRPr="00793AAD" w14:paraId="25FAFD9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3FB18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**Security consciousness**</w:t>
            </w:r>
          </w:p>
        </w:tc>
        <w:tc>
          <w:tcPr>
            <w:tcW w:w="1728" w:type="dxa"/>
          </w:tcPr>
          <w:p w14:paraId="7B89B67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728" w:type="dxa"/>
          </w:tcPr>
          <w:p w14:paraId="6D2914A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5C0ADBA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798A4E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Experience and education</w:t>
            </w:r>
          </w:p>
        </w:tc>
      </w:tr>
      <w:tr w:rsidR="00BA1624" w:rsidRPr="00793AAD" w14:paraId="305CF100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DF9B9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**Technology </w:t>
            </w:r>
            <w:r w:rsidRPr="00793AAD">
              <w:rPr>
                <w:rFonts w:cstheme="majorHAnsi"/>
              </w:rPr>
              <w:lastRenderedPageBreak/>
              <w:t>skepticism**</w:t>
            </w:r>
          </w:p>
        </w:tc>
        <w:tc>
          <w:tcPr>
            <w:tcW w:w="1728" w:type="dxa"/>
          </w:tcPr>
          <w:p w14:paraId="2560D4D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Low-Medium</w:t>
            </w:r>
          </w:p>
        </w:tc>
        <w:tc>
          <w:tcPr>
            <w:tcW w:w="1728" w:type="dxa"/>
          </w:tcPr>
          <w:p w14:paraId="0ED2D01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884F55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2FC4EA4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 xml:space="preserve">Incidents and </w:t>
            </w:r>
            <w:r w:rsidRPr="00793AAD">
              <w:rPr>
                <w:rFonts w:asciiTheme="majorHAnsi" w:hAnsiTheme="majorHAnsi" w:cstheme="majorHAnsi"/>
              </w:rPr>
              <w:lastRenderedPageBreak/>
              <w:t>awareness</w:t>
            </w:r>
          </w:p>
        </w:tc>
      </w:tr>
      <w:tr w:rsidR="00BA1624" w:rsidRPr="00793AAD" w14:paraId="67F5693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9657D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**Globalization support**</w:t>
            </w:r>
          </w:p>
        </w:tc>
        <w:tc>
          <w:tcPr>
            <w:tcW w:w="1728" w:type="dxa"/>
          </w:tcPr>
          <w:p w14:paraId="3AB531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43E4CB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75114C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Medium-Low</w:t>
            </w:r>
          </w:p>
        </w:tc>
        <w:tc>
          <w:tcPr>
            <w:tcW w:w="1728" w:type="dxa"/>
          </w:tcPr>
          <w:p w14:paraId="33C3573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and security trade-offs</w:t>
            </w:r>
          </w:p>
        </w:tc>
      </w:tr>
      <w:tr w:rsidR="00BA1624" w:rsidRPr="00793AAD" w14:paraId="119D071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D332F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**EU integration**</w:t>
            </w:r>
          </w:p>
        </w:tc>
        <w:tc>
          <w:tcPr>
            <w:tcW w:w="1728" w:type="dxa"/>
          </w:tcPr>
          <w:p w14:paraId="5D56CD2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608229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6123A5C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2F9C134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Performance and alternatives</w:t>
            </w:r>
          </w:p>
        </w:tc>
      </w:tr>
      <w:tr w:rsidR="00BA1624" w:rsidRPr="00793AAD" w14:paraId="2DC1CAEE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25542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**Innovation embrace**</w:t>
            </w:r>
          </w:p>
        </w:tc>
        <w:tc>
          <w:tcPr>
            <w:tcW w:w="1728" w:type="dxa"/>
          </w:tcPr>
          <w:p w14:paraId="4319ED0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54A6FA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24DF8CF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2F2EB4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Success and benefits</w:t>
            </w:r>
          </w:p>
        </w:tc>
      </w:tr>
    </w:tbl>
    <w:p w14:paraId="7E92DDFB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35AD7F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6.3 Institutional Capacity Development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08"/>
        <w:gridCol w:w="1728"/>
        <w:gridCol w:w="1728"/>
        <w:gridCol w:w="1728"/>
        <w:gridCol w:w="1728"/>
      </w:tblGrid>
      <w:tr w:rsidR="00BA1624" w:rsidRPr="00793AAD" w14:paraId="49291D2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1D4E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Institution Type</w:t>
            </w:r>
          </w:p>
        </w:tc>
        <w:tc>
          <w:tcPr>
            <w:tcW w:w="1728" w:type="dxa"/>
          </w:tcPr>
          <w:p w14:paraId="125AFC7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Capacity</w:t>
            </w:r>
          </w:p>
        </w:tc>
        <w:tc>
          <w:tcPr>
            <w:tcW w:w="1728" w:type="dxa"/>
          </w:tcPr>
          <w:p w14:paraId="4794567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 Target</w:t>
            </w:r>
          </w:p>
        </w:tc>
        <w:tc>
          <w:tcPr>
            <w:tcW w:w="1728" w:type="dxa"/>
          </w:tcPr>
          <w:p w14:paraId="20C703E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 Vision</w:t>
            </w:r>
          </w:p>
        </w:tc>
        <w:tc>
          <w:tcPr>
            <w:tcW w:w="1728" w:type="dxa"/>
          </w:tcPr>
          <w:p w14:paraId="0DEC9BF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Development Requirements</w:t>
            </w:r>
          </w:p>
        </w:tc>
      </w:tr>
      <w:tr w:rsidR="00BA1624" w:rsidRPr="00793AAD" w14:paraId="4216327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50AF7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**Government**</w:t>
            </w:r>
          </w:p>
        </w:tc>
        <w:tc>
          <w:tcPr>
            <w:tcW w:w="1728" w:type="dxa"/>
          </w:tcPr>
          <w:p w14:paraId="376784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1950258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Competent</w:t>
            </w:r>
          </w:p>
        </w:tc>
        <w:tc>
          <w:tcPr>
            <w:tcW w:w="1728" w:type="dxa"/>
          </w:tcPr>
          <w:p w14:paraId="32BCCD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Advanced</w:t>
            </w:r>
          </w:p>
        </w:tc>
        <w:tc>
          <w:tcPr>
            <w:tcW w:w="1728" w:type="dxa"/>
          </w:tcPr>
          <w:p w14:paraId="102DA4C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Skills and systems</w:t>
            </w:r>
          </w:p>
        </w:tc>
      </w:tr>
      <w:tr w:rsidR="00BA1624" w:rsidRPr="00793AAD" w14:paraId="15247FAE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9ADB7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**Universities**</w:t>
            </w:r>
          </w:p>
        </w:tc>
        <w:tc>
          <w:tcPr>
            <w:tcW w:w="1728" w:type="dxa"/>
          </w:tcPr>
          <w:p w14:paraId="17E2551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1728" w:type="dxa"/>
          </w:tcPr>
          <w:p w14:paraId="60E6828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Excellent</w:t>
            </w:r>
          </w:p>
        </w:tc>
        <w:tc>
          <w:tcPr>
            <w:tcW w:w="1728" w:type="dxa"/>
          </w:tcPr>
          <w:p w14:paraId="06298F7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World-class</w:t>
            </w:r>
          </w:p>
        </w:tc>
        <w:tc>
          <w:tcPr>
            <w:tcW w:w="1728" w:type="dxa"/>
          </w:tcPr>
          <w:p w14:paraId="0370B03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Investment and reform</w:t>
            </w:r>
          </w:p>
        </w:tc>
      </w:tr>
      <w:tr w:rsidR="00BA1624" w:rsidRPr="00793AAD" w14:paraId="249D931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42DFF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**Industry**</w:t>
            </w:r>
          </w:p>
        </w:tc>
        <w:tc>
          <w:tcPr>
            <w:tcW w:w="1728" w:type="dxa"/>
          </w:tcPr>
          <w:p w14:paraId="0496276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1728" w:type="dxa"/>
          </w:tcPr>
          <w:p w14:paraId="0F7332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1728" w:type="dxa"/>
          </w:tcPr>
          <w:p w14:paraId="515C91A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Leading</w:t>
            </w:r>
          </w:p>
        </w:tc>
        <w:tc>
          <w:tcPr>
            <w:tcW w:w="1728" w:type="dxa"/>
          </w:tcPr>
          <w:p w14:paraId="674D896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Support and incentives</w:t>
            </w:r>
          </w:p>
        </w:tc>
      </w:tr>
      <w:tr w:rsidR="00BA1624" w:rsidRPr="00793AAD" w14:paraId="49BFDE8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21465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**Research Centers**</w:t>
            </w:r>
          </w:p>
        </w:tc>
        <w:tc>
          <w:tcPr>
            <w:tcW w:w="1728" w:type="dxa"/>
          </w:tcPr>
          <w:p w14:paraId="3394D8D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704F8A6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Strong</w:t>
            </w:r>
          </w:p>
        </w:tc>
        <w:tc>
          <w:tcPr>
            <w:tcW w:w="1728" w:type="dxa"/>
          </w:tcPr>
          <w:p w14:paraId="367D19D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Excellent</w:t>
            </w:r>
          </w:p>
        </w:tc>
        <w:tc>
          <w:tcPr>
            <w:tcW w:w="1728" w:type="dxa"/>
          </w:tcPr>
          <w:p w14:paraId="7854013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Focus and resources</w:t>
            </w:r>
          </w:p>
        </w:tc>
      </w:tr>
      <w:tr w:rsidR="00BA1624" w:rsidRPr="00793AAD" w14:paraId="6BB5B08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C957A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**Civil Society**</w:t>
            </w:r>
          </w:p>
        </w:tc>
        <w:tc>
          <w:tcPr>
            <w:tcW w:w="1728" w:type="dxa"/>
          </w:tcPr>
          <w:p w14:paraId="2733B33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056F759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Engaged</w:t>
            </w:r>
          </w:p>
        </w:tc>
        <w:tc>
          <w:tcPr>
            <w:tcW w:w="1728" w:type="dxa"/>
          </w:tcPr>
          <w:p w14:paraId="1FFEDA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Sophisticated</w:t>
            </w:r>
          </w:p>
        </w:tc>
        <w:tc>
          <w:tcPr>
            <w:tcW w:w="1728" w:type="dxa"/>
          </w:tcPr>
          <w:p w14:paraId="0F05C7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Education and participation</w:t>
            </w:r>
          </w:p>
        </w:tc>
      </w:tr>
    </w:tbl>
    <w:p w14:paraId="34412B7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32C5B27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 RISK EVOLUTION FORECASTS</w:t>
      </w:r>
    </w:p>
    <w:p w14:paraId="17B1BD7D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7.1 Risk Trajectory by Domain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1C81A413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BF21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Risk Domain</w:t>
            </w:r>
          </w:p>
        </w:tc>
        <w:tc>
          <w:tcPr>
            <w:tcW w:w="1728" w:type="dxa"/>
          </w:tcPr>
          <w:p w14:paraId="7774209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(2025)</w:t>
            </w:r>
          </w:p>
        </w:tc>
        <w:tc>
          <w:tcPr>
            <w:tcW w:w="1728" w:type="dxa"/>
          </w:tcPr>
          <w:p w14:paraId="3D12D71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Short-term (2028)</w:t>
            </w:r>
          </w:p>
        </w:tc>
        <w:tc>
          <w:tcPr>
            <w:tcW w:w="1728" w:type="dxa"/>
          </w:tcPr>
          <w:p w14:paraId="16D32511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Medium-term (2032)</w:t>
            </w:r>
          </w:p>
        </w:tc>
        <w:tc>
          <w:tcPr>
            <w:tcW w:w="1728" w:type="dxa"/>
          </w:tcPr>
          <w:p w14:paraId="3D41B320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Long-term (2040)</w:t>
            </w:r>
          </w:p>
        </w:tc>
      </w:tr>
      <w:tr w:rsidR="00BA1624" w:rsidRPr="00793AAD" w14:paraId="655F5E70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80316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Transfer**</w:t>
            </w:r>
          </w:p>
        </w:tc>
        <w:tc>
          <w:tcPr>
            <w:tcW w:w="1728" w:type="dxa"/>
          </w:tcPr>
          <w:p w14:paraId="34F37D8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7C247B3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4-6/10</w:t>
            </w:r>
          </w:p>
        </w:tc>
        <w:tc>
          <w:tcPr>
            <w:tcW w:w="1728" w:type="dxa"/>
          </w:tcPr>
          <w:p w14:paraId="1E97C3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3-5/10</w:t>
            </w:r>
          </w:p>
        </w:tc>
        <w:tc>
          <w:tcPr>
            <w:tcW w:w="1728" w:type="dxa"/>
          </w:tcPr>
          <w:p w14:paraId="3F34BDB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2-4/10</w:t>
            </w:r>
          </w:p>
        </w:tc>
      </w:tr>
      <w:tr w:rsidR="00BA1624" w:rsidRPr="00793AAD" w14:paraId="51A0963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B6CEA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**Supply Chain**</w:t>
            </w:r>
          </w:p>
        </w:tc>
        <w:tc>
          <w:tcPr>
            <w:tcW w:w="1728" w:type="dxa"/>
          </w:tcPr>
          <w:p w14:paraId="7E236A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7-8/10</w:t>
            </w:r>
          </w:p>
        </w:tc>
        <w:tc>
          <w:tcPr>
            <w:tcW w:w="1728" w:type="dxa"/>
          </w:tcPr>
          <w:p w14:paraId="2FAA94E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5-7/10</w:t>
            </w:r>
          </w:p>
        </w:tc>
        <w:tc>
          <w:tcPr>
            <w:tcW w:w="1728" w:type="dxa"/>
          </w:tcPr>
          <w:p w14:paraId="3E1F4EF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4-6/10</w:t>
            </w:r>
          </w:p>
        </w:tc>
        <w:tc>
          <w:tcPr>
            <w:tcW w:w="1728" w:type="dxa"/>
          </w:tcPr>
          <w:p w14:paraId="5224320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3-5/10</w:t>
            </w:r>
          </w:p>
        </w:tc>
      </w:tr>
      <w:tr w:rsidR="00BA1624" w:rsidRPr="00793AAD" w14:paraId="7B72D5A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AF2A4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Dependency**</w:t>
            </w:r>
          </w:p>
        </w:tc>
        <w:tc>
          <w:tcPr>
            <w:tcW w:w="1728" w:type="dxa"/>
          </w:tcPr>
          <w:p w14:paraId="12F6848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8-9/10</w:t>
            </w:r>
          </w:p>
        </w:tc>
        <w:tc>
          <w:tcPr>
            <w:tcW w:w="1728" w:type="dxa"/>
          </w:tcPr>
          <w:p w14:paraId="1647A7A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6-8/10</w:t>
            </w:r>
          </w:p>
        </w:tc>
        <w:tc>
          <w:tcPr>
            <w:tcW w:w="1728" w:type="dxa"/>
          </w:tcPr>
          <w:p w14:paraId="55F7A5B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5-7/10</w:t>
            </w:r>
          </w:p>
        </w:tc>
        <w:tc>
          <w:tcPr>
            <w:tcW w:w="1728" w:type="dxa"/>
          </w:tcPr>
          <w:p w14:paraId="189DDEA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4-6/10</w:t>
            </w:r>
          </w:p>
        </w:tc>
      </w:tr>
      <w:tr w:rsidR="00BA1624" w:rsidRPr="00793AAD" w14:paraId="7A315D5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7C2C1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**Cyber Security**</w:t>
            </w:r>
          </w:p>
        </w:tc>
        <w:tc>
          <w:tcPr>
            <w:tcW w:w="1728" w:type="dxa"/>
          </w:tcPr>
          <w:p w14:paraId="59B4F5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6-7/10</w:t>
            </w:r>
          </w:p>
        </w:tc>
        <w:tc>
          <w:tcPr>
            <w:tcW w:w="1728" w:type="dxa"/>
          </w:tcPr>
          <w:p w14:paraId="0E2CCD6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1728" w:type="dxa"/>
          </w:tcPr>
          <w:p w14:paraId="67D1B1A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4-5/10</w:t>
            </w:r>
          </w:p>
        </w:tc>
        <w:tc>
          <w:tcPr>
            <w:tcW w:w="1728" w:type="dxa"/>
          </w:tcPr>
          <w:p w14:paraId="7299327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3-4/10</w:t>
            </w:r>
          </w:p>
        </w:tc>
      </w:tr>
      <w:tr w:rsidR="00BA1624" w:rsidRPr="00793AAD" w14:paraId="7937735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D78EB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**Foreign Influence**</w:t>
            </w:r>
          </w:p>
        </w:tc>
        <w:tc>
          <w:tcPr>
            <w:tcW w:w="1728" w:type="dxa"/>
          </w:tcPr>
          <w:p w14:paraId="328B5C9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5-6/10</w:t>
            </w:r>
          </w:p>
        </w:tc>
        <w:tc>
          <w:tcPr>
            <w:tcW w:w="1728" w:type="dxa"/>
          </w:tcPr>
          <w:p w14:paraId="276C2A0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4-5/10</w:t>
            </w:r>
          </w:p>
        </w:tc>
        <w:tc>
          <w:tcPr>
            <w:tcW w:w="1728" w:type="dxa"/>
          </w:tcPr>
          <w:p w14:paraId="7B96381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3-4/10</w:t>
            </w:r>
          </w:p>
        </w:tc>
        <w:tc>
          <w:tcPr>
            <w:tcW w:w="1728" w:type="dxa"/>
          </w:tcPr>
          <w:p w14:paraId="4CF1F4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2-3/10</w:t>
            </w:r>
          </w:p>
        </w:tc>
      </w:tr>
    </w:tbl>
    <w:p w14:paraId="5F5194B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57C434D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7.2 Emerging Risk Categories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46"/>
        <w:gridCol w:w="1728"/>
        <w:gridCol w:w="1728"/>
        <w:gridCol w:w="1728"/>
        <w:gridCol w:w="1728"/>
      </w:tblGrid>
      <w:tr w:rsidR="00BA1624" w:rsidRPr="00793AAD" w14:paraId="5DCA119C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2BBA3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New Risk Type</w:t>
            </w:r>
          </w:p>
        </w:tc>
        <w:tc>
          <w:tcPr>
            <w:tcW w:w="1728" w:type="dxa"/>
          </w:tcPr>
          <w:p w14:paraId="31941DA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Emergence Timeline</w:t>
            </w:r>
          </w:p>
        </w:tc>
        <w:tc>
          <w:tcPr>
            <w:tcW w:w="1728" w:type="dxa"/>
          </w:tcPr>
          <w:p w14:paraId="1A42A70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Severity Potential</w:t>
            </w:r>
          </w:p>
        </w:tc>
        <w:tc>
          <w:tcPr>
            <w:tcW w:w="1728" w:type="dxa"/>
          </w:tcPr>
          <w:p w14:paraId="0A0E67B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Preparation Status</w:t>
            </w:r>
          </w:p>
        </w:tc>
        <w:tc>
          <w:tcPr>
            <w:tcW w:w="1728" w:type="dxa"/>
          </w:tcPr>
          <w:p w14:paraId="65ADF62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 Priority</w:t>
            </w:r>
          </w:p>
        </w:tc>
      </w:tr>
      <w:tr w:rsidR="00BA1624" w:rsidRPr="00793AAD" w14:paraId="0B2DCB7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1271C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**AI governance**</w:t>
            </w:r>
          </w:p>
        </w:tc>
        <w:tc>
          <w:tcPr>
            <w:tcW w:w="1728" w:type="dxa"/>
          </w:tcPr>
          <w:p w14:paraId="5AA3AC8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2025-2027</w:t>
            </w:r>
          </w:p>
        </w:tc>
        <w:tc>
          <w:tcPr>
            <w:tcW w:w="1728" w:type="dxa"/>
          </w:tcPr>
          <w:p w14:paraId="541F34C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4C3784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08F3C7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64F66F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E369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**Quantum vulnerability**</w:t>
            </w:r>
          </w:p>
        </w:tc>
        <w:tc>
          <w:tcPr>
            <w:tcW w:w="1728" w:type="dxa"/>
          </w:tcPr>
          <w:p w14:paraId="0D47A2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2027-2032</w:t>
            </w:r>
          </w:p>
        </w:tc>
        <w:tc>
          <w:tcPr>
            <w:tcW w:w="1728" w:type="dxa"/>
          </w:tcPr>
          <w:p w14:paraId="1036603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Very High</w:t>
            </w:r>
          </w:p>
        </w:tc>
        <w:tc>
          <w:tcPr>
            <w:tcW w:w="1728" w:type="dxa"/>
          </w:tcPr>
          <w:p w14:paraId="1114F4A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6BFA244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0BC09C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2D757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 xml:space="preserve">**Biotechnology </w:t>
            </w:r>
            <w:r w:rsidRPr="00793AAD">
              <w:rPr>
                <w:rFonts w:cstheme="majorHAnsi"/>
              </w:rPr>
              <w:lastRenderedPageBreak/>
              <w:t>misuse**</w:t>
            </w:r>
          </w:p>
        </w:tc>
        <w:tc>
          <w:tcPr>
            <w:tcW w:w="1728" w:type="dxa"/>
          </w:tcPr>
          <w:p w14:paraId="6E00DD9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lastRenderedPageBreak/>
              <w:t>2026-2030</w:t>
            </w:r>
          </w:p>
        </w:tc>
        <w:tc>
          <w:tcPr>
            <w:tcW w:w="1728" w:type="dxa"/>
          </w:tcPr>
          <w:p w14:paraId="324248B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728" w:type="dxa"/>
          </w:tcPr>
          <w:p w14:paraId="33EB8FE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Basic</w:t>
            </w:r>
          </w:p>
        </w:tc>
        <w:tc>
          <w:tcPr>
            <w:tcW w:w="1728" w:type="dxa"/>
          </w:tcPr>
          <w:p w14:paraId="6EFD914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1CF7CAD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CF997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**Space dependency**</w:t>
            </w:r>
          </w:p>
        </w:tc>
        <w:tc>
          <w:tcPr>
            <w:tcW w:w="1728" w:type="dxa"/>
          </w:tcPr>
          <w:p w14:paraId="6F3F4E5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2028-2035</w:t>
            </w:r>
          </w:p>
        </w:tc>
        <w:tc>
          <w:tcPr>
            <w:tcW w:w="1728" w:type="dxa"/>
          </w:tcPr>
          <w:p w14:paraId="6AAD06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1728" w:type="dxa"/>
          </w:tcPr>
          <w:p w14:paraId="0ADEF4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728" w:type="dxa"/>
          </w:tcPr>
          <w:p w14:paraId="26476B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</w:tr>
      <w:tr w:rsidR="00BA1624" w:rsidRPr="00793AAD" w14:paraId="66BAD3D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2D500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**Climate security**</w:t>
            </w:r>
          </w:p>
        </w:tc>
        <w:tc>
          <w:tcPr>
            <w:tcW w:w="1728" w:type="dxa"/>
          </w:tcPr>
          <w:p w14:paraId="0A64FA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2025-2030</w:t>
            </w:r>
          </w:p>
        </w:tc>
        <w:tc>
          <w:tcPr>
            <w:tcW w:w="1728" w:type="dxa"/>
          </w:tcPr>
          <w:p w14:paraId="5EEC1E4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23517E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1728" w:type="dxa"/>
          </w:tcPr>
          <w:p w14:paraId="08635B8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031C643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5E70E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**Synthetic media**</w:t>
            </w:r>
          </w:p>
        </w:tc>
        <w:tc>
          <w:tcPr>
            <w:tcW w:w="1728" w:type="dxa"/>
          </w:tcPr>
          <w:p w14:paraId="4A1DD01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2025-2027</w:t>
            </w:r>
          </w:p>
        </w:tc>
        <w:tc>
          <w:tcPr>
            <w:tcW w:w="1728" w:type="dxa"/>
          </w:tcPr>
          <w:p w14:paraId="74C4E6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728" w:type="dxa"/>
          </w:tcPr>
          <w:p w14:paraId="40CA0A1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1728" w:type="dxa"/>
          </w:tcPr>
          <w:p w14:paraId="21F3053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733DDCF5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752A5AF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7.3 Risk Mitigation Evolution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1624" w:rsidRPr="00793AAD" w14:paraId="26BE4CB4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AAECB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Mitigation Approach</w:t>
            </w:r>
          </w:p>
        </w:tc>
        <w:tc>
          <w:tcPr>
            <w:tcW w:w="1728" w:type="dxa"/>
          </w:tcPr>
          <w:p w14:paraId="4048D10C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Effectiveness</w:t>
            </w:r>
          </w:p>
        </w:tc>
        <w:tc>
          <w:tcPr>
            <w:tcW w:w="1728" w:type="dxa"/>
          </w:tcPr>
          <w:p w14:paraId="448890A7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 Projection</w:t>
            </w:r>
          </w:p>
        </w:tc>
        <w:tc>
          <w:tcPr>
            <w:tcW w:w="1728" w:type="dxa"/>
          </w:tcPr>
          <w:p w14:paraId="46222199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 Vision</w:t>
            </w:r>
          </w:p>
        </w:tc>
        <w:tc>
          <w:tcPr>
            <w:tcW w:w="1728" w:type="dxa"/>
          </w:tcPr>
          <w:p w14:paraId="266FB6A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Factors</w:t>
            </w:r>
          </w:p>
        </w:tc>
      </w:tr>
      <w:tr w:rsidR="00BA1624" w:rsidRPr="00793AAD" w14:paraId="7BBABE7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9165C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**Regulatory frameworks**</w:t>
            </w:r>
          </w:p>
        </w:tc>
        <w:tc>
          <w:tcPr>
            <w:tcW w:w="1728" w:type="dxa"/>
          </w:tcPr>
          <w:p w14:paraId="7DFACC6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3/10</w:t>
            </w:r>
          </w:p>
        </w:tc>
        <w:tc>
          <w:tcPr>
            <w:tcW w:w="1728" w:type="dxa"/>
          </w:tcPr>
          <w:p w14:paraId="198052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6AFC064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8/10</w:t>
            </w:r>
          </w:p>
        </w:tc>
        <w:tc>
          <w:tcPr>
            <w:tcW w:w="1728" w:type="dxa"/>
          </w:tcPr>
          <w:p w14:paraId="6189BA3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Learning and adaptation</w:t>
            </w:r>
          </w:p>
        </w:tc>
      </w:tr>
      <w:tr w:rsidR="00BA1624" w:rsidRPr="00793AAD" w14:paraId="498E26BF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2951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solutions**</w:t>
            </w:r>
          </w:p>
        </w:tc>
        <w:tc>
          <w:tcPr>
            <w:tcW w:w="1728" w:type="dxa"/>
          </w:tcPr>
          <w:p w14:paraId="3A28113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2/10</w:t>
            </w:r>
          </w:p>
        </w:tc>
        <w:tc>
          <w:tcPr>
            <w:tcW w:w="1728" w:type="dxa"/>
          </w:tcPr>
          <w:p w14:paraId="2E2A090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1DAA4B4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  <w:tc>
          <w:tcPr>
            <w:tcW w:w="1728" w:type="dxa"/>
          </w:tcPr>
          <w:p w14:paraId="2915EF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Investment and development</w:t>
            </w:r>
          </w:p>
        </w:tc>
      </w:tr>
      <w:tr w:rsidR="00BA1624" w:rsidRPr="00793AAD" w14:paraId="6A98D08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714F8A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cooperation**</w:t>
            </w:r>
          </w:p>
        </w:tc>
        <w:tc>
          <w:tcPr>
            <w:tcW w:w="1728" w:type="dxa"/>
          </w:tcPr>
          <w:p w14:paraId="2F055F6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4/10</w:t>
            </w:r>
          </w:p>
        </w:tc>
        <w:tc>
          <w:tcPr>
            <w:tcW w:w="1728" w:type="dxa"/>
          </w:tcPr>
          <w:p w14:paraId="7C29355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53F0961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  <w:tc>
          <w:tcPr>
            <w:tcW w:w="1728" w:type="dxa"/>
          </w:tcPr>
          <w:p w14:paraId="4FBB96E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Trust and shared interests</w:t>
            </w:r>
          </w:p>
        </w:tc>
      </w:tr>
      <w:tr w:rsidR="00BA1624" w:rsidRPr="00793AAD" w14:paraId="2EF19B6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84456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**Industry self-regulation**</w:t>
            </w:r>
          </w:p>
        </w:tc>
        <w:tc>
          <w:tcPr>
            <w:tcW w:w="1728" w:type="dxa"/>
          </w:tcPr>
          <w:p w14:paraId="0468288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3/10</w:t>
            </w:r>
          </w:p>
        </w:tc>
        <w:tc>
          <w:tcPr>
            <w:tcW w:w="1728" w:type="dxa"/>
          </w:tcPr>
          <w:p w14:paraId="2AE7E39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1D13E1B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6/10</w:t>
            </w:r>
          </w:p>
        </w:tc>
        <w:tc>
          <w:tcPr>
            <w:tcW w:w="1728" w:type="dxa"/>
          </w:tcPr>
          <w:p w14:paraId="1EC60D1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Incentive alignment</w:t>
            </w:r>
          </w:p>
        </w:tc>
      </w:tr>
      <w:tr w:rsidR="00BA1624" w:rsidRPr="00793AAD" w14:paraId="1A1436D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E47D8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**Public awareness**</w:t>
            </w:r>
          </w:p>
        </w:tc>
        <w:tc>
          <w:tcPr>
            <w:tcW w:w="1728" w:type="dxa"/>
          </w:tcPr>
          <w:p w14:paraId="29B0E1E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2/10</w:t>
            </w:r>
          </w:p>
        </w:tc>
        <w:tc>
          <w:tcPr>
            <w:tcW w:w="1728" w:type="dxa"/>
          </w:tcPr>
          <w:p w14:paraId="01D78C2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5/10</w:t>
            </w:r>
          </w:p>
        </w:tc>
        <w:tc>
          <w:tcPr>
            <w:tcW w:w="1728" w:type="dxa"/>
          </w:tcPr>
          <w:p w14:paraId="4527715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7/10</w:t>
            </w:r>
          </w:p>
        </w:tc>
        <w:tc>
          <w:tcPr>
            <w:tcW w:w="1728" w:type="dxa"/>
          </w:tcPr>
          <w:p w14:paraId="15347FB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Education and experience</w:t>
            </w:r>
          </w:p>
        </w:tc>
      </w:tr>
    </w:tbl>
    <w:p w14:paraId="1487D7A1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3A67FDF3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 STRATEGIC PLANNING IMPLICATIONS</w:t>
      </w:r>
    </w:p>
    <w:p w14:paraId="4286318A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8.1 Adaptive Strategy Framework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4AB2D41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2741F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Strategy Element</w:t>
            </w:r>
          </w:p>
        </w:tc>
        <w:tc>
          <w:tcPr>
            <w:tcW w:w="2160" w:type="dxa"/>
          </w:tcPr>
          <w:p w14:paraId="4A1986FA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Design Principle</w:t>
            </w:r>
          </w:p>
        </w:tc>
        <w:tc>
          <w:tcPr>
            <w:tcW w:w="2160" w:type="dxa"/>
          </w:tcPr>
          <w:p w14:paraId="505C092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Flexibility Requirements</w:t>
            </w:r>
          </w:p>
        </w:tc>
        <w:tc>
          <w:tcPr>
            <w:tcW w:w="2160" w:type="dxa"/>
          </w:tcPr>
          <w:p w14:paraId="75D7D8F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Review Frequency</w:t>
            </w:r>
          </w:p>
        </w:tc>
      </w:tr>
      <w:tr w:rsidR="00BA1624" w:rsidRPr="00793AAD" w14:paraId="5111F11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F4195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**Core objectives**</w:t>
            </w:r>
          </w:p>
        </w:tc>
        <w:tc>
          <w:tcPr>
            <w:tcW w:w="2160" w:type="dxa"/>
          </w:tcPr>
          <w:p w14:paraId="607DDD4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Stable but adaptable</w:t>
            </w:r>
          </w:p>
        </w:tc>
        <w:tc>
          <w:tcPr>
            <w:tcW w:w="2160" w:type="dxa"/>
          </w:tcPr>
          <w:p w14:paraId="579EB42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Constitutional principles</w:t>
            </w:r>
          </w:p>
        </w:tc>
        <w:tc>
          <w:tcPr>
            <w:tcW w:w="2160" w:type="dxa"/>
          </w:tcPr>
          <w:p w14:paraId="7E71067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5-10 years</w:t>
            </w:r>
          </w:p>
        </w:tc>
      </w:tr>
      <w:tr w:rsidR="00BA1624" w:rsidRPr="00793AAD" w14:paraId="6D672D4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5A4AD5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**Implementation approach**</w:t>
            </w:r>
          </w:p>
        </w:tc>
        <w:tc>
          <w:tcPr>
            <w:tcW w:w="2160" w:type="dxa"/>
          </w:tcPr>
          <w:p w14:paraId="7AF59A8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Modular and phased</w:t>
            </w:r>
          </w:p>
        </w:tc>
        <w:tc>
          <w:tcPr>
            <w:tcW w:w="2160" w:type="dxa"/>
          </w:tcPr>
          <w:p w14:paraId="3B3716D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Tactical adjustments</w:t>
            </w:r>
          </w:p>
        </w:tc>
        <w:tc>
          <w:tcPr>
            <w:tcW w:w="2160" w:type="dxa"/>
          </w:tcPr>
          <w:p w14:paraId="4B75486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2-3 years</w:t>
            </w:r>
          </w:p>
        </w:tc>
      </w:tr>
      <w:tr w:rsidR="00BA1624" w:rsidRPr="00793AAD" w14:paraId="5B258B2A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4197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**Resource allocation**</w:t>
            </w:r>
          </w:p>
        </w:tc>
        <w:tc>
          <w:tcPr>
            <w:tcW w:w="2160" w:type="dxa"/>
          </w:tcPr>
          <w:p w14:paraId="316F08F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Portfolio-based</w:t>
            </w:r>
          </w:p>
        </w:tc>
        <w:tc>
          <w:tcPr>
            <w:tcW w:w="2160" w:type="dxa"/>
          </w:tcPr>
          <w:p w14:paraId="0BB6B9D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Budget reallocation</w:t>
            </w:r>
          </w:p>
        </w:tc>
        <w:tc>
          <w:tcPr>
            <w:tcW w:w="2160" w:type="dxa"/>
          </w:tcPr>
          <w:p w14:paraId="7C04B1C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Annually</w:t>
            </w:r>
          </w:p>
        </w:tc>
      </w:tr>
      <w:tr w:rsidR="00BA1624" w:rsidRPr="00793AAD" w14:paraId="0F32F22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58C2F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**Partnerships**</w:t>
            </w:r>
          </w:p>
        </w:tc>
        <w:tc>
          <w:tcPr>
            <w:tcW w:w="2160" w:type="dxa"/>
          </w:tcPr>
          <w:p w14:paraId="4A3C6F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Diversified</w:t>
            </w:r>
          </w:p>
        </w:tc>
        <w:tc>
          <w:tcPr>
            <w:tcW w:w="2160" w:type="dxa"/>
          </w:tcPr>
          <w:p w14:paraId="0B8D447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Relationship management</w:t>
            </w:r>
          </w:p>
        </w:tc>
        <w:tc>
          <w:tcPr>
            <w:tcW w:w="2160" w:type="dxa"/>
          </w:tcPr>
          <w:p w14:paraId="45880BA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Continuously</w:t>
            </w:r>
          </w:p>
        </w:tc>
      </w:tr>
      <w:tr w:rsidR="00BA1624" w:rsidRPr="00793AAD" w14:paraId="036560C2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7FE99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**Capability building**</w:t>
            </w:r>
          </w:p>
        </w:tc>
        <w:tc>
          <w:tcPr>
            <w:tcW w:w="2160" w:type="dxa"/>
          </w:tcPr>
          <w:p w14:paraId="36319E53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Foundational</w:t>
            </w:r>
          </w:p>
        </w:tc>
        <w:tc>
          <w:tcPr>
            <w:tcW w:w="2160" w:type="dxa"/>
          </w:tcPr>
          <w:p w14:paraId="2893A6C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Skills development</w:t>
            </w:r>
          </w:p>
        </w:tc>
        <w:tc>
          <w:tcPr>
            <w:tcW w:w="2160" w:type="dxa"/>
          </w:tcPr>
          <w:p w14:paraId="4371E4D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3-5 years</w:t>
            </w:r>
          </w:p>
        </w:tc>
      </w:tr>
    </w:tbl>
    <w:p w14:paraId="633D929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C2EB4A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8.2 Decision Points and Triggers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1088D53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D645A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Decision Category</w:t>
            </w:r>
          </w:p>
        </w:tc>
        <w:tc>
          <w:tcPr>
            <w:tcW w:w="2160" w:type="dxa"/>
          </w:tcPr>
          <w:p w14:paraId="553B450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Trigger Indicators</w:t>
            </w:r>
          </w:p>
        </w:tc>
        <w:tc>
          <w:tcPr>
            <w:tcW w:w="2160" w:type="dxa"/>
          </w:tcPr>
          <w:p w14:paraId="5DD4E9B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Options</w:t>
            </w:r>
          </w:p>
        </w:tc>
        <w:tc>
          <w:tcPr>
            <w:tcW w:w="2160" w:type="dxa"/>
          </w:tcPr>
          <w:p w14:paraId="4C165A08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Decision Authority</w:t>
            </w:r>
          </w:p>
        </w:tc>
      </w:tr>
      <w:tr w:rsidR="00BA1624" w:rsidRPr="00793AAD" w14:paraId="02F7A1A8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68D04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**Escalation**</w:t>
            </w:r>
          </w:p>
        </w:tc>
        <w:tc>
          <w:tcPr>
            <w:tcW w:w="2160" w:type="dxa"/>
          </w:tcPr>
          <w:p w14:paraId="0C0A6B0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Threat level increase</w:t>
            </w:r>
          </w:p>
        </w:tc>
        <w:tc>
          <w:tcPr>
            <w:tcW w:w="2160" w:type="dxa"/>
          </w:tcPr>
          <w:p w14:paraId="06B92A3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Enhanced measures</w:t>
            </w:r>
          </w:p>
        </w:tc>
        <w:tc>
          <w:tcPr>
            <w:tcW w:w="2160" w:type="dxa"/>
          </w:tcPr>
          <w:p w14:paraId="0896243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National Security</w:t>
            </w:r>
          </w:p>
        </w:tc>
      </w:tr>
      <w:tr w:rsidR="00BA1624" w:rsidRPr="00793AAD" w14:paraId="35DDCB8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1576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**De-escalation**</w:t>
            </w:r>
          </w:p>
        </w:tc>
        <w:tc>
          <w:tcPr>
            <w:tcW w:w="2160" w:type="dxa"/>
          </w:tcPr>
          <w:p w14:paraId="5B84406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Risk reduction</w:t>
            </w:r>
          </w:p>
        </w:tc>
        <w:tc>
          <w:tcPr>
            <w:tcW w:w="2160" w:type="dxa"/>
          </w:tcPr>
          <w:p w14:paraId="7BA687C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Measure relaxation</w:t>
            </w:r>
          </w:p>
        </w:tc>
        <w:tc>
          <w:tcPr>
            <w:tcW w:w="2160" w:type="dxa"/>
          </w:tcPr>
          <w:p w14:paraId="3EB4B703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Policy committee</w:t>
            </w:r>
          </w:p>
        </w:tc>
      </w:tr>
      <w:tr w:rsidR="00BA1624" w:rsidRPr="00793AAD" w14:paraId="7F715FD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D5C0E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**Course correction**</w:t>
            </w:r>
          </w:p>
        </w:tc>
        <w:tc>
          <w:tcPr>
            <w:tcW w:w="2160" w:type="dxa"/>
          </w:tcPr>
          <w:p w14:paraId="5B57177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failure</w:t>
            </w:r>
          </w:p>
        </w:tc>
        <w:tc>
          <w:tcPr>
            <w:tcW w:w="2160" w:type="dxa"/>
          </w:tcPr>
          <w:p w14:paraId="372D1CF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Alternative approach</w:t>
            </w:r>
          </w:p>
        </w:tc>
        <w:tc>
          <w:tcPr>
            <w:tcW w:w="2160" w:type="dxa"/>
          </w:tcPr>
          <w:p w14:paraId="58BDABB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Program management</w:t>
            </w:r>
          </w:p>
        </w:tc>
      </w:tr>
      <w:tr w:rsidR="00BA1624" w:rsidRPr="00793AAD" w14:paraId="2D9E35F4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76F5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**Resource reallocation**</w:t>
            </w:r>
          </w:p>
        </w:tc>
        <w:tc>
          <w:tcPr>
            <w:tcW w:w="2160" w:type="dxa"/>
          </w:tcPr>
          <w:p w14:paraId="5DC4725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Priority changes</w:t>
            </w:r>
          </w:p>
        </w:tc>
        <w:tc>
          <w:tcPr>
            <w:tcW w:w="2160" w:type="dxa"/>
          </w:tcPr>
          <w:p w14:paraId="5462474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Budget adjustment</w:t>
            </w:r>
          </w:p>
        </w:tc>
        <w:tc>
          <w:tcPr>
            <w:tcW w:w="2160" w:type="dxa"/>
          </w:tcPr>
          <w:p w14:paraId="5955049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Government</w:t>
            </w:r>
          </w:p>
        </w:tc>
      </w:tr>
      <w:tr w:rsidR="00BA1624" w:rsidRPr="00793AAD" w14:paraId="76BE13C3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88995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lastRenderedPageBreak/>
              <w:t>**International alignment**</w:t>
            </w:r>
          </w:p>
        </w:tc>
        <w:tc>
          <w:tcPr>
            <w:tcW w:w="2160" w:type="dxa"/>
          </w:tcPr>
          <w:p w14:paraId="786FBEA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Allied policy changes</w:t>
            </w:r>
          </w:p>
        </w:tc>
        <w:tc>
          <w:tcPr>
            <w:tcW w:w="2160" w:type="dxa"/>
          </w:tcPr>
          <w:p w14:paraId="71F1E5E8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Coordination response</w:t>
            </w:r>
          </w:p>
        </w:tc>
        <w:tc>
          <w:tcPr>
            <w:tcW w:w="2160" w:type="dxa"/>
          </w:tcPr>
          <w:p w14:paraId="680DDC0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Foreign ministry</w:t>
            </w:r>
          </w:p>
        </w:tc>
      </w:tr>
    </w:tbl>
    <w:p w14:paraId="75091447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785BCC1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8.3 Long-term Vision Development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7ABD5858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B2A37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Vision Component</w:t>
            </w:r>
          </w:p>
        </w:tc>
        <w:tc>
          <w:tcPr>
            <w:tcW w:w="2160" w:type="dxa"/>
          </w:tcPr>
          <w:p w14:paraId="0436F7B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2030 Milestone</w:t>
            </w:r>
          </w:p>
        </w:tc>
        <w:tc>
          <w:tcPr>
            <w:tcW w:w="2160" w:type="dxa"/>
          </w:tcPr>
          <w:p w14:paraId="4BC9B9F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2040 Aspiration</w:t>
            </w:r>
          </w:p>
        </w:tc>
        <w:tc>
          <w:tcPr>
            <w:tcW w:w="2160" w:type="dxa"/>
          </w:tcPr>
          <w:p w14:paraId="14F0F39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Metrics</w:t>
            </w:r>
          </w:p>
        </w:tc>
      </w:tr>
      <w:tr w:rsidR="00BA1624" w:rsidRPr="00793AAD" w14:paraId="109F8857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3112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**Security posture**</w:t>
            </w:r>
          </w:p>
        </w:tc>
        <w:tc>
          <w:tcPr>
            <w:tcW w:w="2160" w:type="dxa"/>
          </w:tcPr>
          <w:p w14:paraId="23E6795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Resilient and adaptive</w:t>
            </w:r>
          </w:p>
        </w:tc>
        <w:tc>
          <w:tcPr>
            <w:tcW w:w="2160" w:type="dxa"/>
          </w:tcPr>
          <w:p w14:paraId="5BCA96F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Proactive and leading</w:t>
            </w:r>
          </w:p>
        </w:tc>
        <w:tc>
          <w:tcPr>
            <w:tcW w:w="2160" w:type="dxa"/>
          </w:tcPr>
          <w:p w14:paraId="060F36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Incident prevention</w:t>
            </w:r>
          </w:p>
        </w:tc>
      </w:tr>
      <w:tr w:rsidR="00BA1624" w:rsidRPr="00793AAD" w14:paraId="4700DC36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3E397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position**</w:t>
            </w:r>
          </w:p>
        </w:tc>
        <w:tc>
          <w:tcPr>
            <w:tcW w:w="2160" w:type="dxa"/>
          </w:tcPr>
          <w:p w14:paraId="152F4521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Diversified strength</w:t>
            </w:r>
          </w:p>
        </w:tc>
        <w:tc>
          <w:tcPr>
            <w:tcW w:w="2160" w:type="dxa"/>
          </w:tcPr>
          <w:p w14:paraId="517BAD9F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Innovation leadership</w:t>
            </w:r>
          </w:p>
        </w:tc>
        <w:tc>
          <w:tcPr>
            <w:tcW w:w="2160" w:type="dxa"/>
          </w:tcPr>
          <w:p w14:paraId="10C0942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Competitiveness indices</w:t>
            </w:r>
          </w:p>
        </w:tc>
      </w:tr>
      <w:tr w:rsidR="00BA1624" w:rsidRPr="00793AAD" w14:paraId="67AB293D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0CCC0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role**</w:t>
            </w:r>
          </w:p>
        </w:tc>
        <w:tc>
          <w:tcPr>
            <w:tcW w:w="2160" w:type="dxa"/>
          </w:tcPr>
          <w:p w14:paraId="10FAE15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Trusted partner</w:t>
            </w:r>
          </w:p>
        </w:tc>
        <w:tc>
          <w:tcPr>
            <w:tcW w:w="2160" w:type="dxa"/>
          </w:tcPr>
          <w:p w14:paraId="03A26E3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Regional hub</w:t>
            </w:r>
          </w:p>
        </w:tc>
        <w:tc>
          <w:tcPr>
            <w:tcW w:w="2160" w:type="dxa"/>
          </w:tcPr>
          <w:p w14:paraId="096AF7A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Influence measures</w:t>
            </w:r>
          </w:p>
        </w:tc>
      </w:tr>
      <w:tr w:rsidR="00BA1624" w:rsidRPr="00793AAD" w14:paraId="489DD40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5A011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**Institutional capacity**</w:t>
            </w:r>
          </w:p>
        </w:tc>
        <w:tc>
          <w:tcPr>
            <w:tcW w:w="2160" w:type="dxa"/>
          </w:tcPr>
          <w:p w14:paraId="13E9D4B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Professional competence</w:t>
            </w:r>
          </w:p>
        </w:tc>
        <w:tc>
          <w:tcPr>
            <w:tcW w:w="2160" w:type="dxa"/>
          </w:tcPr>
          <w:p w14:paraId="0C910FE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World-class expertise</w:t>
            </w:r>
          </w:p>
        </w:tc>
        <w:tc>
          <w:tcPr>
            <w:tcW w:w="2160" w:type="dxa"/>
          </w:tcPr>
          <w:p w14:paraId="341C9C1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Performance benchmarks</w:t>
            </w:r>
          </w:p>
        </w:tc>
      </w:tr>
      <w:tr w:rsidR="00BA1624" w:rsidRPr="00793AAD" w14:paraId="04F142CB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DC2C64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**Social cohesion**</w:t>
            </w:r>
          </w:p>
        </w:tc>
        <w:tc>
          <w:tcPr>
            <w:tcW w:w="2160" w:type="dxa"/>
          </w:tcPr>
          <w:p w14:paraId="3E9FF15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Informed consensus</w:t>
            </w:r>
          </w:p>
        </w:tc>
        <w:tc>
          <w:tcPr>
            <w:tcW w:w="2160" w:type="dxa"/>
          </w:tcPr>
          <w:p w14:paraId="18FA57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Adaptive society</w:t>
            </w:r>
          </w:p>
        </w:tc>
        <w:tc>
          <w:tcPr>
            <w:tcW w:w="2160" w:type="dxa"/>
          </w:tcPr>
          <w:p w14:paraId="56FB6226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Social indicators</w:t>
            </w:r>
          </w:p>
        </w:tc>
      </w:tr>
    </w:tbl>
    <w:p w14:paraId="369C2A4E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00FD3E5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 EARLY WARNING SYSTEMS</w:t>
      </w:r>
    </w:p>
    <w:p w14:paraId="1A40BEB4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9.1 Strategic Warning Indicators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76"/>
        <w:gridCol w:w="1728"/>
        <w:gridCol w:w="1728"/>
        <w:gridCol w:w="1728"/>
        <w:gridCol w:w="1728"/>
      </w:tblGrid>
      <w:tr w:rsidR="00BA1624" w:rsidRPr="00793AAD" w14:paraId="5A0C632D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E0AFF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Indicator Category</w:t>
            </w:r>
          </w:p>
        </w:tc>
        <w:tc>
          <w:tcPr>
            <w:tcW w:w="1728" w:type="dxa"/>
          </w:tcPr>
          <w:p w14:paraId="06CAA55E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Metrics</w:t>
            </w:r>
          </w:p>
        </w:tc>
        <w:tc>
          <w:tcPr>
            <w:tcW w:w="1728" w:type="dxa"/>
          </w:tcPr>
          <w:p w14:paraId="2736C17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Threshold</w:t>
            </w:r>
          </w:p>
        </w:tc>
        <w:tc>
          <w:tcPr>
            <w:tcW w:w="1728" w:type="dxa"/>
          </w:tcPr>
          <w:p w14:paraId="7AA7F206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Monitoring Frequency</w:t>
            </w:r>
          </w:p>
        </w:tc>
        <w:tc>
          <w:tcPr>
            <w:tcW w:w="1728" w:type="dxa"/>
          </w:tcPr>
          <w:p w14:paraId="17FCD88D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Response Protocols</w:t>
            </w:r>
          </w:p>
        </w:tc>
      </w:tr>
      <w:tr w:rsidR="00BA1624" w:rsidRPr="00793AAD" w14:paraId="2EA82411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4599E7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**Geopolitical shifts**</w:t>
            </w:r>
          </w:p>
        </w:tc>
        <w:tc>
          <w:tcPr>
            <w:tcW w:w="1728" w:type="dxa"/>
          </w:tcPr>
          <w:p w14:paraId="112E03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Alliance changes, sanctions</w:t>
            </w:r>
          </w:p>
        </w:tc>
        <w:tc>
          <w:tcPr>
            <w:tcW w:w="1728" w:type="dxa"/>
          </w:tcPr>
          <w:p w14:paraId="2D4D8FE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policy changes</w:t>
            </w:r>
          </w:p>
        </w:tc>
        <w:tc>
          <w:tcPr>
            <w:tcW w:w="1728" w:type="dxa"/>
          </w:tcPr>
          <w:p w14:paraId="1397548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Weekly</w:t>
            </w:r>
          </w:p>
        </w:tc>
        <w:tc>
          <w:tcPr>
            <w:tcW w:w="1728" w:type="dxa"/>
          </w:tcPr>
          <w:p w14:paraId="2F92D2A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Diplomatic response</w:t>
            </w:r>
          </w:p>
        </w:tc>
      </w:tr>
      <w:tr w:rsidR="00BA1624" w:rsidRPr="00793AAD" w14:paraId="315A41A9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7C5A06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breakthroughs**</w:t>
            </w:r>
          </w:p>
        </w:tc>
        <w:tc>
          <w:tcPr>
            <w:tcW w:w="1728" w:type="dxa"/>
          </w:tcPr>
          <w:p w14:paraId="5496545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Patent filings, publications</w:t>
            </w:r>
          </w:p>
        </w:tc>
        <w:tc>
          <w:tcPr>
            <w:tcW w:w="1728" w:type="dxa"/>
          </w:tcPr>
          <w:p w14:paraId="262EAEB4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Game-changing developments</w:t>
            </w:r>
          </w:p>
        </w:tc>
        <w:tc>
          <w:tcPr>
            <w:tcW w:w="1728" w:type="dxa"/>
          </w:tcPr>
          <w:p w14:paraId="67F0F71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22444D6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Strategic review</w:t>
            </w:r>
          </w:p>
        </w:tc>
      </w:tr>
      <w:tr w:rsidR="00BA1624" w:rsidRPr="00793AAD" w14:paraId="70AFD98C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95B0AE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disruptions**</w:t>
            </w:r>
          </w:p>
        </w:tc>
        <w:tc>
          <w:tcPr>
            <w:tcW w:w="1728" w:type="dxa"/>
          </w:tcPr>
          <w:p w14:paraId="7FA7FD9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Trade flows, investment</w:t>
            </w:r>
          </w:p>
        </w:tc>
        <w:tc>
          <w:tcPr>
            <w:tcW w:w="1728" w:type="dxa"/>
          </w:tcPr>
          <w:p w14:paraId="6AB79557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20% changes</w:t>
            </w:r>
          </w:p>
        </w:tc>
        <w:tc>
          <w:tcPr>
            <w:tcW w:w="1728" w:type="dxa"/>
          </w:tcPr>
          <w:p w14:paraId="1FE919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  <w:tc>
          <w:tcPr>
            <w:tcW w:w="1728" w:type="dxa"/>
          </w:tcPr>
          <w:p w14:paraId="4C86F69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response</w:t>
            </w:r>
          </w:p>
        </w:tc>
      </w:tr>
      <w:tr w:rsidR="00BA1624" w:rsidRPr="00793AAD" w14:paraId="588F91D8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39BB0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**Security incidents**</w:t>
            </w:r>
          </w:p>
        </w:tc>
        <w:tc>
          <w:tcPr>
            <w:tcW w:w="1728" w:type="dxa"/>
          </w:tcPr>
          <w:p w14:paraId="32C80BF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Breaches, espionage</w:t>
            </w:r>
          </w:p>
        </w:tc>
        <w:tc>
          <w:tcPr>
            <w:tcW w:w="1728" w:type="dxa"/>
          </w:tcPr>
          <w:p w14:paraId="3F803DE7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Any significant event</w:t>
            </w:r>
          </w:p>
        </w:tc>
        <w:tc>
          <w:tcPr>
            <w:tcW w:w="1728" w:type="dxa"/>
          </w:tcPr>
          <w:p w14:paraId="35D396B8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Real-time</w:t>
            </w:r>
          </w:p>
        </w:tc>
        <w:tc>
          <w:tcPr>
            <w:tcW w:w="1728" w:type="dxa"/>
          </w:tcPr>
          <w:p w14:paraId="1149D57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Security response</w:t>
            </w:r>
          </w:p>
        </w:tc>
      </w:tr>
      <w:tr w:rsidR="00BA1624" w:rsidRPr="00793AAD" w14:paraId="7898458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DAF43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**Social changes**</w:t>
            </w:r>
          </w:p>
        </w:tc>
        <w:tc>
          <w:tcPr>
            <w:tcW w:w="1728" w:type="dxa"/>
          </w:tcPr>
          <w:p w14:paraId="68D7DFA2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Opinion polls, protests</w:t>
            </w:r>
          </w:p>
        </w:tc>
        <w:tc>
          <w:tcPr>
            <w:tcW w:w="1728" w:type="dxa"/>
          </w:tcPr>
          <w:p w14:paraId="3CAB3B2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Major shifts</w:t>
            </w:r>
          </w:p>
        </w:tc>
        <w:tc>
          <w:tcPr>
            <w:tcW w:w="1728" w:type="dxa"/>
          </w:tcPr>
          <w:p w14:paraId="1008C67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  <w:tc>
          <w:tcPr>
            <w:tcW w:w="1728" w:type="dxa"/>
          </w:tcPr>
          <w:p w14:paraId="3BB3B7A0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Communication response</w:t>
            </w:r>
          </w:p>
        </w:tc>
      </w:tr>
    </w:tbl>
    <w:p w14:paraId="04AFFBB4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6E57C995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9.2 Predictive Analytics Framework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22"/>
        <w:gridCol w:w="1728"/>
        <w:gridCol w:w="1728"/>
        <w:gridCol w:w="1728"/>
        <w:gridCol w:w="1728"/>
      </w:tblGrid>
      <w:tr w:rsidR="00BA1624" w:rsidRPr="00793AAD" w14:paraId="34DC69FA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DD44E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Prediction Domain</w:t>
            </w:r>
          </w:p>
        </w:tc>
        <w:tc>
          <w:tcPr>
            <w:tcW w:w="1728" w:type="dxa"/>
          </w:tcPr>
          <w:p w14:paraId="1BA82702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Data Sources</w:t>
            </w:r>
          </w:p>
        </w:tc>
        <w:tc>
          <w:tcPr>
            <w:tcW w:w="1728" w:type="dxa"/>
          </w:tcPr>
          <w:p w14:paraId="1CED4534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Analytical Methods</w:t>
            </w:r>
          </w:p>
        </w:tc>
        <w:tc>
          <w:tcPr>
            <w:tcW w:w="1728" w:type="dxa"/>
          </w:tcPr>
          <w:p w14:paraId="5584AEAF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Accuracy Target</w:t>
            </w:r>
          </w:p>
        </w:tc>
        <w:tc>
          <w:tcPr>
            <w:tcW w:w="1728" w:type="dxa"/>
          </w:tcPr>
          <w:p w14:paraId="5E2E64C3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Update Frequency</w:t>
            </w:r>
          </w:p>
        </w:tc>
      </w:tr>
      <w:tr w:rsidR="00BA1624" w:rsidRPr="00793AAD" w14:paraId="10BD760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DA6D32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**Risk materialization**</w:t>
            </w:r>
          </w:p>
        </w:tc>
        <w:tc>
          <w:tcPr>
            <w:tcW w:w="1728" w:type="dxa"/>
          </w:tcPr>
          <w:p w14:paraId="049BD4A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Multiple indicators</w:t>
            </w:r>
          </w:p>
        </w:tc>
        <w:tc>
          <w:tcPr>
            <w:tcW w:w="1728" w:type="dxa"/>
          </w:tcPr>
          <w:p w14:paraId="693AF5E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Machine learning</w:t>
            </w:r>
          </w:p>
        </w:tc>
        <w:tc>
          <w:tcPr>
            <w:tcW w:w="1728" w:type="dxa"/>
          </w:tcPr>
          <w:p w14:paraId="15F928F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</w:t>
            </w:r>
          </w:p>
        </w:tc>
        <w:tc>
          <w:tcPr>
            <w:tcW w:w="1728" w:type="dxa"/>
          </w:tcPr>
          <w:p w14:paraId="12A64BF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</w:tr>
      <w:tr w:rsidR="00BA1624" w:rsidRPr="00793AAD" w14:paraId="3423AAED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66044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behavior**</w:t>
            </w:r>
          </w:p>
        </w:tc>
        <w:tc>
          <w:tcPr>
            <w:tcW w:w="1728" w:type="dxa"/>
          </w:tcPr>
          <w:p w14:paraId="17BFA6F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Surveys, actions</w:t>
            </w:r>
          </w:p>
        </w:tc>
        <w:tc>
          <w:tcPr>
            <w:tcW w:w="1728" w:type="dxa"/>
          </w:tcPr>
          <w:p w14:paraId="2E74EC8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Behavioral models</w:t>
            </w:r>
          </w:p>
        </w:tc>
        <w:tc>
          <w:tcPr>
            <w:tcW w:w="1728" w:type="dxa"/>
          </w:tcPr>
          <w:p w14:paraId="56A3DE7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60%</w:t>
            </w:r>
          </w:p>
        </w:tc>
        <w:tc>
          <w:tcPr>
            <w:tcW w:w="1728" w:type="dxa"/>
          </w:tcPr>
          <w:p w14:paraId="679AAE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</w:tr>
      <w:tr w:rsidR="00BA1624" w:rsidRPr="00793AAD" w14:paraId="30E68F25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611991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**Technology trends**</w:t>
            </w:r>
          </w:p>
        </w:tc>
        <w:tc>
          <w:tcPr>
            <w:tcW w:w="1728" w:type="dxa"/>
          </w:tcPr>
          <w:p w14:paraId="431EB6D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Patent, publication data</w:t>
            </w:r>
          </w:p>
        </w:tc>
        <w:tc>
          <w:tcPr>
            <w:tcW w:w="1728" w:type="dxa"/>
          </w:tcPr>
          <w:p w14:paraId="0C59A79C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Network analysis</w:t>
            </w:r>
          </w:p>
        </w:tc>
        <w:tc>
          <w:tcPr>
            <w:tcW w:w="1728" w:type="dxa"/>
          </w:tcPr>
          <w:p w14:paraId="667FBA0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65%</w:t>
            </w:r>
          </w:p>
        </w:tc>
        <w:tc>
          <w:tcPr>
            <w:tcW w:w="1728" w:type="dxa"/>
          </w:tcPr>
          <w:p w14:paraId="4D116F4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</w:tr>
      <w:tr w:rsidR="00BA1624" w:rsidRPr="00793AAD" w14:paraId="1FBFD4DB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0E59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**Economic impacts**</w:t>
            </w:r>
          </w:p>
        </w:tc>
        <w:tc>
          <w:tcPr>
            <w:tcW w:w="1728" w:type="dxa"/>
          </w:tcPr>
          <w:p w14:paraId="798E71A0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Financial, trade data</w:t>
            </w:r>
          </w:p>
        </w:tc>
        <w:tc>
          <w:tcPr>
            <w:tcW w:w="1728" w:type="dxa"/>
          </w:tcPr>
          <w:p w14:paraId="68AA0D8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Economic models</w:t>
            </w:r>
          </w:p>
        </w:tc>
        <w:tc>
          <w:tcPr>
            <w:tcW w:w="1728" w:type="dxa"/>
          </w:tcPr>
          <w:p w14:paraId="5ED688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75%</w:t>
            </w:r>
          </w:p>
        </w:tc>
        <w:tc>
          <w:tcPr>
            <w:tcW w:w="1728" w:type="dxa"/>
          </w:tcPr>
          <w:p w14:paraId="6743667E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Monthly</w:t>
            </w:r>
          </w:p>
        </w:tc>
      </w:tr>
      <w:tr w:rsidR="00BA1624" w:rsidRPr="00793AAD" w14:paraId="6EA3B38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558A50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**Policy effectiveness**</w:t>
            </w:r>
          </w:p>
        </w:tc>
        <w:tc>
          <w:tcPr>
            <w:tcW w:w="1728" w:type="dxa"/>
          </w:tcPr>
          <w:p w14:paraId="75A7CDB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Implementation data</w:t>
            </w:r>
          </w:p>
        </w:tc>
        <w:tc>
          <w:tcPr>
            <w:tcW w:w="1728" w:type="dxa"/>
          </w:tcPr>
          <w:p w14:paraId="418CD21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Statistical analysis</w:t>
            </w:r>
          </w:p>
        </w:tc>
        <w:tc>
          <w:tcPr>
            <w:tcW w:w="1728" w:type="dxa"/>
          </w:tcPr>
          <w:p w14:paraId="5264445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70%</w:t>
            </w:r>
          </w:p>
        </w:tc>
        <w:tc>
          <w:tcPr>
            <w:tcW w:w="1728" w:type="dxa"/>
          </w:tcPr>
          <w:p w14:paraId="6B9FDB0F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Quarterly</w:t>
            </w:r>
          </w:p>
        </w:tc>
      </w:tr>
    </w:tbl>
    <w:p w14:paraId="192B1D3C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260D3C86" w14:textId="77777777" w:rsidR="00BA1624" w:rsidRPr="00793AAD" w:rsidRDefault="00000000" w:rsidP="00793AAD">
      <w:pPr>
        <w:pStyle w:val="Heading2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lastRenderedPageBreak/>
        <w:t>10. STRATEGIC RECOMMENDATIONS</w:t>
      </w:r>
    </w:p>
    <w:p w14:paraId="64D79D3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10.1 Immediate Priorities (2025-2026)</w:t>
      </w:r>
    </w:p>
    <w:p w14:paraId="3EB7648E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**Establish adaptive governance**: Create flexible decision-making structures</w:t>
      </w:r>
    </w:p>
    <w:p w14:paraId="1C99750E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**Build core capabilities**: Focus on foundational skills and systems</w:t>
      </w:r>
    </w:p>
    <w:p w14:paraId="462C48EB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**Strengthen monitoring**: Develop comprehensive situational awareness</w:t>
      </w:r>
    </w:p>
    <w:p w14:paraId="2BF62701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**Engage stakeholders**: Build consensus for long-term approach</w:t>
      </w:r>
    </w:p>
    <w:p w14:paraId="1D431DB8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**Prepare for multiple scenarios**: Develop contingency plans</w:t>
      </w:r>
    </w:p>
    <w:p w14:paraId="32D7D2D8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10.2 Medium-term Objectives (2026-2030)</w:t>
      </w:r>
    </w:p>
    <w:p w14:paraId="1CC06863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**Achieve strategic balance**: Maintain security while preserving openness</w:t>
      </w:r>
    </w:p>
    <w:p w14:paraId="1C714F1F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**Develop indigenous capacity**: Reduce critical dependencies</w:t>
      </w:r>
    </w:p>
    <w:p w14:paraId="41F511BB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**Lead in selected areas**: Establish competitive advantages</w:t>
      </w:r>
    </w:p>
    <w:p w14:paraId="71B618FC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**Build international partnerships**: Strengthen cooperative relationships</w:t>
      </w:r>
    </w:p>
    <w:p w14:paraId="71E96485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**Embed adaptive learning**: Create continuous improvement systems</w:t>
      </w:r>
    </w:p>
    <w:p w14:paraId="21C22E97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10.3 Long-term Vision (2030-2040)</w:t>
      </w:r>
    </w:p>
    <w:p w14:paraId="31821C7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**Secure innovation hub**: Combine security with innovation excellence</w:t>
      </w:r>
    </w:p>
    <w:p w14:paraId="678AD140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**Regional leadership**: Influence European and global standards</w:t>
      </w:r>
    </w:p>
    <w:p w14:paraId="538A8427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**Balanced relationships**: Maintain beneficial partnerships across regions</w:t>
      </w:r>
    </w:p>
    <w:p w14:paraId="03FCA855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**Resilient systems**: Achieve robust adaptive capacity</w:t>
      </w:r>
    </w:p>
    <w:p w14:paraId="0ED28865" w14:textId="77777777" w:rsidR="00BA1624" w:rsidRPr="00793AAD" w:rsidRDefault="00000000" w:rsidP="00793AAD">
      <w:pPr>
        <w:pStyle w:val="ListNumber"/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**Societal preparation**: Build informed and adaptable society</w:t>
      </w:r>
    </w:p>
    <w:p w14:paraId="3DC7310E" w14:textId="77777777" w:rsidR="00BA1624" w:rsidRPr="00793AAD" w:rsidRDefault="00000000" w:rsidP="00793AAD">
      <w:pPr>
        <w:pStyle w:val="Heading3"/>
        <w:spacing w:before="0" w:line="240" w:lineRule="auto"/>
        <w:rPr>
          <w:rFonts w:cstheme="majorHAnsi"/>
        </w:rPr>
      </w:pPr>
      <w:r w:rsidRPr="00793AAD">
        <w:rPr>
          <w:rFonts w:cstheme="majorHAnsi"/>
        </w:rPr>
        <w:t>10.4 Key Success Factors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1624" w:rsidRPr="00793AAD" w14:paraId="0ECA5A30" w14:textId="77777777" w:rsidTr="00B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B1BFED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Success Factor</w:t>
            </w:r>
          </w:p>
        </w:tc>
        <w:tc>
          <w:tcPr>
            <w:tcW w:w="2160" w:type="dxa"/>
          </w:tcPr>
          <w:p w14:paraId="471CB8C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Importance</w:t>
            </w:r>
          </w:p>
        </w:tc>
        <w:tc>
          <w:tcPr>
            <w:tcW w:w="2160" w:type="dxa"/>
          </w:tcPr>
          <w:p w14:paraId="33E936F5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Current Status</w:t>
            </w:r>
          </w:p>
        </w:tc>
        <w:tc>
          <w:tcPr>
            <w:tcW w:w="2160" w:type="dxa"/>
          </w:tcPr>
          <w:p w14:paraId="14EE233B" w14:textId="77777777" w:rsidR="00BA1624" w:rsidRPr="00793AAD" w:rsidRDefault="00000000" w:rsidP="0079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93AAD">
              <w:rPr>
                <w:rFonts w:cstheme="majorHAnsi"/>
              </w:rPr>
              <w:t>Development Priority</w:t>
            </w:r>
          </w:p>
        </w:tc>
      </w:tr>
      <w:tr w:rsidR="00BA1624" w:rsidRPr="00793AAD" w14:paraId="2DCCC366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F2AF6B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**Political sustainability**</w:t>
            </w:r>
          </w:p>
        </w:tc>
        <w:tc>
          <w:tcPr>
            <w:tcW w:w="2160" w:type="dxa"/>
          </w:tcPr>
          <w:p w14:paraId="1040566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2160" w:type="dxa"/>
          </w:tcPr>
          <w:p w14:paraId="0F3F0EDA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Variable</w:t>
            </w:r>
          </w:p>
        </w:tc>
        <w:tc>
          <w:tcPr>
            <w:tcW w:w="2160" w:type="dxa"/>
          </w:tcPr>
          <w:p w14:paraId="0129707B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72C0AB73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70FA0C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**Stakeholder alignment**</w:t>
            </w:r>
          </w:p>
        </w:tc>
        <w:tc>
          <w:tcPr>
            <w:tcW w:w="2160" w:type="dxa"/>
          </w:tcPr>
          <w:p w14:paraId="4035631B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Critical</w:t>
            </w:r>
          </w:p>
        </w:tc>
        <w:tc>
          <w:tcPr>
            <w:tcW w:w="2160" w:type="dxa"/>
          </w:tcPr>
          <w:p w14:paraId="5B27E29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Developing</w:t>
            </w:r>
          </w:p>
        </w:tc>
        <w:tc>
          <w:tcPr>
            <w:tcW w:w="2160" w:type="dxa"/>
          </w:tcPr>
          <w:p w14:paraId="242D23BC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5DCDB4E4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7E57E8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**Resource adequacy**</w:t>
            </w:r>
          </w:p>
        </w:tc>
        <w:tc>
          <w:tcPr>
            <w:tcW w:w="2160" w:type="dxa"/>
          </w:tcPr>
          <w:p w14:paraId="5DFF464E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2539152D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Uncertain</w:t>
            </w:r>
          </w:p>
        </w:tc>
        <w:tc>
          <w:tcPr>
            <w:tcW w:w="2160" w:type="dxa"/>
          </w:tcPr>
          <w:p w14:paraId="19EE15F9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</w:tr>
      <w:tr w:rsidR="00BA1624" w:rsidRPr="00793AAD" w14:paraId="4064D557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A17AF3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**Technical capability**</w:t>
            </w:r>
          </w:p>
        </w:tc>
        <w:tc>
          <w:tcPr>
            <w:tcW w:w="2160" w:type="dxa"/>
          </w:tcPr>
          <w:p w14:paraId="48F69A3D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3787E775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Limited</w:t>
            </w:r>
          </w:p>
        </w:tc>
        <w:tc>
          <w:tcPr>
            <w:tcW w:w="2160" w:type="dxa"/>
          </w:tcPr>
          <w:p w14:paraId="73C7506A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</w:tr>
      <w:tr w:rsidR="00BA1624" w:rsidRPr="00793AAD" w14:paraId="51598779" w14:textId="77777777" w:rsidTr="00B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59348F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**International coordination**</w:t>
            </w:r>
          </w:p>
        </w:tc>
        <w:tc>
          <w:tcPr>
            <w:tcW w:w="2160" w:type="dxa"/>
          </w:tcPr>
          <w:p w14:paraId="34423681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160" w:type="dxa"/>
          </w:tcPr>
          <w:p w14:paraId="6B31C3B5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Good</w:t>
            </w:r>
          </w:p>
        </w:tc>
        <w:tc>
          <w:tcPr>
            <w:tcW w:w="2160" w:type="dxa"/>
          </w:tcPr>
          <w:p w14:paraId="6F2DF694" w14:textId="77777777" w:rsidR="00BA1624" w:rsidRPr="00793AAD" w:rsidRDefault="00000000" w:rsidP="0079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  <w:tr w:rsidR="00BA1624" w:rsidRPr="00793AAD" w14:paraId="75D2A65C" w14:textId="77777777" w:rsidTr="00B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AF0299" w14:textId="77777777" w:rsidR="00BA1624" w:rsidRPr="00793AAD" w:rsidRDefault="00000000" w:rsidP="00793AAD">
            <w:pPr>
              <w:rPr>
                <w:rFonts w:cstheme="majorHAnsi"/>
              </w:rPr>
            </w:pPr>
            <w:r w:rsidRPr="00793AAD">
              <w:rPr>
                <w:rFonts w:cstheme="majorHAnsi"/>
              </w:rPr>
              <w:t>**Social acceptance**</w:t>
            </w:r>
          </w:p>
        </w:tc>
        <w:tc>
          <w:tcPr>
            <w:tcW w:w="2160" w:type="dxa"/>
          </w:tcPr>
          <w:p w14:paraId="3F039906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Medium-High</w:t>
            </w:r>
          </w:p>
        </w:tc>
        <w:tc>
          <w:tcPr>
            <w:tcW w:w="2160" w:type="dxa"/>
          </w:tcPr>
          <w:p w14:paraId="08125552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2160" w:type="dxa"/>
          </w:tcPr>
          <w:p w14:paraId="425FF1F9" w14:textId="77777777" w:rsidR="00BA1624" w:rsidRPr="00793AAD" w:rsidRDefault="00000000" w:rsidP="00793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3AAD">
              <w:rPr>
                <w:rFonts w:asciiTheme="majorHAnsi" w:hAnsiTheme="majorHAnsi" w:cstheme="majorHAnsi"/>
              </w:rPr>
              <w:t>Medium</w:t>
            </w:r>
          </w:p>
        </w:tc>
      </w:tr>
    </w:tbl>
    <w:p w14:paraId="2D450D83" w14:textId="77777777" w:rsidR="00BA1624" w:rsidRPr="00793AAD" w:rsidRDefault="00BA1624" w:rsidP="00793AAD">
      <w:pPr>
        <w:spacing w:after="0" w:line="240" w:lineRule="auto"/>
        <w:rPr>
          <w:rFonts w:asciiTheme="majorHAnsi" w:hAnsiTheme="majorHAnsi" w:cstheme="majorHAnsi"/>
        </w:rPr>
      </w:pPr>
    </w:p>
    <w:p w14:paraId="4D241841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</w:rPr>
        <w:t>---</w:t>
      </w:r>
    </w:p>
    <w:p w14:paraId="7CC36242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Analysis Complete</w:t>
      </w:r>
      <w:r w:rsidRPr="00793AAD">
        <w:rPr>
          <w:rFonts w:asciiTheme="majorHAnsi" w:hAnsiTheme="majorHAnsi" w:cstheme="majorHAnsi"/>
        </w:rPr>
        <w:t>: All phases of Ireland research security assessment finished</w:t>
      </w:r>
    </w:p>
    <w:p w14:paraId="6E9D6659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Overall Assessment</w:t>
      </w:r>
      <w:r w:rsidRPr="00793AAD">
        <w:rPr>
          <w:rFonts w:asciiTheme="majorHAnsi" w:hAnsiTheme="majorHAnsi" w:cstheme="majorHAnsi"/>
        </w:rPr>
        <w:t>: Medium-High risk (6.5-7.5/10) with comprehensive mitigation framework developed</w:t>
      </w:r>
    </w:p>
    <w:p w14:paraId="276C659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Key Recommendation</w:t>
      </w:r>
      <w:r w:rsidRPr="00793AAD">
        <w:rPr>
          <w:rFonts w:asciiTheme="majorHAnsi" w:hAnsiTheme="majorHAnsi" w:cstheme="majorHAnsi"/>
        </w:rPr>
        <w:t>: Implement graduated approach over 24-36 months with €520-755M investment</w:t>
      </w:r>
    </w:p>
    <w:p w14:paraId="0481EBB6" w14:textId="77777777" w:rsidR="00BA1624" w:rsidRPr="00793AAD" w:rsidRDefault="00000000" w:rsidP="00793AAD">
      <w:pPr>
        <w:spacing w:after="0" w:line="240" w:lineRule="auto"/>
        <w:rPr>
          <w:rFonts w:asciiTheme="majorHAnsi" w:hAnsiTheme="majorHAnsi" w:cstheme="majorHAnsi"/>
        </w:rPr>
      </w:pPr>
      <w:r w:rsidRPr="00793AAD">
        <w:rPr>
          <w:rFonts w:asciiTheme="majorHAnsi" w:hAnsiTheme="majorHAnsi" w:cstheme="majorHAnsi"/>
          <w:b/>
        </w:rPr>
        <w:t>Critical Success Factors</w:t>
      </w:r>
      <w:r w:rsidRPr="00793AAD">
        <w:rPr>
          <w:rFonts w:asciiTheme="majorHAnsi" w:hAnsiTheme="majorHAnsi" w:cstheme="majorHAnsi"/>
        </w:rPr>
        <w:t>: Political commitment, stakeholder engagement, and international coordination</w:t>
      </w:r>
    </w:p>
    <w:sectPr w:rsidR="00BA1624" w:rsidRPr="00793AAD" w:rsidSect="00793AA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E35E" w14:textId="77777777" w:rsidR="00860CBD" w:rsidRDefault="00860CBD" w:rsidP="00793AAD">
      <w:pPr>
        <w:spacing w:after="0" w:line="240" w:lineRule="auto"/>
      </w:pPr>
      <w:r>
        <w:separator/>
      </w:r>
    </w:p>
  </w:endnote>
  <w:endnote w:type="continuationSeparator" w:id="0">
    <w:p w14:paraId="2B1CC054" w14:textId="77777777" w:rsidR="00860CBD" w:rsidRDefault="00860CBD" w:rsidP="007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 w:cstheme="majorHAnsi"/>
        <w:sz w:val="20"/>
        <w:szCs w:val="20"/>
      </w:rPr>
      <w:id w:val="-1494252290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 w:cstheme="maj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1247FA7" w14:textId="7240179A" w:rsidR="00793AAD" w:rsidRPr="00793AAD" w:rsidRDefault="00793AAD">
            <w:pPr>
              <w:pStyle w:val="Footer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793AAD">
              <w:rPr>
                <w:rFonts w:asciiTheme="majorHAnsi" w:hAnsiTheme="majorHAnsi" w:cstheme="majorHAnsi"/>
                <w:sz w:val="20"/>
                <w:szCs w:val="20"/>
              </w:rPr>
              <w:t xml:space="preserve">Page </w:t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 xml:space="preserve"> PAGE </w:instrText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793AAD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</w:rPr>
              <w:t>2</w:t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  <w:r w:rsidRPr="00793AAD">
              <w:rPr>
                <w:rFonts w:asciiTheme="majorHAnsi" w:hAnsiTheme="majorHAnsi" w:cstheme="majorHAnsi"/>
                <w:sz w:val="20"/>
                <w:szCs w:val="20"/>
              </w:rPr>
              <w:t xml:space="preserve"> of </w:t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 xml:space="preserve"> NUMPAGES  </w:instrText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793AAD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</w:rPr>
              <w:t>2</w:t>
            </w:r>
            <w:r w:rsidRPr="00793A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F4226A" w14:textId="77777777" w:rsidR="00793AAD" w:rsidRPr="00793AAD" w:rsidRDefault="00793AAD">
    <w:pPr>
      <w:pStyle w:val="Footer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791E2" w14:textId="77777777" w:rsidR="00860CBD" w:rsidRDefault="00860CBD" w:rsidP="00793AAD">
      <w:pPr>
        <w:spacing w:after="0" w:line="240" w:lineRule="auto"/>
      </w:pPr>
      <w:r>
        <w:separator/>
      </w:r>
    </w:p>
  </w:footnote>
  <w:footnote w:type="continuationSeparator" w:id="0">
    <w:p w14:paraId="78F6149B" w14:textId="77777777" w:rsidR="00860CBD" w:rsidRDefault="00860CBD" w:rsidP="007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9D1D5" w14:textId="65B62551" w:rsidR="00793AAD" w:rsidRDefault="00793AAD">
    <w:pPr>
      <w:pStyle w:val="Header"/>
      <w:rPr>
        <w:rFonts w:asciiTheme="majorHAnsi" w:hAnsiTheme="majorHAnsi" w:cstheme="majorHAnsi"/>
      </w:rPr>
    </w:pPr>
    <w:r w:rsidRPr="00793AAD">
      <w:rPr>
        <w:rFonts w:asciiTheme="majorHAnsi" w:hAnsiTheme="majorHAnsi" w:cstheme="majorHAnsi"/>
      </w:rPr>
      <w:t>Ireland Research</w:t>
    </w:r>
  </w:p>
  <w:p w14:paraId="1B4EBE62" w14:textId="30AF4817" w:rsidR="00793AAD" w:rsidRPr="00793AAD" w:rsidRDefault="00793AAD">
    <w:pPr>
      <w:pStyle w:val="Head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September 12,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394888">
    <w:abstractNumId w:val="8"/>
  </w:num>
  <w:num w:numId="2" w16cid:durableId="1506480904">
    <w:abstractNumId w:val="6"/>
  </w:num>
  <w:num w:numId="3" w16cid:durableId="2047756003">
    <w:abstractNumId w:val="5"/>
  </w:num>
  <w:num w:numId="4" w16cid:durableId="1083145607">
    <w:abstractNumId w:val="4"/>
  </w:num>
  <w:num w:numId="5" w16cid:durableId="1448156282">
    <w:abstractNumId w:val="7"/>
  </w:num>
  <w:num w:numId="6" w16cid:durableId="599219772">
    <w:abstractNumId w:val="3"/>
  </w:num>
  <w:num w:numId="7" w16cid:durableId="1024207335">
    <w:abstractNumId w:val="2"/>
  </w:num>
  <w:num w:numId="8" w16cid:durableId="1848788745">
    <w:abstractNumId w:val="1"/>
  </w:num>
  <w:num w:numId="9" w16cid:durableId="91482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15E"/>
    <w:rsid w:val="00793AAD"/>
    <w:rsid w:val="00860CBD"/>
    <w:rsid w:val="00AA1D8D"/>
    <w:rsid w:val="00B47730"/>
    <w:rsid w:val="00BA16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023E6"/>
  <w14:defaultImageDpi w14:val="300"/>
  <w15:docId w15:val="{19E8DB27-79D4-4EC8-826F-E515E54D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90</Pages>
  <Words>19142</Words>
  <Characters>109112</Characters>
  <Application>Microsoft Office Word</Application>
  <DocSecurity>0</DocSecurity>
  <Lines>909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Maureen Reardon</cp:lastModifiedBy>
  <cp:revision>2</cp:revision>
  <dcterms:created xsi:type="dcterms:W3CDTF">2013-12-23T23:15:00Z</dcterms:created>
  <dcterms:modified xsi:type="dcterms:W3CDTF">2025-09-12T09:58:00Z</dcterms:modified>
  <cp:category/>
</cp:coreProperties>
</file>